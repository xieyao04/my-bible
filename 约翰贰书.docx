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约翰贰书</w:t>
      </w:r>
    </w:p>
    <w:p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作长老的写信给蒙拣选的太太（或译：教会；下同）和她的儿女，就是我诚心所爱的；不但我爱，也是一切知道真理之人所爱的。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爱你们是为真理的缘故，这真理存在我们里面，也必永远与我们同在。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恩惠、怜悯、平安从父　神和他儿子耶稣基督在真理和爱心上必常与我们同在！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我见你的儿女，有照我们从父所受之命令遵行真理的，就甚欢喜。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太太啊，我现在劝你，我们大家要彼此相爱。这并不是我写一条新命令给你，乃是我们从起初所受的命令。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我们若照他的命令行，这就是爱。你们从起初所听见当行的，就是这命令。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因为世上有许多迷惑人的出来，他们不认耶稣基督是成了肉身来的；这就是那迷惑人、敌基督的。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你们要小心，不要失去你们（有古卷：我们）所做的工，乃要得着满足的赏赐。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凡越过基督的教训不常守着的，就没有　神；常守这教训的，就有父又有子。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若有人到你们那里，不是传这教训，不要接他到家里，也不要问他的安；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因为问他安的，就在他的恶行上有份。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我还有许多事要写给你们，却不愿意用纸墨写出来，但盼望到你们那里，与你们当面谈论，使你们的喜乐满足。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你那蒙拣选之姐妹的儿女都问你安。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