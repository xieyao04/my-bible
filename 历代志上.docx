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历代志上</w:t>
      </w:r>
    </w:p>
    <w:p>
      <w:r>
        <w:rPr>
          <w:b/>
        </w:rPr>
        <w:t xml:space="preserve">1 </w:t>
      </w:r>
      <w:r>
        <w:rPr>
          <w:vertAlign w:val="superscript"/>
        </w:rPr>
        <w:t>1</w:t>
      </w:r>
      <w:r>
        <w:rPr>
          <w:rFonts w:ascii="Adobe 楷体 Std R" w:hAnsi="Adobe 楷体 Std R" w:eastAsia="Adobe 楷体 Std R"/>
        </w:rPr>
        <w:t>亚当生塞特；塞特生以挪士；</w:t>
      </w:r>
      <w:r>
        <w:rPr>
          <w:vertAlign w:val="superscript"/>
        </w:rPr>
        <w:t>2</w:t>
      </w:r>
      <w:r>
        <w:rPr>
          <w:rFonts w:ascii="Adobe 楷体 Std R" w:hAnsi="Adobe 楷体 Std R" w:eastAsia="Adobe 楷体 Std R"/>
        </w:rPr>
        <w:t>以挪士生该南；该南生玛勒列；玛勒列生雅列；</w:t>
      </w:r>
      <w:r>
        <w:rPr>
          <w:vertAlign w:val="superscript"/>
        </w:rPr>
        <w:t>3</w:t>
      </w:r>
      <w:r>
        <w:rPr>
          <w:rFonts w:ascii="Adobe 楷体 Std R" w:hAnsi="Adobe 楷体 Std R" w:eastAsia="Adobe 楷体 Std R"/>
        </w:rPr>
        <w:t>雅列生以诺；以诺生玛土撒拉；玛土撒拉生拉麦；</w:t>
      </w:r>
      <w:r>
        <w:rPr>
          <w:vertAlign w:val="superscript"/>
        </w:rPr>
        <w:t>4</w:t>
      </w:r>
      <w:r>
        <w:rPr>
          <w:rFonts w:ascii="Adobe 楷体 Std R" w:hAnsi="Adobe 楷体 Std R" w:eastAsia="Adobe 楷体 Std R"/>
        </w:rPr>
        <w:t>拉麦生挪亚；挪亚生闪、含、雅弗。</w:t>
      </w:r>
      <w:r>
        <w:rPr>
          <w:vertAlign w:val="superscript"/>
        </w:rPr>
        <w:t>5</w:t>
      </w:r>
      <w:r>
        <w:rPr>
          <w:rFonts w:ascii="Adobe 楷体 Std R" w:hAnsi="Adobe 楷体 Std R" w:eastAsia="Adobe 楷体 Std R"/>
        </w:rPr>
        <w:t>雅弗的儿子是歌篾、玛各、玛代、雅完、土巴、米设、提拉。</w:t>
      </w:r>
      <w:r>
        <w:rPr>
          <w:vertAlign w:val="superscript"/>
        </w:rPr>
        <w:t>6</w:t>
      </w:r>
      <w:r>
        <w:rPr>
          <w:rFonts w:ascii="Adobe 楷体 Std R" w:hAnsi="Adobe 楷体 Std R" w:eastAsia="Adobe 楷体 Std R"/>
        </w:rPr>
        <w:t>歌篾的儿子是亚实基拿、低法（在创世记十章三节是利法）、陀迦玛。</w:t>
      </w:r>
      <w:r>
        <w:rPr>
          <w:vertAlign w:val="superscript"/>
        </w:rPr>
        <w:t>7</w:t>
      </w:r>
      <w:r>
        <w:rPr>
          <w:rFonts w:ascii="Adobe 楷体 Std R" w:hAnsi="Adobe 楷体 Std R" w:eastAsia="Adobe 楷体 Std R"/>
        </w:rPr>
        <w:t>雅完的儿子是以利沙、他施、基提、多单（有作罗单的）。</w:t>
      </w:r>
      <w:r>
        <w:rPr>
          <w:vertAlign w:val="superscript"/>
        </w:rPr>
        <w:t>8</w:t>
      </w:r>
      <w:r>
        <w:rPr>
          <w:rFonts w:ascii="Adobe 楷体 Std R" w:hAnsi="Adobe 楷体 Std R" w:eastAsia="Adobe 楷体 Std R"/>
        </w:rPr>
        <w:t>含的儿子是古实、麦西、弗、迦南。</w:t>
      </w:r>
      <w:r>
        <w:rPr>
          <w:vertAlign w:val="superscript"/>
        </w:rPr>
        <w:t>9</w:t>
      </w:r>
      <w:r>
        <w:rPr>
          <w:rFonts w:ascii="Adobe 楷体 Std R" w:hAnsi="Adobe 楷体 Std R" w:eastAsia="Adobe 楷体 Std R"/>
        </w:rPr>
        <w:t>古实的儿子是西巴、哈腓拉、撒弗他、拉玛、撒弗提迦。拉玛的儿子是示巴、底但。</w:t>
      </w:r>
      <w:r>
        <w:rPr>
          <w:vertAlign w:val="superscript"/>
        </w:rPr>
        <w:t>10</w:t>
      </w:r>
      <w:r>
        <w:rPr>
          <w:rFonts w:ascii="Adobe 楷体 Std R" w:hAnsi="Adobe 楷体 Std R" w:eastAsia="Adobe 楷体 Std R"/>
        </w:rPr>
        <w:t>古实生宁录；他为世上英雄之首。</w:t>
      </w:r>
      <w:r>
        <w:rPr>
          <w:vertAlign w:val="superscript"/>
        </w:rPr>
        <w:t>11</w:t>
      </w:r>
      <w:r>
        <w:rPr>
          <w:rFonts w:ascii="Adobe 楷体 Std R" w:hAnsi="Adobe 楷体 Std R" w:eastAsia="Adobe 楷体 Std R"/>
        </w:rPr>
        <w:t>麦西生路低人、亚拿米人、利哈比人、拿弗土希人、</w:t>
      </w:r>
      <w:r>
        <w:rPr>
          <w:vertAlign w:val="superscript"/>
        </w:rPr>
        <w:t>12</w:t>
      </w:r>
      <w:r>
        <w:rPr>
          <w:rFonts w:ascii="Adobe 楷体 Std R" w:hAnsi="Adobe 楷体 Std R" w:eastAsia="Adobe 楷体 Std R"/>
        </w:rPr>
        <w:t>帕斯鲁细人、迦斯路希人、迦斐托人；从迦斐托出来的有非利士人。</w:t>
      </w:r>
      <w:r>
        <w:rPr>
          <w:vertAlign w:val="superscript"/>
        </w:rPr>
        <w:t>13</w:t>
      </w:r>
      <w:r>
        <w:rPr>
          <w:rFonts w:ascii="Adobe 楷体 Std R" w:hAnsi="Adobe 楷体 Std R" w:eastAsia="Adobe 楷体 Std R"/>
        </w:rPr>
        <w:t>迦南生长子西顿，又生赫</w:t>
      </w:r>
      <w:r>
        <w:rPr>
          <w:vertAlign w:val="superscript"/>
        </w:rPr>
        <w:t>14</w:t>
      </w:r>
      <w:r>
        <w:rPr>
          <w:rFonts w:ascii="Adobe 楷体 Std R" w:hAnsi="Adobe 楷体 Std R" w:eastAsia="Adobe 楷体 Std R"/>
        </w:rPr>
        <w:t>和耶布斯人、亚摩利人、革迦撒人、</w:t>
      </w:r>
      <w:r>
        <w:rPr>
          <w:vertAlign w:val="superscript"/>
        </w:rPr>
        <w:t>15</w:t>
      </w:r>
      <w:r>
        <w:rPr>
          <w:rFonts w:ascii="Adobe 楷体 Std R" w:hAnsi="Adobe 楷体 Std R" w:eastAsia="Adobe 楷体 Std R"/>
        </w:rPr>
        <w:t>希未人、亚基人、西尼人、</w:t>
      </w:r>
      <w:r>
        <w:rPr>
          <w:vertAlign w:val="superscript"/>
        </w:rPr>
        <w:t>16</w:t>
      </w:r>
      <w:r>
        <w:rPr>
          <w:rFonts w:ascii="Adobe 楷体 Std R" w:hAnsi="Adobe 楷体 Std R" w:eastAsia="Adobe 楷体 Std R"/>
        </w:rPr>
        <w:t>亚瓦底人、洗玛利人，并哈马人。</w:t>
      </w:r>
      <w:r>
        <w:rPr>
          <w:vertAlign w:val="superscript"/>
        </w:rPr>
        <w:t>17</w:t>
      </w:r>
      <w:r>
        <w:rPr>
          <w:rFonts w:ascii="Adobe 楷体 Std R" w:hAnsi="Adobe 楷体 Std R" w:eastAsia="Adobe 楷体 Std R"/>
        </w:rPr>
        <w:t>闪的儿子是以拦、亚述、亚法撒、路德、亚兰、乌斯、户勒、基帖、米设（在创世记十章二十三节是玛施）。</w:t>
      </w:r>
      <w:r>
        <w:rPr>
          <w:vertAlign w:val="superscript"/>
        </w:rPr>
        <w:t>18</w:t>
      </w:r>
      <w:r>
        <w:rPr>
          <w:rFonts w:ascii="Adobe 楷体 Std R" w:hAnsi="Adobe 楷体 Std R" w:eastAsia="Adobe 楷体 Std R"/>
        </w:rPr>
        <w:t>亚法撒生沙拉；沙拉生希伯。</w:t>
      </w:r>
      <w:r>
        <w:rPr>
          <w:vertAlign w:val="superscript"/>
        </w:rPr>
        <w:t>19</w:t>
      </w:r>
      <w:r>
        <w:rPr>
          <w:rFonts w:ascii="Adobe 楷体 Std R" w:hAnsi="Adobe 楷体 Std R" w:eastAsia="Adobe 楷体 Std R"/>
        </w:rPr>
        <w:t>希伯生了两个儿子：一个名叫法勒（就是分的意思），因为那时人就分地居住；法勒的兄弟名叫约坍。</w:t>
      </w:r>
      <w:r>
        <w:rPr>
          <w:vertAlign w:val="superscript"/>
        </w:rPr>
        <w:t>20</w:t>
      </w:r>
      <w:r>
        <w:rPr>
          <w:rFonts w:ascii="Adobe 楷体 Std R" w:hAnsi="Adobe 楷体 Std R" w:eastAsia="Adobe 楷体 Std R"/>
        </w:rPr>
        <w:t>约坍生亚摩答、沙列、哈萨玛非、耶拉、</w:t>
      </w:r>
      <w:r>
        <w:rPr>
          <w:vertAlign w:val="superscript"/>
        </w:rPr>
        <w:t>21</w:t>
      </w:r>
      <w:r>
        <w:rPr>
          <w:rFonts w:ascii="Adobe 楷体 Std R" w:hAnsi="Adobe 楷体 Std R" w:eastAsia="Adobe 楷体 Std R"/>
        </w:rPr>
        <w:t>哈多兰、乌萨、德拉、</w:t>
      </w:r>
      <w:r>
        <w:rPr>
          <w:vertAlign w:val="superscript"/>
        </w:rPr>
        <w:t>22</w:t>
      </w:r>
      <w:r>
        <w:rPr>
          <w:rFonts w:ascii="Adobe 楷体 Std R" w:hAnsi="Adobe 楷体 Std R" w:eastAsia="Adobe 楷体 Std R"/>
        </w:rPr>
        <w:t>以巴录、亚比玛利、示巴、</w:t>
      </w:r>
      <w:r>
        <w:rPr>
          <w:vertAlign w:val="superscript"/>
        </w:rPr>
        <w:t>23</w:t>
      </w:r>
      <w:r>
        <w:rPr>
          <w:rFonts w:ascii="Adobe 楷体 Std R" w:hAnsi="Adobe 楷体 Std R" w:eastAsia="Adobe 楷体 Std R"/>
        </w:rPr>
        <w:t>阿斐、哈腓拉、约巴。这都是约坍的儿子。</w:t>
      </w:r>
      <w:r>
        <w:rPr>
          <w:vertAlign w:val="superscript"/>
        </w:rPr>
        <w:t>24</w:t>
      </w:r>
      <w:r>
        <w:rPr>
          <w:rFonts w:ascii="Adobe 楷体 Std R" w:hAnsi="Adobe 楷体 Std R" w:eastAsia="Adobe 楷体 Std R"/>
        </w:rPr>
        <w:t>闪生亚法撒；亚法撒生沙拉；</w:t>
      </w:r>
      <w:r>
        <w:rPr>
          <w:vertAlign w:val="superscript"/>
        </w:rPr>
        <w:t>25</w:t>
      </w:r>
      <w:r>
        <w:rPr>
          <w:rFonts w:ascii="Adobe 楷体 Std R" w:hAnsi="Adobe 楷体 Std R" w:eastAsia="Adobe 楷体 Std R"/>
        </w:rPr>
        <w:t>沙拉生希伯；希伯生法勒；法勒生拉吴；</w:t>
      </w:r>
      <w:r>
        <w:rPr>
          <w:vertAlign w:val="superscript"/>
        </w:rPr>
        <w:t>26</w:t>
      </w:r>
      <w:r>
        <w:rPr>
          <w:rFonts w:ascii="Adobe 楷体 Std R" w:hAnsi="Adobe 楷体 Std R" w:eastAsia="Adobe 楷体 Std R"/>
        </w:rPr>
        <w:t>拉吴生西鹿；西鹿生拿鹤；拿鹤生他拉；</w:t>
      </w:r>
      <w:r>
        <w:rPr>
          <w:vertAlign w:val="superscript"/>
        </w:rPr>
        <w:t>27</w:t>
      </w:r>
      <w:r>
        <w:rPr>
          <w:rFonts w:ascii="Adobe 楷体 Std R" w:hAnsi="Adobe 楷体 Std R" w:eastAsia="Adobe 楷体 Std R"/>
        </w:rPr>
        <w:t>他拉生亚伯兰，亚伯兰就是亚伯拉罕。</w:t>
      </w:r>
      <w:r>
        <w:rPr>
          <w:vertAlign w:val="superscript"/>
        </w:rPr>
        <w:t>28</w:t>
      </w:r>
      <w:r>
        <w:rPr>
          <w:rFonts w:ascii="Adobe 楷体 Std R" w:hAnsi="Adobe 楷体 Std R" w:eastAsia="Adobe 楷体 Std R"/>
        </w:rPr>
        <w:t>亚伯拉罕的儿子是以撒、以实玛利。</w:t>
      </w:r>
      <w:r>
        <w:rPr>
          <w:vertAlign w:val="superscript"/>
        </w:rPr>
        <w:t>29</w:t>
      </w:r>
      <w:r>
        <w:rPr>
          <w:rFonts w:ascii="Adobe 楷体 Std R" w:hAnsi="Adobe 楷体 Std R" w:eastAsia="Adobe 楷体 Std R"/>
        </w:rPr>
        <w:t>以实玛利的儿子记在下面：以实玛利的长子是尼拜约，其次是基达、押德别、米比衫、</w:t>
      </w:r>
      <w:r>
        <w:rPr>
          <w:vertAlign w:val="superscript"/>
        </w:rPr>
        <w:t>30</w:t>
      </w:r>
      <w:r>
        <w:rPr>
          <w:rFonts w:ascii="Adobe 楷体 Std R" w:hAnsi="Adobe 楷体 Std R" w:eastAsia="Adobe 楷体 Std R"/>
        </w:rPr>
        <w:t>米施玛、度玛、玛撒、哈达、提玛、</w:t>
      </w:r>
      <w:r>
        <w:rPr>
          <w:vertAlign w:val="superscript"/>
        </w:rPr>
        <w:t>31</w:t>
      </w:r>
      <w:r>
        <w:rPr>
          <w:rFonts w:ascii="Adobe 楷体 Std R" w:hAnsi="Adobe 楷体 Std R" w:eastAsia="Adobe 楷体 Std R"/>
        </w:rPr>
        <w:t>伊突、拿非施、基底玛。这都是以实玛利的儿子。</w:t>
      </w:r>
      <w:r>
        <w:rPr>
          <w:vertAlign w:val="superscript"/>
        </w:rPr>
        <w:t>32</w:t>
      </w:r>
      <w:r>
        <w:rPr>
          <w:rFonts w:ascii="Adobe 楷体 Std R" w:hAnsi="Adobe 楷体 Std R" w:eastAsia="Adobe 楷体 Std R"/>
        </w:rPr>
        <w:t>亚伯拉罕的妾基土拉所生的儿子，就是心兰、约珊、米但、米甸、伊施巴、书亚。约珊的儿子是示巴、底但。</w:t>
      </w:r>
      <w:r>
        <w:rPr>
          <w:vertAlign w:val="superscript"/>
        </w:rPr>
        <w:t>33</w:t>
      </w:r>
      <w:r>
        <w:rPr>
          <w:rFonts w:ascii="Adobe 楷体 Std R" w:hAnsi="Adobe 楷体 Std R" w:eastAsia="Adobe 楷体 Std R"/>
        </w:rPr>
        <w:t>米甸的儿子是以法、以弗、哈诺、亚比大、以勒大。这都是基土拉的子孙。</w:t>
      </w:r>
      <w:r>
        <w:rPr>
          <w:vertAlign w:val="superscript"/>
        </w:rPr>
        <w:t>34</w:t>
      </w:r>
      <w:r>
        <w:rPr>
          <w:rFonts w:ascii="Adobe 楷体 Std R" w:hAnsi="Adobe 楷体 Std R" w:eastAsia="Adobe 楷体 Std R"/>
        </w:rPr>
        <w:t>亚伯拉罕生以撒；以撒的儿子是以扫和以色列。</w:t>
      </w:r>
      <w:r>
        <w:rPr>
          <w:vertAlign w:val="superscript"/>
        </w:rPr>
        <w:t>35</w:t>
      </w:r>
      <w:r>
        <w:rPr>
          <w:rFonts w:ascii="Adobe 楷体 Std R" w:hAnsi="Adobe 楷体 Std R" w:eastAsia="Adobe 楷体 Std R"/>
        </w:rPr>
        <w:t>以扫的儿子是以利法、流珥、耶乌施、雅兰、可拉。</w:t>
      </w:r>
      <w:r>
        <w:rPr>
          <w:vertAlign w:val="superscript"/>
        </w:rPr>
        <w:t>36</w:t>
      </w:r>
      <w:r>
        <w:rPr>
          <w:rFonts w:ascii="Adobe 楷体 Std R" w:hAnsi="Adobe 楷体 Std R" w:eastAsia="Adobe 楷体 Std R"/>
        </w:rPr>
        <w:t>以利法的儿子是提幔、阿抹、洗玻、迦坦、基纳斯、亭纳、亚玛力。</w:t>
      </w:r>
      <w:r>
        <w:rPr>
          <w:vertAlign w:val="superscript"/>
        </w:rPr>
        <w:t>37</w:t>
      </w:r>
      <w:r>
        <w:rPr>
          <w:rFonts w:ascii="Adobe 楷体 Std R" w:hAnsi="Adobe 楷体 Std R" w:eastAsia="Adobe 楷体 Std R"/>
        </w:rPr>
        <w:t>流珥的儿子是拿哈、谢拉、沙玛、米撒。</w:t>
      </w:r>
      <w:r>
        <w:rPr>
          <w:vertAlign w:val="superscript"/>
        </w:rPr>
        <w:t>38</w:t>
      </w:r>
      <w:r>
        <w:rPr>
          <w:rFonts w:ascii="Adobe 楷体 Std R" w:hAnsi="Adobe 楷体 Std R" w:eastAsia="Adobe 楷体 Std R"/>
        </w:rPr>
        <w:t>西珥的儿子是罗坍、朔巴、祭便、亚拿、底顺、以察、底珊。</w:t>
      </w:r>
      <w:r>
        <w:rPr>
          <w:vertAlign w:val="superscript"/>
        </w:rPr>
        <w:t>39</w:t>
      </w:r>
      <w:r>
        <w:rPr>
          <w:rFonts w:ascii="Adobe 楷体 Std R" w:hAnsi="Adobe 楷体 Std R" w:eastAsia="Adobe 楷体 Std R"/>
        </w:rPr>
        <w:t>罗坍的儿子是何利、荷幔；罗坍的妹子是亭纳。</w:t>
      </w:r>
      <w:r>
        <w:rPr>
          <w:vertAlign w:val="superscript"/>
        </w:rPr>
        <w:t>40</w:t>
      </w:r>
      <w:r>
        <w:rPr>
          <w:rFonts w:ascii="Adobe 楷体 Std R" w:hAnsi="Adobe 楷体 Std R" w:eastAsia="Adobe 楷体 Std R"/>
        </w:rPr>
        <w:t>朔巴的儿子是亚勒文、玛拿辖、以巴录、示非、阿南。祭便的儿子是亚雅、亚拿。</w:t>
      </w:r>
      <w:r>
        <w:rPr>
          <w:vertAlign w:val="superscript"/>
        </w:rPr>
        <w:t>41</w:t>
      </w:r>
      <w:r>
        <w:rPr>
          <w:rFonts w:ascii="Adobe 楷体 Std R" w:hAnsi="Adobe 楷体 Std R" w:eastAsia="Adobe 楷体 Std R"/>
        </w:rPr>
        <w:t>亚拿的儿子是底顺。底顺的儿子是哈默兰、伊是班、益兰、基兰。</w:t>
      </w:r>
      <w:r>
        <w:rPr>
          <w:vertAlign w:val="superscript"/>
        </w:rPr>
        <w:t>42</w:t>
      </w:r>
      <w:r>
        <w:rPr>
          <w:rFonts w:ascii="Adobe 楷体 Std R" w:hAnsi="Adobe 楷体 Std R" w:eastAsia="Adobe 楷体 Std R"/>
        </w:rPr>
        <w:t>以察的儿子是辟罕、撒番、亚干。底珊的儿子是乌斯、亚兰。</w:t>
      </w:r>
      <w:r>
        <w:rPr>
          <w:vertAlign w:val="superscript"/>
        </w:rPr>
        <w:t>43</w:t>
      </w:r>
      <w:r>
        <w:rPr>
          <w:rFonts w:ascii="Adobe 楷体 Std R" w:hAnsi="Adobe 楷体 Std R" w:eastAsia="Adobe 楷体 Std R"/>
        </w:rPr>
        <w:t>以色列人未有君王治理之先，在以东地作王的记在下面：有比珥的儿子比拉，他的京城名叫亭哈巴。</w:t>
      </w:r>
      <w:r>
        <w:rPr>
          <w:vertAlign w:val="superscript"/>
        </w:rPr>
        <w:t>44</w:t>
      </w:r>
      <w:r>
        <w:rPr>
          <w:rFonts w:ascii="Adobe 楷体 Std R" w:hAnsi="Adobe 楷体 Std R" w:eastAsia="Adobe 楷体 Std R"/>
        </w:rPr>
        <w:t>比拉死了，波斯拉人谢拉的儿子约巴接续他作王。</w:t>
      </w:r>
      <w:r>
        <w:rPr>
          <w:vertAlign w:val="superscript"/>
        </w:rPr>
        <w:t>45</w:t>
      </w:r>
      <w:r>
        <w:rPr>
          <w:rFonts w:ascii="Adobe 楷体 Std R" w:hAnsi="Adobe 楷体 Std R" w:eastAsia="Adobe 楷体 Std R"/>
        </w:rPr>
        <w:t>约巴死了，提幔地的人户珊接续他作王。</w:t>
      </w:r>
      <w:r>
        <w:rPr>
          <w:vertAlign w:val="superscript"/>
        </w:rPr>
        <w:t>46</w:t>
      </w:r>
      <w:r>
        <w:rPr>
          <w:rFonts w:ascii="Adobe 楷体 Std R" w:hAnsi="Adobe 楷体 Std R" w:eastAsia="Adobe 楷体 Std R"/>
        </w:rPr>
        <w:t>户珊死了，比达的儿子哈达接续他作王。这哈达就是在摩押地杀败米甸人的，他的京城名叫亚未得。</w:t>
      </w:r>
      <w:r>
        <w:rPr>
          <w:vertAlign w:val="superscript"/>
        </w:rPr>
        <w:t>47</w:t>
      </w:r>
      <w:r>
        <w:rPr>
          <w:rFonts w:ascii="Adobe 楷体 Std R" w:hAnsi="Adobe 楷体 Std R" w:eastAsia="Adobe 楷体 Std R"/>
        </w:rPr>
        <w:t>哈达死了，玛士利加人桑拉接续他作王。</w:t>
      </w:r>
      <w:r>
        <w:rPr>
          <w:vertAlign w:val="superscript"/>
        </w:rPr>
        <w:t>48</w:t>
      </w:r>
      <w:r>
        <w:rPr>
          <w:rFonts w:ascii="Adobe 楷体 Std R" w:hAnsi="Adobe 楷体 Std R" w:eastAsia="Adobe 楷体 Std R"/>
        </w:rPr>
        <w:t>桑拉死了，大河边的利河伯人扫罗接续他作王。</w:t>
      </w:r>
      <w:r>
        <w:rPr>
          <w:vertAlign w:val="superscript"/>
        </w:rPr>
        <w:t>49</w:t>
      </w:r>
      <w:r>
        <w:rPr>
          <w:rFonts w:ascii="Adobe 楷体 Std R" w:hAnsi="Adobe 楷体 Std R" w:eastAsia="Adobe 楷体 Std R"/>
        </w:rPr>
        <w:t>扫罗死了，亚革波的儿子巴勒·哈南接续他作王。</w:t>
      </w:r>
      <w:r>
        <w:rPr>
          <w:vertAlign w:val="superscript"/>
        </w:rPr>
        <w:t>50</w:t>
      </w:r>
      <w:r>
        <w:rPr>
          <w:rFonts w:ascii="Adobe 楷体 Std R" w:hAnsi="Adobe 楷体 Std R" w:eastAsia="Adobe 楷体 Std R"/>
        </w:rPr>
        <w:t>巴勒·哈南死了，哈达接续他作王。他的京城名叫巴伊，他的妻子名叫米希她别，是米·萨合的孙女，玛特列的女儿。</w:t>
      </w:r>
      <w:r>
        <w:rPr>
          <w:vertAlign w:val="superscript"/>
        </w:rPr>
        <w:t>51</w:t>
      </w:r>
      <w:r>
        <w:rPr>
          <w:rFonts w:ascii="Adobe 楷体 Std R" w:hAnsi="Adobe 楷体 Std R" w:eastAsia="Adobe 楷体 Std R"/>
        </w:rPr>
        <w:t>哈达死了，以东人的族长有亭纳族长、亚勒瓦族长、耶帖族长、</w:t>
      </w:r>
      <w:r>
        <w:rPr>
          <w:vertAlign w:val="superscript"/>
        </w:rPr>
        <w:t>52</w:t>
      </w:r>
      <w:r>
        <w:rPr>
          <w:rFonts w:ascii="Adobe 楷体 Std R" w:hAnsi="Adobe 楷体 Std R" w:eastAsia="Adobe 楷体 Std R"/>
        </w:rPr>
        <w:t>亚何利巴玛族长、以拉族长、比嫩族长、</w:t>
      </w:r>
      <w:r>
        <w:rPr>
          <w:vertAlign w:val="superscript"/>
        </w:rPr>
        <w:t>53</w:t>
      </w:r>
      <w:r>
        <w:rPr>
          <w:rFonts w:ascii="Adobe 楷体 Std R" w:hAnsi="Adobe 楷体 Std R" w:eastAsia="Adobe 楷体 Std R"/>
        </w:rPr>
        <w:t>基纳斯族长、提幔族长、米比萨族长、</w:t>
      </w:r>
      <w:r>
        <w:rPr>
          <w:vertAlign w:val="superscript"/>
        </w:rPr>
        <w:t>54</w:t>
      </w:r>
      <w:r>
        <w:rPr>
          <w:rFonts w:ascii="Adobe 楷体 Std R" w:hAnsi="Adobe 楷体 Std R" w:eastAsia="Adobe 楷体 Std R"/>
        </w:rPr>
        <w:t>玛基叠族长、以兰族长。这都是以东人的族长。</w:t>
      </w:r>
    </w:p>
    <w:p>
      <w:r>
        <w:rPr>
          <w:b/>
        </w:rPr>
        <w:t xml:space="preserve">2 </w:t>
      </w:r>
      <w:r>
        <w:rPr>
          <w:vertAlign w:val="superscript"/>
        </w:rPr>
        <w:t>1</w:t>
      </w:r>
      <w:r>
        <w:rPr>
          <w:rFonts w:ascii="Adobe 楷体 Std R" w:hAnsi="Adobe 楷体 Std R" w:eastAsia="Adobe 楷体 Std R"/>
        </w:rPr>
        <w:t>以色列的儿子是流便、西缅、利未、犹大、以萨迦、西布伦、</w:t>
      </w:r>
      <w:r>
        <w:rPr>
          <w:vertAlign w:val="superscript"/>
        </w:rPr>
        <w:t>2</w:t>
      </w:r>
      <w:r>
        <w:rPr>
          <w:rFonts w:ascii="Adobe 楷体 Std R" w:hAnsi="Adobe 楷体 Std R" w:eastAsia="Adobe 楷体 Std R"/>
        </w:rPr>
        <w:t>但、约瑟、便雅悯、拿弗他利、迦得、亚设。</w:t>
      </w:r>
      <w:r>
        <w:rPr>
          <w:vertAlign w:val="superscript"/>
        </w:rPr>
        <w:t>3</w:t>
      </w:r>
      <w:r>
        <w:rPr>
          <w:rFonts w:ascii="Adobe 楷体 Std R" w:hAnsi="Adobe 楷体 Std R" w:eastAsia="Adobe 楷体 Std R"/>
        </w:rPr>
        <w:t>犹大的儿子是珥、俄南、示拉，这三人是迦南人书亚女儿所生的。犹大的长子珥在耶和华眼中看为恶，耶和华就使他死了。</w:t>
      </w:r>
      <w:r>
        <w:rPr>
          <w:vertAlign w:val="superscript"/>
        </w:rPr>
        <w:t>4</w:t>
      </w:r>
      <w:r>
        <w:rPr>
          <w:rFonts w:ascii="Adobe 楷体 Std R" w:hAnsi="Adobe 楷体 Std R" w:eastAsia="Adobe 楷体 Std R"/>
        </w:rPr>
        <w:t>犹大的儿妇他玛给犹大生法勒斯和谢拉。犹大共有五个儿子。</w:t>
      </w:r>
      <w:r>
        <w:rPr>
          <w:vertAlign w:val="superscript"/>
        </w:rPr>
        <w:t>5</w:t>
      </w:r>
      <w:r>
        <w:rPr>
          <w:rFonts w:ascii="Adobe 楷体 Std R" w:hAnsi="Adobe 楷体 Std R" w:eastAsia="Adobe 楷体 Std R"/>
        </w:rPr>
        <w:t>法勒斯的儿子是希斯仑、哈母勒。</w:t>
      </w:r>
      <w:r>
        <w:rPr>
          <w:vertAlign w:val="superscript"/>
        </w:rPr>
        <w:t>6</w:t>
      </w:r>
      <w:r>
        <w:rPr>
          <w:rFonts w:ascii="Adobe 楷体 Std R" w:hAnsi="Adobe 楷体 Std R" w:eastAsia="Adobe 楷体 Std R"/>
        </w:rPr>
        <w:t>谢拉的儿子是心利、以探、希幔、甲各、大拉（就是达大），共五人。</w:t>
      </w:r>
      <w:r>
        <w:rPr>
          <w:vertAlign w:val="superscript"/>
        </w:rPr>
        <w:t>7</w:t>
      </w:r>
      <w:r>
        <w:rPr>
          <w:rFonts w:ascii="Adobe 楷体 Std R" w:hAnsi="Adobe 楷体 Std R" w:eastAsia="Adobe 楷体 Std R"/>
        </w:rPr>
        <w:t>迦米的儿子是亚干，这亚干在当灭的物上犯了罪，连累了以色列人。</w:t>
      </w:r>
      <w:r>
        <w:rPr>
          <w:vertAlign w:val="superscript"/>
        </w:rPr>
        <w:t>8</w:t>
      </w:r>
      <w:r>
        <w:rPr>
          <w:rFonts w:ascii="Adobe 楷体 Std R" w:hAnsi="Adobe 楷体 Std R" w:eastAsia="Adobe 楷体 Std R"/>
        </w:rPr>
        <w:t>以探的儿子是亚撒利雅。</w:t>
      </w:r>
      <w:r>
        <w:rPr>
          <w:vertAlign w:val="superscript"/>
        </w:rPr>
        <w:t>9</w:t>
      </w:r>
      <w:r>
        <w:rPr>
          <w:rFonts w:ascii="Adobe 楷体 Std R" w:hAnsi="Adobe 楷体 Std R" w:eastAsia="Adobe 楷体 Std R"/>
        </w:rPr>
        <w:t>希斯仑所生的儿子是耶拉篾、兰、基路拜。</w:t>
      </w:r>
      <w:r>
        <w:rPr>
          <w:vertAlign w:val="superscript"/>
        </w:rPr>
        <w:t>10</w:t>
      </w:r>
      <w:r>
        <w:rPr>
          <w:rFonts w:ascii="Adobe 楷体 Std R" w:hAnsi="Adobe 楷体 Std R" w:eastAsia="Adobe 楷体 Std R"/>
        </w:rPr>
        <w:t>兰生亚米拿达；亚米拿达生拿顺。拿顺作犹大人的首领。</w:t>
      </w:r>
      <w:r>
        <w:rPr>
          <w:vertAlign w:val="superscript"/>
        </w:rPr>
        <w:t>11</w:t>
      </w:r>
      <w:r>
        <w:rPr>
          <w:rFonts w:ascii="Adobe 楷体 Std R" w:hAnsi="Adobe 楷体 Std R" w:eastAsia="Adobe 楷体 Std R"/>
        </w:rPr>
        <w:t>拿顺生撒门；撒门生波阿斯；</w:t>
      </w:r>
      <w:r>
        <w:rPr>
          <w:vertAlign w:val="superscript"/>
        </w:rPr>
        <w:t>12</w:t>
      </w:r>
      <w:r>
        <w:rPr>
          <w:rFonts w:ascii="Adobe 楷体 Std R" w:hAnsi="Adobe 楷体 Std R" w:eastAsia="Adobe 楷体 Std R"/>
        </w:rPr>
        <w:t>波阿斯生俄备得；俄备得生耶西；</w:t>
      </w:r>
      <w:r>
        <w:rPr>
          <w:vertAlign w:val="superscript"/>
        </w:rPr>
        <w:t>13</w:t>
      </w:r>
      <w:r>
        <w:rPr>
          <w:rFonts w:ascii="Adobe 楷体 Std R" w:hAnsi="Adobe 楷体 Std R" w:eastAsia="Adobe 楷体 Std R"/>
        </w:rPr>
        <w:t>耶西生长子以利押，次子亚比拿达，三子示米亚（示米亚就是沙玛，见撒母耳上十六章九节），</w:t>
      </w:r>
      <w:r>
        <w:rPr>
          <w:vertAlign w:val="superscript"/>
        </w:rPr>
        <w:t>14</w:t>
      </w:r>
      <w:r>
        <w:rPr>
          <w:rFonts w:ascii="Adobe 楷体 Std R" w:hAnsi="Adobe 楷体 Std R" w:eastAsia="Adobe 楷体 Std R"/>
        </w:rPr>
        <w:t>四子拿坦业，五子拉代，</w:t>
      </w:r>
      <w:r>
        <w:rPr>
          <w:vertAlign w:val="superscript"/>
        </w:rPr>
        <w:t>15</w:t>
      </w:r>
      <w:r>
        <w:rPr>
          <w:rFonts w:ascii="Adobe 楷体 Std R" w:hAnsi="Adobe 楷体 Std R" w:eastAsia="Adobe 楷体 Std R"/>
        </w:rPr>
        <w:t>六子阿鲜，七子大卫。</w:t>
      </w:r>
      <w:r>
        <w:rPr>
          <w:vertAlign w:val="superscript"/>
        </w:rPr>
        <w:t>16</w:t>
      </w:r>
      <w:r>
        <w:rPr>
          <w:rFonts w:ascii="Adobe 楷体 Std R" w:hAnsi="Adobe 楷体 Std R" w:eastAsia="Adobe 楷体 Std R"/>
        </w:rPr>
        <w:t>他们的姐妹是洗鲁雅和亚比该。洗鲁雅的儿子是亚比筛、约押、亚撒黑，共三人。</w:t>
      </w:r>
      <w:r>
        <w:rPr>
          <w:vertAlign w:val="superscript"/>
        </w:rPr>
        <w:t>17</w:t>
      </w:r>
      <w:r>
        <w:rPr>
          <w:rFonts w:ascii="Adobe 楷体 Std R" w:hAnsi="Adobe 楷体 Std R" w:eastAsia="Adobe 楷体 Std R"/>
        </w:rPr>
        <w:t>亚比该生亚玛撒；亚玛撒的父亲是以实玛利人益帖。</w:t>
      </w:r>
      <w:r>
        <w:rPr>
          <w:vertAlign w:val="superscript"/>
        </w:rPr>
        <w:t>18</w:t>
      </w:r>
      <w:r>
        <w:rPr>
          <w:rFonts w:ascii="Adobe 楷体 Std R" w:hAnsi="Adobe 楷体 Std R" w:eastAsia="Adobe 楷体 Std R"/>
        </w:rPr>
        <w:t>希斯仑的儿子迦勒娶阿苏巴和耶略为妻，阿苏巴的儿子是耶设、朔罢、押墩。</w:t>
      </w:r>
      <w:r>
        <w:rPr>
          <w:vertAlign w:val="superscript"/>
        </w:rPr>
        <w:t>19</w:t>
      </w:r>
      <w:r>
        <w:rPr>
          <w:rFonts w:ascii="Adobe 楷体 Std R" w:hAnsi="Adobe 楷体 Std R" w:eastAsia="Adobe 楷体 Std R"/>
        </w:rPr>
        <w:t>阿苏巴死了，迦勒又娶以法他，生了户珥。</w:t>
      </w:r>
      <w:r>
        <w:rPr>
          <w:vertAlign w:val="superscript"/>
        </w:rPr>
        <w:t>20</w:t>
      </w:r>
      <w:r>
        <w:rPr>
          <w:rFonts w:ascii="Adobe 楷体 Std R" w:hAnsi="Adobe 楷体 Std R" w:eastAsia="Adobe 楷体 Std R"/>
        </w:rPr>
        <w:t>户珥生乌利；乌利生比撒列。</w:t>
      </w:r>
      <w:r>
        <w:rPr>
          <w:vertAlign w:val="superscript"/>
        </w:rPr>
        <w:t>21</w:t>
      </w:r>
      <w:r>
        <w:rPr>
          <w:rFonts w:ascii="Adobe 楷体 Std R" w:hAnsi="Adobe 楷体 Std R" w:eastAsia="Adobe 楷体 Std R"/>
        </w:rPr>
        <w:t>希斯仑正六十岁娶了基列父亲玛吉的女儿，与她同房；玛吉的女儿生了西割；</w:t>
      </w:r>
      <w:r>
        <w:rPr>
          <w:vertAlign w:val="superscript"/>
        </w:rPr>
        <w:t>22</w:t>
      </w:r>
      <w:r>
        <w:rPr>
          <w:rFonts w:ascii="Adobe 楷体 Std R" w:hAnsi="Adobe 楷体 Std R" w:eastAsia="Adobe 楷体 Std R"/>
        </w:rPr>
        <w:t>西割生睚珥。睚珥在基列地有二十三个城邑。</w:t>
      </w:r>
      <w:r>
        <w:rPr>
          <w:vertAlign w:val="superscript"/>
        </w:rPr>
        <w:t>23</w:t>
      </w:r>
      <w:r>
        <w:rPr>
          <w:rFonts w:ascii="Adobe 楷体 Std R" w:hAnsi="Adobe 楷体 Std R" w:eastAsia="Adobe 楷体 Std R"/>
        </w:rPr>
        <w:t>后来基述人和亚兰人夺了睚珥的城邑，并基纳和其乡村，共六十个。这都是基列父亲玛吉之子的。</w:t>
      </w:r>
      <w:r>
        <w:rPr>
          <w:vertAlign w:val="superscript"/>
        </w:rPr>
        <w:t>24</w:t>
      </w:r>
      <w:r>
        <w:rPr>
          <w:rFonts w:ascii="Adobe 楷体 Std R" w:hAnsi="Adobe 楷体 Std R" w:eastAsia="Adobe 楷体 Std R"/>
        </w:rPr>
        <w:t>希斯仑在迦勒·以法他死后，他的妻亚比雅给他生了亚施户；亚施户是提哥亚的父亲。</w:t>
      </w:r>
      <w:r>
        <w:rPr>
          <w:vertAlign w:val="superscript"/>
        </w:rPr>
        <w:t>25</w:t>
      </w:r>
      <w:r>
        <w:rPr>
          <w:rFonts w:ascii="Adobe 楷体 Std R" w:hAnsi="Adobe 楷体 Std R" w:eastAsia="Adobe 楷体 Std R"/>
        </w:rPr>
        <w:t>希斯仑的长子耶拉篾生长子兰，又生布拿、阿连、阿鲜、亚希雅。</w:t>
      </w:r>
      <w:r>
        <w:rPr>
          <w:vertAlign w:val="superscript"/>
        </w:rPr>
        <w:t>26</w:t>
      </w:r>
      <w:r>
        <w:rPr>
          <w:rFonts w:ascii="Adobe 楷体 Std R" w:hAnsi="Adobe 楷体 Std R" w:eastAsia="Adobe 楷体 Std R"/>
        </w:rPr>
        <w:t>耶拉篾又娶一妻名叫亚她拉，是阿南的母亲。</w:t>
      </w:r>
      <w:r>
        <w:rPr>
          <w:vertAlign w:val="superscript"/>
        </w:rPr>
        <w:t>27</w:t>
      </w:r>
      <w:r>
        <w:rPr>
          <w:rFonts w:ascii="Adobe 楷体 Std R" w:hAnsi="Adobe 楷体 Std R" w:eastAsia="Adobe 楷体 Std R"/>
        </w:rPr>
        <w:t>耶拉篾长子兰的儿子是玛斯、雅悯、以结。</w:t>
      </w:r>
      <w:r>
        <w:rPr>
          <w:vertAlign w:val="superscript"/>
        </w:rPr>
        <w:t>28</w:t>
      </w:r>
      <w:r>
        <w:rPr>
          <w:rFonts w:ascii="Adobe 楷体 Std R" w:hAnsi="Adobe 楷体 Std R" w:eastAsia="Adobe 楷体 Std R"/>
        </w:rPr>
        <w:t>阿南的儿子是沙买、雅大。沙买的儿子是拿答、亚比述。</w:t>
      </w:r>
      <w:r>
        <w:rPr>
          <w:vertAlign w:val="superscript"/>
        </w:rPr>
        <w:t>29</w:t>
      </w:r>
      <w:r>
        <w:rPr>
          <w:rFonts w:ascii="Adobe 楷体 Std R" w:hAnsi="Adobe 楷体 Std R" w:eastAsia="Adobe 楷体 Std R"/>
        </w:rPr>
        <w:t>亚比述的妻名叫亚比孩，亚比孩给他生了亚办和摩利。</w:t>
      </w:r>
      <w:r>
        <w:rPr>
          <w:vertAlign w:val="superscript"/>
        </w:rPr>
        <w:t>30</w:t>
      </w:r>
      <w:r>
        <w:rPr>
          <w:rFonts w:ascii="Adobe 楷体 Std R" w:hAnsi="Adobe 楷体 Std R" w:eastAsia="Adobe 楷体 Std R"/>
        </w:rPr>
        <w:t>拿答的儿子是西列、亚遍；西列死了没有儿子。</w:t>
      </w:r>
      <w:r>
        <w:rPr>
          <w:vertAlign w:val="superscript"/>
        </w:rPr>
        <w:t>31</w:t>
      </w:r>
      <w:r>
        <w:rPr>
          <w:rFonts w:ascii="Adobe 楷体 Std R" w:hAnsi="Adobe 楷体 Std R" w:eastAsia="Adobe 楷体 Std R"/>
        </w:rPr>
        <w:t>亚遍的儿子是以示；以示的儿子是示珊；示珊的儿子是亚来。</w:t>
      </w:r>
      <w:r>
        <w:rPr>
          <w:vertAlign w:val="superscript"/>
        </w:rPr>
        <w:t>32</w:t>
      </w:r>
      <w:r>
        <w:rPr>
          <w:rFonts w:ascii="Adobe 楷体 Std R" w:hAnsi="Adobe 楷体 Std R" w:eastAsia="Adobe 楷体 Std R"/>
        </w:rPr>
        <w:t>沙买兄弟雅大的儿子是益帖、约拿单；益帖死了没有儿子。</w:t>
      </w:r>
      <w:r>
        <w:rPr>
          <w:vertAlign w:val="superscript"/>
        </w:rPr>
        <w:t>33</w:t>
      </w:r>
      <w:r>
        <w:rPr>
          <w:rFonts w:ascii="Adobe 楷体 Std R" w:hAnsi="Adobe 楷体 Std R" w:eastAsia="Adobe 楷体 Std R"/>
        </w:rPr>
        <w:t>约拿单的儿子是比勒、撒萨。这都是耶拉篾的子孙。</w:t>
      </w:r>
      <w:r>
        <w:rPr>
          <w:vertAlign w:val="superscript"/>
        </w:rPr>
        <w:t>34</w:t>
      </w:r>
      <w:r>
        <w:rPr>
          <w:rFonts w:ascii="Adobe 楷体 Std R" w:hAnsi="Adobe 楷体 Std R" w:eastAsia="Adobe 楷体 Std R"/>
        </w:rPr>
        <w:t>示珊没有儿子，只有女儿。示珊有一个仆人名叫耶哈，是埃及人。</w:t>
      </w:r>
      <w:r>
        <w:rPr>
          <w:vertAlign w:val="superscript"/>
        </w:rPr>
        <w:t>35</w:t>
      </w:r>
      <w:r>
        <w:rPr>
          <w:rFonts w:ascii="Adobe 楷体 Std R" w:hAnsi="Adobe 楷体 Std R" w:eastAsia="Adobe 楷体 Std R"/>
        </w:rPr>
        <w:t>示珊将女儿给了仆人耶哈为妻，给他生了亚太。</w:t>
      </w:r>
      <w:r>
        <w:rPr>
          <w:vertAlign w:val="superscript"/>
        </w:rPr>
        <w:t>36</w:t>
      </w:r>
      <w:r>
        <w:rPr>
          <w:rFonts w:ascii="Adobe 楷体 Std R" w:hAnsi="Adobe 楷体 Std R" w:eastAsia="Adobe 楷体 Std R"/>
        </w:rPr>
        <w:t>亚太生拿单；拿单生撒拔；</w:t>
      </w:r>
      <w:r>
        <w:rPr>
          <w:vertAlign w:val="superscript"/>
        </w:rPr>
        <w:t>37</w:t>
      </w:r>
      <w:r>
        <w:rPr>
          <w:rFonts w:ascii="Adobe 楷体 Std R" w:hAnsi="Adobe 楷体 Std R" w:eastAsia="Adobe 楷体 Std R"/>
        </w:rPr>
        <w:t>撒拔生以弗拉；以弗拉生俄备得；</w:t>
      </w:r>
      <w:r>
        <w:rPr>
          <w:vertAlign w:val="superscript"/>
        </w:rPr>
        <w:t>38</w:t>
      </w:r>
      <w:r>
        <w:rPr>
          <w:rFonts w:ascii="Adobe 楷体 Std R" w:hAnsi="Adobe 楷体 Std R" w:eastAsia="Adobe 楷体 Std R"/>
        </w:rPr>
        <w:t>俄备得生耶户；耶户生亚撒利雅；</w:t>
      </w:r>
      <w:r>
        <w:rPr>
          <w:vertAlign w:val="superscript"/>
        </w:rPr>
        <w:t>39</w:t>
      </w:r>
      <w:r>
        <w:rPr>
          <w:rFonts w:ascii="Adobe 楷体 Std R" w:hAnsi="Adobe 楷体 Std R" w:eastAsia="Adobe 楷体 Std R"/>
        </w:rPr>
        <w:t>亚撒利雅生希利斯；希利斯生以利亚萨；</w:t>
      </w:r>
      <w:r>
        <w:rPr>
          <w:vertAlign w:val="superscript"/>
        </w:rPr>
        <w:t>40</w:t>
      </w:r>
      <w:r>
        <w:rPr>
          <w:rFonts w:ascii="Adobe 楷体 Std R" w:hAnsi="Adobe 楷体 Std R" w:eastAsia="Adobe 楷体 Std R"/>
        </w:rPr>
        <w:t>以利亚萨生西斯买；西斯买生沙龙；</w:t>
      </w:r>
      <w:r>
        <w:rPr>
          <w:vertAlign w:val="superscript"/>
        </w:rPr>
        <w:t>41</w:t>
      </w:r>
      <w:r>
        <w:rPr>
          <w:rFonts w:ascii="Adobe 楷体 Std R" w:hAnsi="Adobe 楷体 Std R" w:eastAsia="Adobe 楷体 Std R"/>
        </w:rPr>
        <w:t>沙龙生耶加米雅；耶加米雅生以利沙玛。</w:t>
      </w:r>
      <w:r>
        <w:rPr>
          <w:vertAlign w:val="superscript"/>
        </w:rPr>
        <w:t>42</w:t>
      </w:r>
      <w:r>
        <w:rPr>
          <w:rFonts w:ascii="Adobe 楷体 Std R" w:hAnsi="Adobe 楷体 Std R" w:eastAsia="Adobe 楷体 Std R"/>
        </w:rPr>
        <w:t>耶拉篾兄弟迦勒的长子米沙，是西弗之祖玛利沙的儿子，是希伯仑之祖。</w:t>
      </w:r>
      <w:r>
        <w:rPr>
          <w:vertAlign w:val="superscript"/>
        </w:rPr>
        <w:t>43</w:t>
      </w:r>
      <w:r>
        <w:rPr>
          <w:rFonts w:ascii="Adobe 楷体 Std R" w:hAnsi="Adobe 楷体 Std R" w:eastAsia="Adobe 楷体 Std R"/>
        </w:rPr>
        <w:t>希伯仑的儿子是可拉、他普亚、利肯、示玛。</w:t>
      </w:r>
      <w:r>
        <w:rPr>
          <w:vertAlign w:val="superscript"/>
        </w:rPr>
        <w:t>44</w:t>
      </w:r>
      <w:r>
        <w:rPr>
          <w:rFonts w:ascii="Adobe 楷体 Std R" w:hAnsi="Adobe 楷体 Std R" w:eastAsia="Adobe 楷体 Std R"/>
        </w:rPr>
        <w:t>示玛生拉含，是约干之祖。利肯生沙买。</w:t>
      </w:r>
      <w:r>
        <w:rPr>
          <w:vertAlign w:val="superscript"/>
        </w:rPr>
        <w:t>45</w:t>
      </w:r>
      <w:r>
        <w:rPr>
          <w:rFonts w:ascii="Adobe 楷体 Std R" w:hAnsi="Adobe 楷体 Std R" w:eastAsia="Adobe 楷体 Std R"/>
        </w:rPr>
        <w:t>沙买的儿子是玛云；玛云是伯·夙之祖。</w:t>
      </w:r>
      <w:r>
        <w:rPr>
          <w:vertAlign w:val="superscript"/>
        </w:rPr>
        <w:t>46</w:t>
      </w:r>
      <w:r>
        <w:rPr>
          <w:rFonts w:ascii="Adobe 楷体 Std R" w:hAnsi="Adobe 楷体 Std R" w:eastAsia="Adobe 楷体 Std R"/>
        </w:rPr>
        <w:t>迦勒的妾以法生哈兰、摩撒、迦谢；哈兰生迦卸。（</w:t>
      </w:r>
      <w:r>
        <w:rPr>
          <w:vertAlign w:val="superscript"/>
        </w:rPr>
        <w:t>47</w:t>
      </w:r>
      <w:r>
        <w:rPr>
          <w:rFonts w:ascii="Adobe 楷体 Std R" w:hAnsi="Adobe 楷体 Std R" w:eastAsia="Adobe 楷体 Std R"/>
        </w:rPr>
        <w:t>雅代的儿子是利健、约坦、基珊、毗力、以法、沙亚弗。）</w:t>
      </w:r>
      <w:r>
        <w:rPr>
          <w:vertAlign w:val="superscript"/>
        </w:rPr>
        <w:t>48</w:t>
      </w:r>
      <w:r>
        <w:rPr>
          <w:rFonts w:ascii="Adobe 楷体 Std R" w:hAnsi="Adobe 楷体 Std R" w:eastAsia="Adobe 楷体 Std R"/>
        </w:rPr>
        <w:t>迦勒的妾玛迦生示别、特哈拿，</w:t>
      </w:r>
      <w:r>
        <w:rPr>
          <w:vertAlign w:val="superscript"/>
        </w:rPr>
        <w:t>49</w:t>
      </w:r>
      <w:r>
        <w:rPr>
          <w:rFonts w:ascii="Adobe 楷体 Std R" w:hAnsi="Adobe 楷体 Std R" w:eastAsia="Adobe 楷体 Std R"/>
        </w:rPr>
        <w:t>又生麦玛拿之祖沙亚弗、抹比拿和基比亚之祖示法。迦勒的女儿是押撒。</w:t>
      </w:r>
      <w:r>
        <w:rPr>
          <w:vertAlign w:val="superscript"/>
        </w:rPr>
        <w:t>50</w:t>
      </w:r>
      <w:r>
        <w:rPr>
          <w:rFonts w:ascii="Adobe 楷体 Std R" w:hAnsi="Adobe 楷体 Std R" w:eastAsia="Adobe 楷体 Std R"/>
        </w:rPr>
        <w:t>迦勒的子孙就是以法他的长子、户珥的儿子，记在下面：基列·耶琳之祖朔巴，</w:t>
      </w:r>
      <w:r>
        <w:rPr>
          <w:vertAlign w:val="superscript"/>
        </w:rPr>
        <w:t>51</w:t>
      </w:r>
      <w:r>
        <w:rPr>
          <w:rFonts w:ascii="Adobe 楷体 Std R" w:hAnsi="Adobe 楷体 Std R" w:eastAsia="Adobe 楷体 Std R"/>
        </w:rPr>
        <w:t>伯利恒之祖萨玛，伯迦得之祖哈勒。</w:t>
      </w:r>
      <w:r>
        <w:rPr>
          <w:vertAlign w:val="superscript"/>
        </w:rPr>
        <w:t>52</w:t>
      </w:r>
      <w:r>
        <w:rPr>
          <w:rFonts w:ascii="Adobe 楷体 Std R" w:hAnsi="Adobe 楷体 Std R" w:eastAsia="Adobe 楷体 Std R"/>
        </w:rPr>
        <w:t>基列·耶琳之祖朔巴的子孙是哈罗以和一半米努·哈人（米努·哈人就是玛拿哈人）。</w:t>
      </w:r>
      <w:r>
        <w:rPr>
          <w:vertAlign w:val="superscript"/>
        </w:rPr>
        <w:t>53</w:t>
      </w:r>
      <w:r>
        <w:rPr>
          <w:rFonts w:ascii="Adobe 楷体 Std R" w:hAnsi="Adobe 楷体 Std R" w:eastAsia="Adobe 楷体 Std R"/>
        </w:rPr>
        <w:t>基列·耶琳的诸族是以帖人、布特人、舒玛人、密来人，又从这些族中生出琐拉人和以实陶人来。</w:t>
      </w:r>
      <w:r>
        <w:rPr>
          <w:vertAlign w:val="superscript"/>
        </w:rPr>
        <w:t>54</w:t>
      </w:r>
      <w:r>
        <w:rPr>
          <w:rFonts w:ascii="Adobe 楷体 Std R" w:hAnsi="Adobe 楷体 Std R" w:eastAsia="Adobe 楷体 Std R"/>
        </w:rPr>
        <w:t>萨玛的子孙是伯利恒人、尼陀法人、亚他绿·伯·约押人、一半玛拿哈人、琐利人，</w:t>
      </w:r>
      <w:r>
        <w:rPr>
          <w:vertAlign w:val="superscript"/>
        </w:rPr>
        <w:t>55</w:t>
      </w:r>
      <w:r>
        <w:rPr>
          <w:rFonts w:ascii="Adobe 楷体 Std R" w:hAnsi="Adobe 楷体 Std R" w:eastAsia="Adobe 楷体 Std R"/>
        </w:rPr>
        <w:t>和住雅比斯众文士家的特拉人、示米押人、苏甲人。这都是基尼人利甲家之祖哈末所生的。</w:t>
      </w:r>
    </w:p>
    <w:p>
      <w:r>
        <w:rPr>
          <w:b/>
        </w:rPr>
        <w:t xml:space="preserve">3 </w:t>
      </w:r>
      <w:r>
        <w:rPr>
          <w:vertAlign w:val="superscript"/>
        </w:rPr>
        <w:t>1</w:t>
      </w:r>
      <w:r>
        <w:rPr>
          <w:rFonts w:ascii="Adobe 楷体 Std R" w:hAnsi="Adobe 楷体 Std R" w:eastAsia="Adobe 楷体 Std R"/>
        </w:rPr>
        <w:t>大卫在希伯仑所生的儿子记在下面：长子暗嫩是耶斯列人亚希暖生的。次子但以利是迦密人亚比该生的。</w:t>
      </w:r>
      <w:r>
        <w:rPr>
          <w:vertAlign w:val="superscript"/>
        </w:rPr>
        <w:t>2</w:t>
      </w:r>
      <w:r>
        <w:rPr>
          <w:rFonts w:ascii="Adobe 楷体 Std R" w:hAnsi="Adobe 楷体 Std R" w:eastAsia="Adobe 楷体 Std R"/>
        </w:rPr>
        <w:t>三子押沙龙是基述王达买的女儿玛迦生的。四子亚多尼雅是哈及生的。</w:t>
      </w:r>
      <w:r>
        <w:rPr>
          <w:vertAlign w:val="superscript"/>
        </w:rPr>
        <w:t>3</w:t>
      </w:r>
      <w:r>
        <w:rPr>
          <w:rFonts w:ascii="Adobe 楷体 Std R" w:hAnsi="Adobe 楷体 Std R" w:eastAsia="Adobe 楷体 Std R"/>
        </w:rPr>
        <w:t>五子示法提雅是亚比他生的。六子以特念是大卫的妻以格拉生的。</w:t>
      </w:r>
      <w:r>
        <w:rPr>
          <w:vertAlign w:val="superscript"/>
        </w:rPr>
        <w:t>4</w:t>
      </w:r>
      <w:r>
        <w:rPr>
          <w:rFonts w:ascii="Adobe 楷体 Std R" w:hAnsi="Adobe 楷体 Std R" w:eastAsia="Adobe 楷体 Std R"/>
        </w:rPr>
        <w:t>这六人都是大卫在希伯仑生的。大卫在希伯仑作王七年零六个月，在耶路撒冷作王三十三年。</w:t>
      </w:r>
      <w:r>
        <w:rPr>
          <w:vertAlign w:val="superscript"/>
        </w:rPr>
        <w:t>5</w:t>
      </w:r>
      <w:r>
        <w:rPr>
          <w:rFonts w:ascii="Adobe 楷体 Std R" w:hAnsi="Adobe 楷体 Std R" w:eastAsia="Adobe 楷体 Std R"/>
        </w:rPr>
        <w:t>大卫在耶路撒冷所生的儿子是示米亚、朔罢、拿单、所罗门。这四人是亚米利的女儿拔·书亚生的。</w:t>
      </w:r>
      <w:r>
        <w:rPr>
          <w:vertAlign w:val="superscript"/>
        </w:rPr>
        <w:t>6</w:t>
      </w:r>
      <w:r>
        <w:rPr>
          <w:rFonts w:ascii="Adobe 楷体 Std R" w:hAnsi="Adobe 楷体 Std R" w:eastAsia="Adobe 楷体 Std R"/>
        </w:rPr>
        <w:t>还有益辖、以利沙玛、以利法列、</w:t>
      </w:r>
      <w:r>
        <w:rPr>
          <w:vertAlign w:val="superscript"/>
        </w:rPr>
        <w:t>7</w:t>
      </w:r>
      <w:r>
        <w:rPr>
          <w:rFonts w:ascii="Adobe 楷体 Std R" w:hAnsi="Adobe 楷体 Std R" w:eastAsia="Adobe 楷体 Std R"/>
        </w:rPr>
        <w:t>挪迦、尼斐、雅非亚、</w:t>
      </w:r>
      <w:r>
        <w:rPr>
          <w:vertAlign w:val="superscript"/>
        </w:rPr>
        <w:t>8</w:t>
      </w:r>
      <w:r>
        <w:rPr>
          <w:rFonts w:ascii="Adobe 楷体 Std R" w:hAnsi="Adobe 楷体 Std R" w:eastAsia="Adobe 楷体 Std R"/>
        </w:rPr>
        <w:t>以利沙玛、以利雅大、以利法列，共九人。</w:t>
      </w:r>
      <w:r>
        <w:rPr>
          <w:vertAlign w:val="superscript"/>
        </w:rPr>
        <w:t>9</w:t>
      </w:r>
      <w:r>
        <w:rPr>
          <w:rFonts w:ascii="Adobe 楷体 Std R" w:hAnsi="Adobe 楷体 Std R" w:eastAsia="Adobe 楷体 Std R"/>
        </w:rPr>
        <w:t>这都是大卫的儿子，还有他们的妹子他玛，妃嫔的儿子不在其内。</w:t>
      </w:r>
      <w:r>
        <w:rPr>
          <w:vertAlign w:val="superscript"/>
        </w:rPr>
        <w:t>10</w:t>
      </w:r>
      <w:r>
        <w:rPr>
          <w:rFonts w:ascii="Adobe 楷体 Std R" w:hAnsi="Adobe 楷体 Std R" w:eastAsia="Adobe 楷体 Std R"/>
        </w:rPr>
        <w:t>所罗门的儿子是罗波安；罗波安的儿子是亚比雅；亚比雅的儿子是亚撒；亚撒的儿子是约沙法；</w:t>
      </w:r>
      <w:r>
        <w:rPr>
          <w:vertAlign w:val="superscript"/>
        </w:rPr>
        <w:t>11</w:t>
      </w:r>
      <w:r>
        <w:rPr>
          <w:rFonts w:ascii="Adobe 楷体 Std R" w:hAnsi="Adobe 楷体 Std R" w:eastAsia="Adobe 楷体 Std R"/>
        </w:rPr>
        <w:t>约沙法的儿子是约兰；约兰的儿子是亚哈谢；亚哈谢的儿子是约阿施；</w:t>
      </w:r>
      <w:r>
        <w:rPr>
          <w:vertAlign w:val="superscript"/>
        </w:rPr>
        <w:t>12</w:t>
      </w:r>
      <w:r>
        <w:rPr>
          <w:rFonts w:ascii="Adobe 楷体 Std R" w:hAnsi="Adobe 楷体 Std R" w:eastAsia="Adobe 楷体 Std R"/>
        </w:rPr>
        <w:t>约阿施的儿子是亚玛谢；亚玛谢的儿子是亚撒利雅；亚撒利雅的儿子是约坦；</w:t>
      </w:r>
      <w:r>
        <w:rPr>
          <w:vertAlign w:val="superscript"/>
        </w:rPr>
        <w:t>13</w:t>
      </w:r>
      <w:r>
        <w:rPr>
          <w:rFonts w:ascii="Adobe 楷体 Std R" w:hAnsi="Adobe 楷体 Std R" w:eastAsia="Adobe 楷体 Std R"/>
        </w:rPr>
        <w:t>约坦的儿子是亚哈斯；亚哈斯的儿子是希西家；希西家的儿子是玛拿西；</w:t>
      </w:r>
      <w:r>
        <w:rPr>
          <w:vertAlign w:val="superscript"/>
        </w:rPr>
        <w:t>14</w:t>
      </w:r>
      <w:r>
        <w:rPr>
          <w:rFonts w:ascii="Adobe 楷体 Std R" w:hAnsi="Adobe 楷体 Std R" w:eastAsia="Adobe 楷体 Std R"/>
        </w:rPr>
        <w:t>玛拿西的儿子是亚们；亚们的儿子是约西亚；</w:t>
      </w:r>
      <w:r>
        <w:rPr>
          <w:vertAlign w:val="superscript"/>
        </w:rPr>
        <w:t>15</w:t>
      </w:r>
      <w:r>
        <w:rPr>
          <w:rFonts w:ascii="Adobe 楷体 Std R" w:hAnsi="Adobe 楷体 Std R" w:eastAsia="Adobe 楷体 Std R"/>
        </w:rPr>
        <w:t>约西亚的长子是约哈难，次子是约雅敬，三子是西底家，四子是沙龙。</w:t>
      </w:r>
      <w:r>
        <w:rPr>
          <w:vertAlign w:val="superscript"/>
        </w:rPr>
        <w:t>16</w:t>
      </w:r>
      <w:r>
        <w:rPr>
          <w:rFonts w:ascii="Adobe 楷体 Std R" w:hAnsi="Adobe 楷体 Std R" w:eastAsia="Adobe 楷体 Std R"/>
        </w:rPr>
        <w:t>约雅敬的儿子是耶哥尼雅和西底家。</w:t>
      </w:r>
      <w:r>
        <w:rPr>
          <w:vertAlign w:val="superscript"/>
        </w:rPr>
        <w:t>17</w:t>
      </w:r>
      <w:r>
        <w:rPr>
          <w:rFonts w:ascii="Adobe 楷体 Std R" w:hAnsi="Adobe 楷体 Std R" w:eastAsia="Adobe 楷体 Std R"/>
        </w:rPr>
        <w:t>耶哥尼雅被掳。他的儿子是撒拉铁、</w:t>
      </w:r>
      <w:r>
        <w:rPr>
          <w:vertAlign w:val="superscript"/>
        </w:rPr>
        <w:t>18</w:t>
      </w:r>
      <w:r>
        <w:rPr>
          <w:rFonts w:ascii="Adobe 楷体 Std R" w:hAnsi="Adobe 楷体 Std R" w:eastAsia="Adobe 楷体 Std R"/>
        </w:rPr>
        <w:t>玛基兰、毗大雅、示拿萨、耶加米、何沙玛、尼大比雅。</w:t>
      </w:r>
      <w:r>
        <w:rPr>
          <w:vertAlign w:val="superscript"/>
        </w:rPr>
        <w:t>19</w:t>
      </w:r>
      <w:r>
        <w:rPr>
          <w:rFonts w:ascii="Adobe 楷体 Std R" w:hAnsi="Adobe 楷体 Std R" w:eastAsia="Adobe 楷体 Std R"/>
        </w:rPr>
        <w:t>毗大雅的儿子是所罗巴伯、示每。所罗巴伯的儿子是米书兰、哈拿尼雅，他们的妹子名叫示罗密。</w:t>
      </w:r>
      <w:r>
        <w:rPr>
          <w:vertAlign w:val="superscript"/>
        </w:rPr>
        <w:t>20</w:t>
      </w:r>
      <w:r>
        <w:rPr>
          <w:rFonts w:ascii="Adobe 楷体 Std R" w:hAnsi="Adobe 楷体 Std R" w:eastAsia="Adobe 楷体 Std R"/>
        </w:rPr>
        <w:t>米书兰的儿子是哈舒巴、阿黑、比利家、哈撒底、于沙·希悉，共五人。</w:t>
      </w:r>
      <w:r>
        <w:rPr>
          <w:vertAlign w:val="superscript"/>
        </w:rPr>
        <w:t>21</w:t>
      </w:r>
      <w:r>
        <w:rPr>
          <w:rFonts w:ascii="Adobe 楷体 Std R" w:hAnsi="Adobe 楷体 Std R" w:eastAsia="Adobe 楷体 Std R"/>
        </w:rPr>
        <w:t>哈拿尼雅的儿子是毗拉提、耶筛亚。还有利法雅的众子，亚珥难的众子，俄巴底亚的众子，示迦尼的众子。</w:t>
      </w:r>
      <w:r>
        <w:rPr>
          <w:vertAlign w:val="superscript"/>
        </w:rPr>
        <w:t>22</w:t>
      </w:r>
      <w:r>
        <w:rPr>
          <w:rFonts w:ascii="Adobe 楷体 Std R" w:hAnsi="Adobe 楷体 Std R" w:eastAsia="Adobe 楷体 Std R"/>
        </w:rPr>
        <w:t>示迦尼的儿子是示玛雅；示玛雅的儿子是哈突、以甲、巴利亚、尼利雅、沙法，共六人。</w:t>
      </w:r>
      <w:r>
        <w:rPr>
          <w:vertAlign w:val="superscript"/>
        </w:rPr>
        <w:t>23</w:t>
      </w:r>
      <w:r>
        <w:rPr>
          <w:rFonts w:ascii="Adobe 楷体 Std R" w:hAnsi="Adobe 楷体 Std R" w:eastAsia="Adobe 楷体 Std R"/>
        </w:rPr>
        <w:t>尼利雅的儿子是以利约乃、希西家、亚斯利干，共三人。</w:t>
      </w:r>
      <w:r>
        <w:rPr>
          <w:vertAlign w:val="superscript"/>
        </w:rPr>
        <w:t>24</w:t>
      </w:r>
      <w:r>
        <w:rPr>
          <w:rFonts w:ascii="Adobe 楷体 Std R" w:hAnsi="Adobe 楷体 Std R" w:eastAsia="Adobe 楷体 Std R"/>
        </w:rPr>
        <w:t>以利约乃的儿子是何大雅、以利亚实、毗莱雅、阿谷、约哈难、第莱雅、阿拿尼，共七人。</w:t>
      </w:r>
    </w:p>
    <w:p>
      <w:r>
        <w:rPr>
          <w:b/>
        </w:rPr>
        <w:t xml:space="preserve">4 </w:t>
      </w:r>
      <w:r>
        <w:rPr>
          <w:vertAlign w:val="superscript"/>
        </w:rPr>
        <w:t>1</w:t>
      </w:r>
      <w:r>
        <w:rPr>
          <w:rFonts w:ascii="Adobe 楷体 Std R" w:hAnsi="Adobe 楷体 Std R" w:eastAsia="Adobe 楷体 Std R"/>
        </w:rPr>
        <w:t>犹大的儿子是法勒斯、希斯仑、迦米、户珥、朔巴。</w:t>
      </w:r>
      <w:r>
        <w:rPr>
          <w:vertAlign w:val="superscript"/>
        </w:rPr>
        <w:t>2</w:t>
      </w:r>
      <w:r>
        <w:rPr>
          <w:rFonts w:ascii="Adobe 楷体 Std R" w:hAnsi="Adobe 楷体 Std R" w:eastAsia="Adobe 楷体 Std R"/>
        </w:rPr>
        <w:t>朔巴的儿子利亚雅生雅哈；雅哈生亚户买和拉哈。这是琐拉人的诸族。</w:t>
      </w:r>
      <w:r>
        <w:rPr>
          <w:vertAlign w:val="superscript"/>
        </w:rPr>
        <w:t>3</w:t>
      </w:r>
      <w:r>
        <w:rPr>
          <w:rFonts w:ascii="Adobe 楷体 Std R" w:hAnsi="Adobe 楷体 Std R" w:eastAsia="Adobe 楷体 Std R"/>
        </w:rPr>
        <w:t>以坦之祖的儿子是耶斯列、伊施玛、伊得巴；他们的妹子名叫哈悉勒玻尼。</w:t>
      </w:r>
      <w:r>
        <w:rPr>
          <w:vertAlign w:val="superscript"/>
        </w:rPr>
        <w:t>4</w:t>
      </w:r>
      <w:r>
        <w:rPr>
          <w:rFonts w:ascii="Adobe 楷体 Std R" w:hAnsi="Adobe 楷体 Std R" w:eastAsia="Adobe 楷体 Std R"/>
        </w:rPr>
        <w:t>基多之祖是毗努伊勒。户沙之祖是以谢珥。这都是伯利恒之祖以法他的长子户珥所生的。</w:t>
      </w:r>
      <w:r>
        <w:rPr>
          <w:vertAlign w:val="superscript"/>
        </w:rPr>
        <w:t>5</w:t>
      </w:r>
      <w:r>
        <w:rPr>
          <w:rFonts w:ascii="Adobe 楷体 Std R" w:hAnsi="Adobe 楷体 Std R" w:eastAsia="Adobe 楷体 Std R"/>
        </w:rPr>
        <w:t>提哥亚之祖亚施户有两个妻子：一名希拉，一名拿拉。</w:t>
      </w:r>
      <w:r>
        <w:rPr>
          <w:vertAlign w:val="superscript"/>
        </w:rPr>
        <w:t>6</w:t>
      </w:r>
      <w:r>
        <w:rPr>
          <w:rFonts w:ascii="Adobe 楷体 Std R" w:hAnsi="Adobe 楷体 Std R" w:eastAsia="Adobe 楷体 Std R"/>
        </w:rPr>
        <w:t>拿拉给亚施户生亚户撒、希弗、提米尼、哈辖斯他利。这都是拿拉的儿子。</w:t>
      </w:r>
      <w:r>
        <w:rPr>
          <w:vertAlign w:val="superscript"/>
        </w:rPr>
        <w:t>7</w:t>
      </w:r>
      <w:r>
        <w:rPr>
          <w:rFonts w:ascii="Adobe 楷体 Std R" w:hAnsi="Adobe 楷体 Std R" w:eastAsia="Adobe 楷体 Std R"/>
        </w:rPr>
        <w:t>希拉的儿子是洗列、琐辖、伊提南。</w:t>
      </w:r>
      <w:r>
        <w:rPr>
          <w:vertAlign w:val="superscript"/>
        </w:rPr>
        <w:t>8</w:t>
      </w:r>
      <w:r>
        <w:rPr>
          <w:rFonts w:ascii="Adobe 楷体 Std R" w:hAnsi="Adobe 楷体 Std R" w:eastAsia="Adobe 楷体 Std R"/>
        </w:rPr>
        <w:t>哥斯生亚诺、琐比巴，并哈仑儿子亚哈黑的诸族。</w:t>
      </w:r>
      <w:r>
        <w:rPr>
          <w:vertAlign w:val="superscript"/>
        </w:rPr>
        <w:t>9</w:t>
      </w:r>
      <w:r>
        <w:rPr>
          <w:rFonts w:ascii="Adobe 楷体 Std R" w:hAnsi="Adobe 楷体 Std R" w:eastAsia="Adobe 楷体 Std R"/>
        </w:rPr>
        <w:t>雅比斯比他众弟兄更尊贵，他母亲给他起名叫雅比斯，意思说：我生他甚是痛苦。</w:t>
      </w:r>
      <w:r>
        <w:rPr>
          <w:vertAlign w:val="superscript"/>
        </w:rPr>
        <w:t>10</w:t>
      </w:r>
      <w:r>
        <w:rPr>
          <w:rFonts w:ascii="Adobe 楷体 Std R" w:hAnsi="Adobe 楷体 Std R" w:eastAsia="Adobe 楷体 Std R"/>
        </w:rPr>
        <w:t>雅比斯求告以色列的　神说：“甚愿你赐福与我，扩张我的境界，常与我同在，保佑我不遭患难，不受艰苦。”　神就应允他所求的。</w:t>
      </w:r>
      <w:r>
        <w:rPr>
          <w:vertAlign w:val="superscript"/>
        </w:rPr>
        <w:t>11</w:t>
      </w:r>
      <w:r>
        <w:rPr>
          <w:rFonts w:ascii="Adobe 楷体 Std R" w:hAnsi="Adobe 楷体 Std R" w:eastAsia="Adobe 楷体 Std R"/>
        </w:rPr>
        <w:t>书哈的弟兄基绿生米黑，米黑是伊施屯之祖。</w:t>
      </w:r>
      <w:r>
        <w:rPr>
          <w:vertAlign w:val="superscript"/>
        </w:rPr>
        <w:t>12</w:t>
      </w:r>
      <w:r>
        <w:rPr>
          <w:rFonts w:ascii="Adobe 楷体 Std R" w:hAnsi="Adobe 楷体 Std R" w:eastAsia="Adobe 楷体 Std R"/>
        </w:rPr>
        <w:t>伊施屯生伯拉巴、巴西亚，并珥拿辖之祖提欣拿，这都是利迦人。</w:t>
      </w:r>
      <w:r>
        <w:rPr>
          <w:vertAlign w:val="superscript"/>
        </w:rPr>
        <w:t>13</w:t>
      </w:r>
      <w:r>
        <w:rPr>
          <w:rFonts w:ascii="Adobe 楷体 Std R" w:hAnsi="Adobe 楷体 Std R" w:eastAsia="Adobe 楷体 Std R"/>
        </w:rPr>
        <w:t>基纳斯的儿子是俄陀聂、西莱雅。俄陀聂的儿子是哈塔。</w:t>
      </w:r>
      <w:r>
        <w:rPr>
          <w:vertAlign w:val="superscript"/>
        </w:rPr>
        <w:t>14</w:t>
      </w:r>
      <w:r>
        <w:rPr>
          <w:rFonts w:ascii="Adobe 楷体 Std R" w:hAnsi="Adobe 楷体 Std R" w:eastAsia="Adobe 楷体 Std R"/>
        </w:rPr>
        <w:t>悯挪太生俄弗拉；西莱雅生革·夏纳欣人之祖约押。他们都是匠人。</w:t>
      </w:r>
      <w:r>
        <w:rPr>
          <w:vertAlign w:val="superscript"/>
        </w:rPr>
        <w:t>15</w:t>
      </w:r>
      <w:r>
        <w:rPr>
          <w:rFonts w:ascii="Adobe 楷体 Std R" w:hAnsi="Adobe 楷体 Std R" w:eastAsia="Adobe 楷体 Std R"/>
        </w:rPr>
        <w:t>耶孚尼的儿子是迦勒；迦勒的儿子是以路、以拉、拿安。以拉的儿子是基纳斯。</w:t>
      </w:r>
      <w:r>
        <w:rPr>
          <w:vertAlign w:val="superscript"/>
        </w:rPr>
        <w:t>16</w:t>
      </w:r>
      <w:r>
        <w:rPr>
          <w:rFonts w:ascii="Adobe 楷体 Std R" w:hAnsi="Adobe 楷体 Std R" w:eastAsia="Adobe 楷体 Std R"/>
        </w:rPr>
        <w:t>耶哈利勒的儿子是西弗、西法、提利、亚撒列。</w:t>
      </w:r>
      <w:r>
        <w:rPr>
          <w:vertAlign w:val="superscript"/>
        </w:rPr>
        <w:t>17</w:t>
      </w:r>
      <w:r>
        <w:rPr>
          <w:rFonts w:ascii="Adobe 楷体 Std R" w:hAnsi="Adobe 楷体 Std R" w:eastAsia="Adobe 楷体 Std R"/>
        </w:rPr>
        <w:t>以斯拉的儿子是益帖、米列、以弗、雅伦。米列娶法老女儿比提雅为妻，生米利暗、沙买，和以实提摩之祖益巴。米列又娶犹大女子为妻，生基多之祖雅列，梭哥之祖希伯，和撒挪亚之祖耶古铁。</w:t>
      </w:r>
      <w:r>
        <w:rPr>
          <w:vertAlign w:val="superscript"/>
        </w:rPr>
        <w:t>18</w:t>
      </w:r>
      <w:r>
        <w:rPr>
          <w:rFonts w:ascii="Adobe 楷体 Std R" w:hAnsi="Adobe 楷体 Std R" w:eastAsia="Adobe 楷体 Std R"/>
        </w:rPr>
      </w:r>
      <w:r>
        <w:rPr>
          <w:vertAlign w:val="superscript"/>
        </w:rPr>
        <w:t>19</w:t>
      </w:r>
      <w:r>
        <w:rPr>
          <w:rFonts w:ascii="Adobe 楷体 Std R" w:hAnsi="Adobe 楷体 Std R" w:eastAsia="Adobe 楷体 Std R"/>
        </w:rPr>
        <w:t>荷第雅的妻是拿含的妹子，她所生的儿子是迦米人基伊拉和玛迦人以实提摩之祖。</w:t>
      </w:r>
      <w:r>
        <w:rPr>
          <w:vertAlign w:val="superscript"/>
        </w:rPr>
        <w:t>20</w:t>
      </w:r>
      <w:r>
        <w:rPr>
          <w:rFonts w:ascii="Adobe 楷体 Std R" w:hAnsi="Adobe 楷体 Std R" w:eastAsia="Adobe 楷体 Std R"/>
        </w:rPr>
        <w:t>示门的儿子是暗嫩、林拿、便·哈南、提伦。以示的儿子是梭黑与便·梭黑。</w:t>
      </w:r>
      <w:r>
        <w:rPr>
          <w:vertAlign w:val="superscript"/>
        </w:rPr>
        <w:t>21</w:t>
      </w:r>
      <w:r>
        <w:rPr>
          <w:rFonts w:ascii="Adobe 楷体 Std R" w:hAnsi="Adobe 楷体 Std R" w:eastAsia="Adobe 楷体 Std R"/>
        </w:rPr>
        <w:t>犹大的儿子是示拉；示拉的儿子是利迦之祖珥，玛利沙之祖拉大，和属亚实比族织细麻布的各家。</w:t>
      </w:r>
      <w:r>
        <w:rPr>
          <w:vertAlign w:val="superscript"/>
        </w:rPr>
        <w:t>22</w:t>
      </w:r>
      <w:r>
        <w:rPr>
          <w:rFonts w:ascii="Adobe 楷体 Std R" w:hAnsi="Adobe 楷体 Std R" w:eastAsia="Adobe 楷体 Std R"/>
        </w:rPr>
        <w:t>还有约敬、哥西巴人、约阿施、萨拉，就是在摩押地掌权的，又有雅叔比利恒。这都是古时所记载的。</w:t>
      </w:r>
      <w:r>
        <w:rPr>
          <w:vertAlign w:val="superscript"/>
        </w:rPr>
        <w:t>23</w:t>
      </w:r>
      <w:r>
        <w:rPr>
          <w:rFonts w:ascii="Adobe 楷体 Std R" w:hAnsi="Adobe 楷体 Std R" w:eastAsia="Adobe 楷体 Std R"/>
        </w:rPr>
        <w:t>这些人都是窑匠，是尼他应和基低拉的居民；与王同处，为王做工。</w:t>
      </w:r>
      <w:r>
        <w:rPr>
          <w:vertAlign w:val="superscript"/>
        </w:rPr>
        <w:t>24</w:t>
      </w:r>
      <w:r>
        <w:rPr>
          <w:rFonts w:ascii="Adobe 楷体 Std R" w:hAnsi="Adobe 楷体 Std R" w:eastAsia="Adobe 楷体 Std R"/>
        </w:rPr>
        <w:t>西缅的儿子是尼母利、雅悯、雅立、谢拉、扫罗。</w:t>
      </w:r>
      <w:r>
        <w:rPr>
          <w:vertAlign w:val="superscript"/>
        </w:rPr>
        <w:t>25</w:t>
      </w:r>
      <w:r>
        <w:rPr>
          <w:rFonts w:ascii="Adobe 楷体 Std R" w:hAnsi="Adobe 楷体 Std R" w:eastAsia="Adobe 楷体 Std R"/>
        </w:rPr>
        <w:t>扫罗的儿子是沙龙；沙龙的儿子是米比衫；米比衫的儿子是米施玛；</w:t>
      </w:r>
      <w:r>
        <w:rPr>
          <w:vertAlign w:val="superscript"/>
        </w:rPr>
        <w:t>26</w:t>
      </w:r>
      <w:r>
        <w:rPr>
          <w:rFonts w:ascii="Adobe 楷体 Std R" w:hAnsi="Adobe 楷体 Std R" w:eastAsia="Adobe 楷体 Std R"/>
        </w:rPr>
        <w:t>米施玛的儿子是哈母利；哈母利的儿子是撒刻；撒刻的儿子是示每。</w:t>
      </w:r>
      <w:r>
        <w:rPr>
          <w:vertAlign w:val="superscript"/>
        </w:rPr>
        <w:t>27</w:t>
      </w:r>
      <w:r>
        <w:rPr>
          <w:rFonts w:ascii="Adobe 楷体 Std R" w:hAnsi="Adobe 楷体 Std R" w:eastAsia="Adobe 楷体 Std R"/>
        </w:rPr>
        <w:t>示每有十六个儿子，六个女儿，他弟兄的儿女不多，他们各家不如犹大族的人丁增多。</w:t>
      </w:r>
      <w:r>
        <w:rPr>
          <w:vertAlign w:val="superscript"/>
        </w:rPr>
        <w:t>28</w:t>
      </w:r>
      <w:r>
        <w:rPr>
          <w:rFonts w:ascii="Adobe 楷体 Std R" w:hAnsi="Adobe 楷体 Std R" w:eastAsia="Adobe 楷体 Std R"/>
        </w:rPr>
        <w:t>西缅人住在别是巴、摩拉大、哈萨·书亚、</w:t>
      </w:r>
      <w:r>
        <w:rPr>
          <w:vertAlign w:val="superscript"/>
        </w:rPr>
        <w:t>29</w:t>
      </w:r>
      <w:r>
        <w:rPr>
          <w:rFonts w:ascii="Adobe 楷体 Std R" w:hAnsi="Adobe 楷体 Std R" w:eastAsia="Adobe 楷体 Std R"/>
        </w:rPr>
        <w:t>辟拉、以森、陀腊、</w:t>
      </w:r>
      <w:r>
        <w:rPr>
          <w:vertAlign w:val="superscript"/>
        </w:rPr>
        <w:t>30</w:t>
      </w:r>
      <w:r>
        <w:rPr>
          <w:rFonts w:ascii="Adobe 楷体 Std R" w:hAnsi="Adobe 楷体 Std R" w:eastAsia="Adobe 楷体 Std R"/>
        </w:rPr>
        <w:t>彼土利、何珥玛、洗革拉、</w:t>
      </w:r>
      <w:r>
        <w:rPr>
          <w:vertAlign w:val="superscript"/>
        </w:rPr>
        <w:t>31</w:t>
      </w:r>
      <w:r>
        <w:rPr>
          <w:rFonts w:ascii="Adobe 楷体 Std R" w:hAnsi="Adobe 楷体 Std R" w:eastAsia="Adobe 楷体 Std R"/>
        </w:rPr>
        <w:t>伯·玛嘉博、哈萨·苏撒、伯·比利、沙拉音，这些城邑直到大卫作王的时候都是属西缅人的。</w:t>
      </w:r>
      <w:r>
        <w:rPr>
          <w:vertAlign w:val="superscript"/>
        </w:rPr>
        <w:t>32</w:t>
      </w:r>
      <w:r>
        <w:rPr>
          <w:rFonts w:ascii="Adobe 楷体 Std R" w:hAnsi="Adobe 楷体 Std R" w:eastAsia="Adobe 楷体 Std R"/>
        </w:rPr>
        <w:t>他们的五个城邑是以坦、亚因、临门、陀健、亚珊；</w:t>
      </w:r>
      <w:r>
        <w:rPr>
          <w:vertAlign w:val="superscript"/>
        </w:rPr>
        <w:t>33</w:t>
      </w:r>
      <w:r>
        <w:rPr>
          <w:rFonts w:ascii="Adobe 楷体 Std R" w:hAnsi="Adobe 楷体 Std R" w:eastAsia="Adobe 楷体 Std R"/>
        </w:rPr>
        <w:t>还有属城的乡村，直到巴力。这是他们的住处，他们都有家谱。</w:t>
      </w:r>
      <w:r>
        <w:rPr>
          <w:vertAlign w:val="superscript"/>
        </w:rPr>
        <w:t>34</w:t>
      </w:r>
      <w:r>
        <w:rPr>
          <w:rFonts w:ascii="Adobe 楷体 Std R" w:hAnsi="Adobe 楷体 Std R" w:eastAsia="Adobe 楷体 Std R"/>
        </w:rPr>
        <w:t>还有米所巴、雅米勒、亚玛谢的儿子约沙、</w:t>
      </w:r>
      <w:r>
        <w:rPr>
          <w:vertAlign w:val="superscript"/>
        </w:rPr>
        <w:t>35</w:t>
      </w:r>
      <w:r>
        <w:rPr>
          <w:rFonts w:ascii="Adobe 楷体 Std R" w:hAnsi="Adobe 楷体 Std R" w:eastAsia="Adobe 楷体 Std R"/>
        </w:rPr>
        <w:t>约珥、约示比的儿子耶户；约示比是西莱雅的儿子；西莱雅是亚薛的儿子。</w:t>
      </w:r>
      <w:r>
        <w:rPr>
          <w:vertAlign w:val="superscript"/>
        </w:rPr>
        <w:t>36</w:t>
      </w:r>
      <w:r>
        <w:rPr>
          <w:rFonts w:ascii="Adobe 楷体 Std R" w:hAnsi="Adobe 楷体 Std R" w:eastAsia="Adobe 楷体 Std R"/>
        </w:rPr>
        <w:t>还有以利约乃、雅哥巴、约朔海、亚帅雅、亚底业、耶西篾、比拿雅、</w:t>
      </w:r>
      <w:r>
        <w:rPr>
          <w:vertAlign w:val="superscript"/>
        </w:rPr>
        <w:t>37</w:t>
      </w:r>
      <w:r>
        <w:rPr>
          <w:rFonts w:ascii="Adobe 楷体 Std R" w:hAnsi="Adobe 楷体 Std R" w:eastAsia="Adobe 楷体 Std R"/>
        </w:rPr>
        <w:t>示非的儿子细撒。示非是亚龙的儿子；亚龙是耶大雅的儿子；耶大雅是申利的儿子；申利是示玛雅的儿子。</w:t>
      </w:r>
      <w:r>
        <w:rPr>
          <w:vertAlign w:val="superscript"/>
        </w:rPr>
        <w:t>38</w:t>
      </w:r>
      <w:r>
        <w:rPr>
          <w:rFonts w:ascii="Adobe 楷体 Std R" w:hAnsi="Adobe 楷体 Std R" w:eastAsia="Adobe 楷体 Std R"/>
        </w:rPr>
        <w:t>以上所记的人名都是作族长的，他们宗族的人数增多。</w:t>
      </w:r>
      <w:r>
        <w:rPr>
          <w:vertAlign w:val="superscript"/>
        </w:rPr>
        <w:t>39</w:t>
      </w:r>
      <w:r>
        <w:rPr>
          <w:rFonts w:ascii="Adobe 楷体 Std R" w:hAnsi="Adobe 楷体 Std R" w:eastAsia="Adobe 楷体 Std R"/>
        </w:rPr>
        <w:t>他们往平原东边基多口去，寻找牧放羊群的草场，</w:t>
      </w:r>
      <w:r>
        <w:rPr>
          <w:vertAlign w:val="superscript"/>
        </w:rPr>
        <w:t>40</w:t>
      </w:r>
      <w:r>
        <w:rPr>
          <w:rFonts w:ascii="Adobe 楷体 Std R" w:hAnsi="Adobe 楷体 Std R" w:eastAsia="Adobe 楷体 Std R"/>
        </w:rPr>
        <w:t>寻得肥美的草场地，又宽阔又平静。从前住那里的是含族的人。</w:t>
      </w:r>
      <w:r>
        <w:rPr>
          <w:vertAlign w:val="superscript"/>
        </w:rPr>
        <w:t>41</w:t>
      </w:r>
      <w:r>
        <w:rPr>
          <w:rFonts w:ascii="Adobe 楷体 Std R" w:hAnsi="Adobe 楷体 Std R" w:eastAsia="Adobe 楷体 Std R"/>
        </w:rPr>
        <w:t>以上录名的人，在犹大王希西家年间，来攻击含族人的帐棚和那里所有的米乌尼人，将他们灭尽，就住在他们的地方，直到今日，因为那里有草场可以牧放羊群。</w:t>
      </w:r>
      <w:r>
        <w:rPr>
          <w:vertAlign w:val="superscript"/>
        </w:rPr>
        <w:t>42</w:t>
      </w:r>
      <w:r>
        <w:rPr>
          <w:rFonts w:ascii="Adobe 楷体 Std R" w:hAnsi="Adobe 楷体 Std R" w:eastAsia="Adobe 楷体 Std R"/>
        </w:rPr>
        <w:t>这西缅人中，有五百人上西珥山，率领他们的是以示的儿子毗拉提、尼利雅、利法雅，和乌薛，</w:t>
      </w:r>
      <w:r>
        <w:rPr>
          <w:vertAlign w:val="superscript"/>
        </w:rPr>
        <w:t>43</w:t>
      </w:r>
      <w:r>
        <w:rPr>
          <w:rFonts w:ascii="Adobe 楷体 Std R" w:hAnsi="Adobe 楷体 Std R" w:eastAsia="Adobe 楷体 Std R"/>
        </w:rPr>
        <w:t>杀了逃脱剩下的亚玛力人，就住在那里直到今日。</w:t>
      </w:r>
    </w:p>
    <w:p>
      <w:r>
        <w:rPr>
          <w:b/>
        </w:rPr>
        <w:t xml:space="preserve">5 </w:t>
      </w:r>
      <w:r>
        <w:rPr>
          <w:vertAlign w:val="superscript"/>
        </w:rPr>
        <w:t>1</w:t>
      </w:r>
      <w:r>
        <w:rPr>
          <w:rFonts w:ascii="Adobe 楷体 Std R" w:hAnsi="Adobe 楷体 Std R" w:eastAsia="Adobe 楷体 Std R"/>
        </w:rPr>
        <w:t>以色列的长子原是流便；因他污秽了父亲的床，他长子的名分就归了约瑟。只是按家谱他不算长子。</w:t>
      </w:r>
      <w:r>
        <w:rPr>
          <w:vertAlign w:val="superscript"/>
        </w:rPr>
        <w:t>2</w:t>
      </w:r>
      <w:r>
        <w:rPr>
          <w:rFonts w:ascii="Adobe 楷体 Std R" w:hAnsi="Adobe 楷体 Std R" w:eastAsia="Adobe 楷体 Std R"/>
        </w:rPr>
        <w:t>犹大胜过一切弟兄，君王也是从他而出；长子的名分却归约瑟。</w:t>
      </w:r>
      <w:r>
        <w:rPr>
          <w:vertAlign w:val="superscript"/>
        </w:rPr>
        <w:t>3</w:t>
      </w:r>
      <w:r>
        <w:rPr>
          <w:rFonts w:ascii="Adobe 楷体 Std R" w:hAnsi="Adobe 楷体 Std R" w:eastAsia="Adobe 楷体 Std R"/>
        </w:rPr>
        <w:t>以色列长子流便的儿子是哈诺、法路、希斯伦、迦米。</w:t>
      </w:r>
      <w:r>
        <w:rPr>
          <w:vertAlign w:val="superscript"/>
        </w:rPr>
        <w:t>4</w:t>
      </w:r>
      <w:r>
        <w:rPr>
          <w:rFonts w:ascii="Adobe 楷体 Std R" w:hAnsi="Adobe 楷体 Std R" w:eastAsia="Adobe 楷体 Std R"/>
        </w:rPr>
        <w:t>约珥的儿子是示玛雅；示玛雅的儿子是歌革；歌革的儿子是示每；</w:t>
      </w:r>
      <w:r>
        <w:rPr>
          <w:vertAlign w:val="superscript"/>
        </w:rPr>
        <w:t>5</w:t>
      </w:r>
      <w:r>
        <w:rPr>
          <w:rFonts w:ascii="Adobe 楷体 Std R" w:hAnsi="Adobe 楷体 Std R" w:eastAsia="Adobe 楷体 Std R"/>
        </w:rPr>
        <w:t>示每的儿子是米迦；米迦的儿子是利亚雅；利亚雅的儿子是巴力；</w:t>
      </w:r>
      <w:r>
        <w:rPr>
          <w:vertAlign w:val="superscript"/>
        </w:rPr>
        <w:t>6</w:t>
      </w:r>
      <w:r>
        <w:rPr>
          <w:rFonts w:ascii="Adobe 楷体 Std R" w:hAnsi="Adobe 楷体 Std R" w:eastAsia="Adobe 楷体 Std R"/>
        </w:rPr>
        <w:t>巴力的儿子是备拉。这备拉作流便支派的首领，被亚述王提革拉·毗列色掳去。</w:t>
      </w:r>
      <w:r>
        <w:rPr>
          <w:vertAlign w:val="superscript"/>
        </w:rPr>
        <w:t>7</w:t>
      </w:r>
      <w:r>
        <w:rPr>
          <w:rFonts w:ascii="Adobe 楷体 Std R" w:hAnsi="Adobe 楷体 Std R" w:eastAsia="Adobe 楷体 Std R"/>
        </w:rPr>
        <w:t>他的弟兄照着宗族，按着家谱作族长的是耶利、撒迦利雅、比拉。</w:t>
      </w:r>
      <w:r>
        <w:rPr>
          <w:vertAlign w:val="superscript"/>
        </w:rPr>
        <w:t>8</w:t>
      </w:r>
      <w:r>
        <w:rPr>
          <w:rFonts w:ascii="Adobe 楷体 Std R" w:hAnsi="Adobe 楷体 Std R" w:eastAsia="Adobe 楷体 Std R"/>
        </w:rPr>
        <w:t>比拉是亚撒的儿子；亚撒是示玛的儿子；示玛是约珥的儿子；约珥所住的地方是从亚罗珥直到尼波和巴力·免，</w:t>
      </w:r>
      <w:r>
        <w:rPr>
          <w:vertAlign w:val="superscript"/>
        </w:rPr>
        <w:t>9</w:t>
      </w:r>
      <w:r>
        <w:rPr>
          <w:rFonts w:ascii="Adobe 楷体 Std R" w:hAnsi="Adobe 楷体 Std R" w:eastAsia="Adobe 楷体 Std R"/>
        </w:rPr>
        <w:t>又向东延到幼发拉底河这边的旷野，因为他们在基列地牲畜增多。</w:t>
      </w:r>
      <w:r>
        <w:rPr>
          <w:vertAlign w:val="superscript"/>
        </w:rPr>
        <w:t>10</w:t>
      </w:r>
      <w:r>
        <w:rPr>
          <w:rFonts w:ascii="Adobe 楷体 Std R" w:hAnsi="Adobe 楷体 Std R" w:eastAsia="Adobe 楷体 Std R"/>
        </w:rPr>
        <w:t>扫罗年间，他们与夏甲人争战，夏甲人倒在他们手下，他们就在基列东边的全地，住在夏甲人的帐棚里。</w:t>
      </w:r>
      <w:r>
        <w:rPr>
          <w:vertAlign w:val="superscript"/>
        </w:rPr>
        <w:t>11</w:t>
      </w:r>
      <w:r>
        <w:rPr>
          <w:rFonts w:ascii="Adobe 楷体 Std R" w:hAnsi="Adobe 楷体 Std R" w:eastAsia="Adobe 楷体 Std R"/>
        </w:rPr>
        <w:t>迦得的子孙在流便对面，住在巴珊地，延到撒迦。</w:t>
      </w:r>
      <w:r>
        <w:rPr>
          <w:vertAlign w:val="superscript"/>
        </w:rPr>
        <w:t>12</w:t>
      </w:r>
      <w:r>
        <w:rPr>
          <w:rFonts w:ascii="Adobe 楷体 Std R" w:hAnsi="Adobe 楷体 Std R" w:eastAsia="Adobe 楷体 Std R"/>
        </w:rPr>
        <w:t>他们中间有作族长的约珥，有作副族长的沙番，还有雅乃和住在巴珊的沙法。</w:t>
      </w:r>
      <w:r>
        <w:rPr>
          <w:vertAlign w:val="superscript"/>
        </w:rPr>
        <w:t>13</w:t>
      </w:r>
      <w:r>
        <w:rPr>
          <w:rFonts w:ascii="Adobe 楷体 Std R" w:hAnsi="Adobe 楷体 Std R" w:eastAsia="Adobe 楷体 Std R"/>
        </w:rPr>
        <w:t>他们族弟兄是米迦勒、米书兰、示巴、约赖、雅干、细亚、希伯，共七人。</w:t>
      </w:r>
      <w:r>
        <w:rPr>
          <w:vertAlign w:val="superscript"/>
        </w:rPr>
        <w:t>14</w:t>
      </w:r>
      <w:r>
        <w:rPr>
          <w:rFonts w:ascii="Adobe 楷体 Std R" w:hAnsi="Adobe 楷体 Std R" w:eastAsia="Adobe 楷体 Std R"/>
        </w:rPr>
        <w:t>这都是亚比孩的儿子。亚比孩是户利的儿子；户利是耶罗亚的儿子；耶罗亚是基列的儿子；基列是米迦勒的儿子；米迦勒是耶示筛的儿子；耶示筛是耶哈多的儿子；耶哈多是布斯的儿子。</w:t>
      </w:r>
      <w:r>
        <w:rPr>
          <w:vertAlign w:val="superscript"/>
        </w:rPr>
        <w:t>15</w:t>
      </w:r>
      <w:r>
        <w:rPr>
          <w:rFonts w:ascii="Adobe 楷体 Std R" w:hAnsi="Adobe 楷体 Std R" w:eastAsia="Adobe 楷体 Std R"/>
        </w:rPr>
        <w:t>还有古尼的孙子、押比叠的儿子亚希。这都是作族长的。</w:t>
      </w:r>
      <w:r>
        <w:rPr>
          <w:vertAlign w:val="superscript"/>
        </w:rPr>
        <w:t>16</w:t>
      </w:r>
      <w:r>
        <w:rPr>
          <w:rFonts w:ascii="Adobe 楷体 Std R" w:hAnsi="Adobe 楷体 Std R" w:eastAsia="Adobe 楷体 Std R"/>
        </w:rPr>
        <w:t>他们住在基列与巴珊和巴珊的乡村，并沙仑的郊野，直到四围的交界。</w:t>
      </w:r>
      <w:r>
        <w:rPr>
          <w:vertAlign w:val="superscript"/>
        </w:rPr>
        <w:t>17</w:t>
      </w:r>
      <w:r>
        <w:rPr>
          <w:rFonts w:ascii="Adobe 楷体 Std R" w:hAnsi="Adobe 楷体 Std R" w:eastAsia="Adobe 楷体 Std R"/>
        </w:rPr>
        <w:t>这些人在犹大王约坦并在以色列王耶罗波安年间，都载入家谱。</w:t>
      </w:r>
      <w:r>
        <w:rPr>
          <w:vertAlign w:val="superscript"/>
        </w:rPr>
        <w:t>18</w:t>
      </w:r>
      <w:r>
        <w:rPr>
          <w:rFonts w:ascii="Adobe 楷体 Std R" w:hAnsi="Adobe 楷体 Std R" w:eastAsia="Adobe 楷体 Std R"/>
        </w:rPr>
        <w:t>流便人、迦得人，和玛拿西半支派的人，能拿盾牌和刀剑、拉弓射箭、出征善战的勇士共有四万四千七百六十名。</w:t>
      </w:r>
      <w:r>
        <w:rPr>
          <w:vertAlign w:val="superscript"/>
        </w:rPr>
        <w:t>19</w:t>
      </w:r>
      <w:r>
        <w:rPr>
          <w:rFonts w:ascii="Adobe 楷体 Std R" w:hAnsi="Adobe 楷体 Std R" w:eastAsia="Adobe 楷体 Std R"/>
        </w:rPr>
        <w:t>他们与夏甲人、伊突人、拿非施人、挪答人争战。</w:t>
      </w:r>
      <w:r>
        <w:rPr>
          <w:vertAlign w:val="superscript"/>
        </w:rPr>
        <w:t>20</w:t>
      </w:r>
      <w:r>
        <w:rPr>
          <w:rFonts w:ascii="Adobe 楷体 Std R" w:hAnsi="Adobe 楷体 Std R" w:eastAsia="Adobe 楷体 Std R"/>
        </w:rPr>
        <w:t>他们得了　神的帮助，夏甲人和跟随夏甲的人都交在他们手中；因为他们在阵上呼求　神，倚赖　神，　神就应允他们。</w:t>
      </w:r>
      <w:r>
        <w:rPr>
          <w:vertAlign w:val="superscript"/>
        </w:rPr>
        <w:t>21</w:t>
      </w:r>
      <w:r>
        <w:rPr>
          <w:rFonts w:ascii="Adobe 楷体 Std R" w:hAnsi="Adobe 楷体 Std R" w:eastAsia="Adobe 楷体 Std R"/>
        </w:rPr>
        <w:t>他们掳掠了夏甲人的牲畜，有骆驼五万，羊二十五万，驴二千；又有人十万。</w:t>
      </w:r>
      <w:r>
        <w:rPr>
          <w:vertAlign w:val="superscript"/>
        </w:rPr>
        <w:t>22</w:t>
      </w:r>
      <w:r>
        <w:rPr>
          <w:rFonts w:ascii="Adobe 楷体 Std R" w:hAnsi="Adobe 楷体 Std R" w:eastAsia="Adobe 楷体 Std R"/>
        </w:rPr>
        <w:t>敌人被杀仆倒的甚多，因为这争战是出乎　神。他们就住在敌人的地上，直到被掳的时候。</w:t>
      </w:r>
      <w:r>
        <w:rPr>
          <w:vertAlign w:val="superscript"/>
        </w:rPr>
        <w:t>23</w:t>
      </w:r>
      <w:r>
        <w:rPr>
          <w:rFonts w:ascii="Adobe 楷体 Std R" w:hAnsi="Adobe 楷体 Std R" w:eastAsia="Adobe 楷体 Std R"/>
        </w:rPr>
        <w:t>玛拿西半支派的人住在那地。从巴珊延到巴力·黑们、示尼珥与黑门山。</w:t>
      </w:r>
      <w:r>
        <w:rPr>
          <w:vertAlign w:val="superscript"/>
        </w:rPr>
        <w:t>24</w:t>
      </w:r>
      <w:r>
        <w:rPr>
          <w:rFonts w:ascii="Adobe 楷体 Std R" w:hAnsi="Adobe 楷体 Std R" w:eastAsia="Adobe 楷体 Std R"/>
        </w:rPr>
        <w:t>他们的族长是以弗、以示、以列、亚斯列、耶利米、何达威雅、雅叠，都是大能的勇士，是有名的人，也是作族长的。</w:t>
      </w:r>
      <w:r>
        <w:rPr>
          <w:vertAlign w:val="superscript"/>
        </w:rPr>
        <w:t>25</w:t>
      </w:r>
      <w:r>
        <w:rPr>
          <w:rFonts w:ascii="Adobe 楷体 Std R" w:hAnsi="Adobe 楷体 Std R" w:eastAsia="Adobe 楷体 Std R"/>
        </w:rPr>
        <w:t>他们得罪了他们列祖的　神，随从那地之民的神行邪淫；这民就是　神在他们面前所除灭的。</w:t>
      </w:r>
      <w:r>
        <w:rPr>
          <w:vertAlign w:val="superscript"/>
        </w:rPr>
        <w:t>26</w:t>
      </w:r>
      <w:r>
        <w:rPr>
          <w:rFonts w:ascii="Adobe 楷体 Std R" w:hAnsi="Adobe 楷体 Std R" w:eastAsia="Adobe 楷体 Std R"/>
        </w:rPr>
        <w:t>故此，以色列的　神激动亚述王普勒和亚述王提革拉·毗列色的心，他们就把流便人、迦得人、玛拿西半支派的人掳到哈腊、哈博、哈拉与歌散河边，直到今日还在那里。</w:t>
      </w:r>
    </w:p>
    <w:p>
      <w:r>
        <w:rPr>
          <w:b/>
        </w:rPr>
        <w:t xml:space="preserve">6 </w:t>
      </w:r>
      <w:r>
        <w:rPr>
          <w:vertAlign w:val="superscript"/>
        </w:rPr>
        <w:t>1</w:t>
      </w:r>
      <w:r>
        <w:rPr>
          <w:rFonts w:ascii="Adobe 楷体 Std R" w:hAnsi="Adobe 楷体 Std R" w:eastAsia="Adobe 楷体 Std R"/>
        </w:rPr>
        <w:t>利未的儿子是革顺、哥辖、米拉利。</w:t>
      </w:r>
      <w:r>
        <w:rPr>
          <w:vertAlign w:val="superscript"/>
        </w:rPr>
        <w:t>2</w:t>
      </w:r>
      <w:r>
        <w:rPr>
          <w:rFonts w:ascii="Adobe 楷体 Std R" w:hAnsi="Adobe 楷体 Std R" w:eastAsia="Adobe 楷体 Std R"/>
        </w:rPr>
        <w:t>哥辖的儿子是暗兰、以斯哈、希伯伦、乌薛。</w:t>
      </w:r>
      <w:r>
        <w:rPr>
          <w:vertAlign w:val="superscript"/>
        </w:rPr>
        <w:t>3</w:t>
      </w:r>
      <w:r>
        <w:rPr>
          <w:rFonts w:ascii="Adobe 楷体 Std R" w:hAnsi="Adobe 楷体 Std R" w:eastAsia="Adobe 楷体 Std R"/>
        </w:rPr>
        <w:t>暗兰的儿子是亚伦、摩西，还有女儿米利暗。亚伦的儿子是拿答、亚比户、以利亚撒、以他玛。</w:t>
      </w:r>
      <w:r>
        <w:rPr>
          <w:vertAlign w:val="superscript"/>
        </w:rPr>
        <w:t>4</w:t>
      </w:r>
      <w:r>
        <w:rPr>
          <w:rFonts w:ascii="Adobe 楷体 Std R" w:hAnsi="Adobe 楷体 Std R" w:eastAsia="Adobe 楷体 Std R"/>
        </w:rPr>
        <w:t>以利亚撒生非尼哈；非尼哈生亚比书；</w:t>
      </w:r>
      <w:r>
        <w:rPr>
          <w:vertAlign w:val="superscript"/>
        </w:rPr>
        <w:t>5</w:t>
      </w:r>
      <w:r>
        <w:rPr>
          <w:rFonts w:ascii="Adobe 楷体 Std R" w:hAnsi="Adobe 楷体 Std R" w:eastAsia="Adobe 楷体 Std R"/>
        </w:rPr>
        <w:t>亚比书生布基；布基生乌西；</w:t>
      </w:r>
      <w:r>
        <w:rPr>
          <w:vertAlign w:val="superscript"/>
        </w:rPr>
        <w:t>6</w:t>
      </w:r>
      <w:r>
        <w:rPr>
          <w:rFonts w:ascii="Adobe 楷体 Std R" w:hAnsi="Adobe 楷体 Std R" w:eastAsia="Adobe 楷体 Std R"/>
        </w:rPr>
        <w:t>乌西生西拉希雅；西拉希雅生米拉约；</w:t>
      </w:r>
      <w:r>
        <w:rPr>
          <w:vertAlign w:val="superscript"/>
        </w:rPr>
        <w:t>7</w:t>
      </w:r>
      <w:r>
        <w:rPr>
          <w:rFonts w:ascii="Adobe 楷体 Std R" w:hAnsi="Adobe 楷体 Std R" w:eastAsia="Adobe 楷体 Std R"/>
        </w:rPr>
        <w:t>米拉约生亚玛利雅；亚玛利雅生亚希突；</w:t>
      </w:r>
      <w:r>
        <w:rPr>
          <w:vertAlign w:val="superscript"/>
        </w:rPr>
        <w:t>8</w:t>
      </w:r>
      <w:r>
        <w:rPr>
          <w:rFonts w:ascii="Adobe 楷体 Std R" w:hAnsi="Adobe 楷体 Std R" w:eastAsia="Adobe 楷体 Std R"/>
        </w:rPr>
        <w:t>亚希突生撒督；撒督生亚希玛斯；</w:t>
      </w:r>
      <w:r>
        <w:rPr>
          <w:vertAlign w:val="superscript"/>
        </w:rPr>
        <w:t>9</w:t>
      </w:r>
      <w:r>
        <w:rPr>
          <w:rFonts w:ascii="Adobe 楷体 Std R" w:hAnsi="Adobe 楷体 Std R" w:eastAsia="Adobe 楷体 Std R"/>
        </w:rPr>
        <w:t>亚希玛斯生亚撒利雅；亚撒利雅生约哈难；</w:t>
      </w:r>
      <w:r>
        <w:rPr>
          <w:vertAlign w:val="superscript"/>
        </w:rPr>
        <w:t>10</w:t>
      </w:r>
      <w:r>
        <w:rPr>
          <w:rFonts w:ascii="Adobe 楷体 Std R" w:hAnsi="Adobe 楷体 Std R" w:eastAsia="Adobe 楷体 Std R"/>
        </w:rPr>
        <w:t>约哈难生亚撒利雅（这亚撒利雅在所罗门于耶路撒冷所建造的殿中，供祭司的职分）；</w:t>
      </w:r>
      <w:r>
        <w:rPr>
          <w:vertAlign w:val="superscript"/>
        </w:rPr>
        <w:t>11</w:t>
      </w:r>
      <w:r>
        <w:rPr>
          <w:rFonts w:ascii="Adobe 楷体 Std R" w:hAnsi="Adobe 楷体 Std R" w:eastAsia="Adobe 楷体 Std R"/>
        </w:rPr>
        <w:t>亚撒利雅生亚玛利雅；亚玛利雅生亚希突；</w:t>
      </w:r>
      <w:r>
        <w:rPr>
          <w:vertAlign w:val="superscript"/>
        </w:rPr>
        <w:t>12</w:t>
      </w:r>
      <w:r>
        <w:rPr>
          <w:rFonts w:ascii="Adobe 楷体 Std R" w:hAnsi="Adobe 楷体 Std R" w:eastAsia="Adobe 楷体 Std R"/>
        </w:rPr>
        <w:t>亚希突生撒督；撒督生沙龙；</w:t>
      </w:r>
      <w:r>
        <w:rPr>
          <w:vertAlign w:val="superscript"/>
        </w:rPr>
        <w:t>13</w:t>
      </w:r>
      <w:r>
        <w:rPr>
          <w:rFonts w:ascii="Adobe 楷体 Std R" w:hAnsi="Adobe 楷体 Std R" w:eastAsia="Adobe 楷体 Std R"/>
        </w:rPr>
        <w:t>沙龙生希勒家；希勒家生亚撒利雅；</w:t>
      </w:r>
      <w:r>
        <w:rPr>
          <w:vertAlign w:val="superscript"/>
        </w:rPr>
        <w:t>14</w:t>
      </w:r>
      <w:r>
        <w:rPr>
          <w:rFonts w:ascii="Adobe 楷体 Std R" w:hAnsi="Adobe 楷体 Std R" w:eastAsia="Adobe 楷体 Std R"/>
        </w:rPr>
        <w:t>亚撒利雅生西莱雅；西莱雅生约萨答。</w:t>
      </w:r>
      <w:r>
        <w:rPr>
          <w:vertAlign w:val="superscript"/>
        </w:rPr>
        <w:t>15</w:t>
      </w:r>
      <w:r>
        <w:rPr>
          <w:rFonts w:ascii="Adobe 楷体 Std R" w:hAnsi="Adobe 楷体 Std R" w:eastAsia="Adobe 楷体 Std R"/>
        </w:rPr>
        <w:t>当耶和华藉尼布甲尼撒的手掳掠犹大和耶路撒冷人的时候，这约萨答也被掳去。</w:t>
      </w:r>
      <w:r>
        <w:rPr>
          <w:vertAlign w:val="superscript"/>
        </w:rPr>
        <w:t>16</w:t>
      </w:r>
      <w:r>
        <w:rPr>
          <w:rFonts w:ascii="Adobe 楷体 Std R" w:hAnsi="Adobe 楷体 Std R" w:eastAsia="Adobe 楷体 Std R"/>
        </w:rPr>
        <w:t>利未的儿子是革顺、哥辖、米拉利。</w:t>
      </w:r>
      <w:r>
        <w:rPr>
          <w:vertAlign w:val="superscript"/>
        </w:rPr>
        <w:t>17</w:t>
      </w:r>
      <w:r>
        <w:rPr>
          <w:rFonts w:ascii="Adobe 楷体 Std R" w:hAnsi="Adobe 楷体 Std R" w:eastAsia="Adobe 楷体 Std R"/>
        </w:rPr>
        <w:t>革顺的儿子名叫立尼、示每。</w:t>
      </w:r>
      <w:r>
        <w:rPr>
          <w:vertAlign w:val="superscript"/>
        </w:rPr>
        <w:t>18</w:t>
      </w:r>
      <w:r>
        <w:rPr>
          <w:rFonts w:ascii="Adobe 楷体 Std R" w:hAnsi="Adobe 楷体 Std R" w:eastAsia="Adobe 楷体 Std R"/>
        </w:rPr>
        <w:t>哥辖的儿子是暗兰、以斯哈、希伯伦、乌薛。</w:t>
      </w:r>
      <w:r>
        <w:rPr>
          <w:vertAlign w:val="superscript"/>
        </w:rPr>
        <w:t>19</w:t>
      </w:r>
      <w:r>
        <w:rPr>
          <w:rFonts w:ascii="Adobe 楷体 Std R" w:hAnsi="Adobe 楷体 Std R" w:eastAsia="Adobe 楷体 Std R"/>
        </w:rPr>
        <w:t>米拉利的儿子是抹利、母示。这是按着利未人宗族分的各家。</w:t>
      </w:r>
      <w:r>
        <w:rPr>
          <w:vertAlign w:val="superscript"/>
        </w:rPr>
        <w:t>20</w:t>
      </w:r>
      <w:r>
        <w:rPr>
          <w:rFonts w:ascii="Adobe 楷体 Std R" w:hAnsi="Adobe 楷体 Std R" w:eastAsia="Adobe 楷体 Std R"/>
        </w:rPr>
        <w:t>革顺的儿子是立尼；立尼的儿子是雅哈；雅哈的儿子是薪玛；</w:t>
      </w:r>
      <w:r>
        <w:rPr>
          <w:vertAlign w:val="superscript"/>
        </w:rPr>
        <w:t>21</w:t>
      </w:r>
      <w:r>
        <w:rPr>
          <w:rFonts w:ascii="Adobe 楷体 Std R" w:hAnsi="Adobe 楷体 Std R" w:eastAsia="Adobe 楷体 Std R"/>
        </w:rPr>
        <w:t>薪玛的儿子是约亚；约亚的儿子是易多；易多的儿子是谢拉；谢拉的儿子是耶特赖。</w:t>
      </w:r>
      <w:r>
        <w:rPr>
          <w:vertAlign w:val="superscript"/>
        </w:rPr>
        <w:t>22</w:t>
      </w:r>
      <w:r>
        <w:rPr>
          <w:rFonts w:ascii="Adobe 楷体 Std R" w:hAnsi="Adobe 楷体 Std R" w:eastAsia="Adobe 楷体 Std R"/>
        </w:rPr>
        <w:t>哥辖的儿子是亚米拿达；亚米拿达的儿子是可拉；可拉的儿子是亚惜；</w:t>
      </w:r>
      <w:r>
        <w:rPr>
          <w:vertAlign w:val="superscript"/>
        </w:rPr>
        <w:t>23</w:t>
      </w:r>
      <w:r>
        <w:rPr>
          <w:rFonts w:ascii="Adobe 楷体 Std R" w:hAnsi="Adobe 楷体 Std R" w:eastAsia="Adobe 楷体 Std R"/>
        </w:rPr>
        <w:t>亚惜的儿子是以利加拿；以利加拿的儿子是以比雅撒；以比雅撒的儿子是亚惜；</w:t>
      </w:r>
      <w:r>
        <w:rPr>
          <w:vertAlign w:val="superscript"/>
        </w:rPr>
        <w:t>24</w:t>
      </w:r>
      <w:r>
        <w:rPr>
          <w:rFonts w:ascii="Adobe 楷体 Std R" w:hAnsi="Adobe 楷体 Std R" w:eastAsia="Adobe 楷体 Std R"/>
        </w:rPr>
        <w:t>亚惜的儿子是他哈；他哈的儿子是乌列；乌列的儿子是乌西雅；乌西雅的儿子是少罗。</w:t>
      </w:r>
      <w:r>
        <w:rPr>
          <w:vertAlign w:val="superscript"/>
        </w:rPr>
        <w:t>25</w:t>
      </w:r>
      <w:r>
        <w:rPr>
          <w:rFonts w:ascii="Adobe 楷体 Std R" w:hAnsi="Adobe 楷体 Std R" w:eastAsia="Adobe 楷体 Std R"/>
        </w:rPr>
        <w:t>以利加拿的儿子是亚玛赛和亚希摩。</w:t>
      </w:r>
      <w:r>
        <w:rPr>
          <w:vertAlign w:val="superscript"/>
        </w:rPr>
        <w:t>26</w:t>
      </w:r>
      <w:r>
        <w:rPr>
          <w:rFonts w:ascii="Adobe 楷体 Std R" w:hAnsi="Adobe 楷体 Std R" w:eastAsia="Adobe 楷体 Std R"/>
        </w:rPr>
        <w:t>亚希摩的儿子是以利加拿；以利加拿的儿子是琐菲；琐菲的儿子是拿哈；</w:t>
      </w:r>
      <w:r>
        <w:rPr>
          <w:vertAlign w:val="superscript"/>
        </w:rPr>
        <w:t>27</w:t>
      </w:r>
      <w:r>
        <w:rPr>
          <w:rFonts w:ascii="Adobe 楷体 Std R" w:hAnsi="Adobe 楷体 Std R" w:eastAsia="Adobe 楷体 Std R"/>
        </w:rPr>
        <w:t>拿哈的儿子是以利押；以利押的儿子是耶罗罕；耶罗罕的儿子是以利加拿；以利加拿的儿子是撒母耳。</w:t>
      </w:r>
      <w:r>
        <w:rPr>
          <w:vertAlign w:val="superscript"/>
        </w:rPr>
        <w:t>28</w:t>
      </w:r>
      <w:r>
        <w:rPr>
          <w:rFonts w:ascii="Adobe 楷体 Std R" w:hAnsi="Adobe 楷体 Std R" w:eastAsia="Adobe 楷体 Std R"/>
        </w:rPr>
        <w:t>撒母耳的长子是约珥，次子是亚比亚。</w:t>
      </w:r>
      <w:r>
        <w:rPr>
          <w:vertAlign w:val="superscript"/>
        </w:rPr>
        <w:t>29</w:t>
      </w:r>
      <w:r>
        <w:rPr>
          <w:rFonts w:ascii="Adobe 楷体 Std R" w:hAnsi="Adobe 楷体 Std R" w:eastAsia="Adobe 楷体 Std R"/>
        </w:rPr>
        <w:t>米拉利的儿子是抹利；抹利的儿子是立尼；立尼的儿子是示每；示每的儿子是乌撒；</w:t>
      </w:r>
      <w:r>
        <w:rPr>
          <w:vertAlign w:val="superscript"/>
        </w:rPr>
        <w:t>30</w:t>
      </w:r>
      <w:r>
        <w:rPr>
          <w:rFonts w:ascii="Adobe 楷体 Std R" w:hAnsi="Adobe 楷体 Std R" w:eastAsia="Adobe 楷体 Std R"/>
        </w:rPr>
        <w:t>乌撒的儿子是示米亚；示米亚的儿子是哈基雅；哈基雅的儿子是亚帅雅。</w:t>
      </w:r>
      <w:r>
        <w:rPr>
          <w:vertAlign w:val="superscript"/>
        </w:rPr>
        <w:t>31</w:t>
      </w:r>
      <w:r>
        <w:rPr>
          <w:rFonts w:ascii="Adobe 楷体 Std R" w:hAnsi="Adobe 楷体 Std R" w:eastAsia="Adobe 楷体 Std R"/>
        </w:rPr>
        <w:t>约柜安设之后，大卫派人在耶和华殿中管理歌唱的事。</w:t>
      </w:r>
      <w:r>
        <w:rPr>
          <w:vertAlign w:val="superscript"/>
        </w:rPr>
        <w:t>32</w:t>
      </w:r>
      <w:r>
        <w:rPr>
          <w:rFonts w:ascii="Adobe 楷体 Std R" w:hAnsi="Adobe 楷体 Std R" w:eastAsia="Adobe 楷体 Std R"/>
        </w:rPr>
        <w:t>他们就在会幕前当歌唱的差，及至所罗门在耶路撒冷建造了耶和华的殿，他们便按着班次供职。</w:t>
      </w:r>
      <w:r>
        <w:rPr>
          <w:vertAlign w:val="superscript"/>
        </w:rPr>
        <w:t>33</w:t>
      </w:r>
      <w:r>
        <w:rPr>
          <w:rFonts w:ascii="Adobe 楷体 Std R" w:hAnsi="Adobe 楷体 Std R" w:eastAsia="Adobe 楷体 Std R"/>
        </w:rPr>
        <w:t>供职的人和他们的子孙记在下面： 34哥辖的子孙中有歌唱的希幔。希幔是约珥的儿子；约珥是撒母耳的儿子；</w:t>
      </w:r>
      <w:r>
        <w:rPr>
          <w:vertAlign w:val="superscript"/>
        </w:rPr>
        <w:t>34</w:t>
      </w:r>
      <w:r>
        <w:rPr>
          <w:rFonts w:ascii="Adobe 楷体 Std R" w:hAnsi="Adobe 楷体 Std R" w:eastAsia="Adobe 楷体 Std R"/>
        </w:rPr>
        <w:t>哥辖的子孙中有歌唱的希幔。希幔是约珥的儿子；约珥是撒母耳的儿子；撒母耳是以利加拿的儿子；以利加拿是耶罗罕的儿子；耶罗罕是以列的儿子；以列是陀亚的儿子；</w:t>
      </w:r>
      <w:r>
        <w:rPr>
          <w:vertAlign w:val="superscript"/>
        </w:rPr>
        <w:t>35</w:t>
      </w:r>
      <w:r>
        <w:rPr>
          <w:rFonts w:ascii="Adobe 楷体 Std R" w:hAnsi="Adobe 楷体 Std R" w:eastAsia="Adobe 楷体 Std R"/>
        </w:rPr>
        <w:t>陀亚是苏弗的儿子；苏弗是以利加拿的儿子；以利加拿是玛哈的儿子；玛哈是亚玛赛的儿子；</w:t>
      </w:r>
      <w:r>
        <w:rPr>
          <w:vertAlign w:val="superscript"/>
        </w:rPr>
        <w:t>36</w:t>
      </w:r>
      <w:r>
        <w:rPr>
          <w:rFonts w:ascii="Adobe 楷体 Std R" w:hAnsi="Adobe 楷体 Std R" w:eastAsia="Adobe 楷体 Std R"/>
        </w:rPr>
        <w:t>亚玛赛是以利加拿的儿子；以利加拿是约珥的儿子；约珥是亚撒利雅的儿子；亚撒利雅是西番雅的儿子；</w:t>
      </w:r>
      <w:r>
        <w:rPr>
          <w:vertAlign w:val="superscript"/>
        </w:rPr>
        <w:t>37</w:t>
      </w:r>
      <w:r>
        <w:rPr>
          <w:rFonts w:ascii="Adobe 楷体 Std R" w:hAnsi="Adobe 楷体 Std R" w:eastAsia="Adobe 楷体 Std R"/>
        </w:rPr>
        <w:t>西番雅是他哈的儿子；他哈是亚惜的儿子；亚惜是以比雅撒的儿子；以比雅撒是可拉的儿子；</w:t>
      </w:r>
      <w:r>
        <w:rPr>
          <w:vertAlign w:val="superscript"/>
        </w:rPr>
        <w:t>38</w:t>
      </w:r>
      <w:r>
        <w:rPr>
          <w:rFonts w:ascii="Adobe 楷体 Std R" w:hAnsi="Adobe 楷体 Std R" w:eastAsia="Adobe 楷体 Std R"/>
        </w:rPr>
        <w:t>可拉是以斯哈的儿子；以斯哈是哥辖的儿子；哥辖是利未的儿子；利未是以色列的儿子。</w:t>
      </w:r>
      <w:r>
        <w:rPr>
          <w:vertAlign w:val="superscript"/>
        </w:rPr>
        <w:t>39</w:t>
      </w:r>
      <w:r>
        <w:rPr>
          <w:rFonts w:ascii="Adobe 楷体 Std R" w:hAnsi="Adobe 楷体 Std R" w:eastAsia="Adobe 楷体 Std R"/>
        </w:rPr>
        <w:t>希幔的族兄亚萨是比利家的儿子，亚萨在希幔右边供职。比利家是示米亚的儿子；</w:t>
      </w:r>
      <w:r>
        <w:rPr>
          <w:vertAlign w:val="superscript"/>
        </w:rPr>
        <w:t>40</w:t>
      </w:r>
      <w:r>
        <w:rPr>
          <w:rFonts w:ascii="Adobe 楷体 Std R" w:hAnsi="Adobe 楷体 Std R" w:eastAsia="Adobe 楷体 Std R"/>
        </w:rPr>
        <w:t>示米亚是米迦勒的儿子；米迦勒是巴西雅的儿子；巴西雅是玛基雅的儿子；</w:t>
      </w:r>
      <w:r>
        <w:rPr>
          <w:vertAlign w:val="superscript"/>
        </w:rPr>
        <w:t>41</w:t>
      </w:r>
      <w:r>
        <w:rPr>
          <w:rFonts w:ascii="Adobe 楷体 Std R" w:hAnsi="Adobe 楷体 Std R" w:eastAsia="Adobe 楷体 Std R"/>
        </w:rPr>
        <w:t>玛基雅是伊特尼的儿子；伊特尼是谢拉的儿子；谢拉是亚大雅的儿子；</w:t>
      </w:r>
      <w:r>
        <w:rPr>
          <w:vertAlign w:val="superscript"/>
        </w:rPr>
        <w:t>42</w:t>
      </w:r>
      <w:r>
        <w:rPr>
          <w:rFonts w:ascii="Adobe 楷体 Std R" w:hAnsi="Adobe 楷体 Std R" w:eastAsia="Adobe 楷体 Std R"/>
        </w:rPr>
        <w:t>亚大雅是以探的儿子；以探是薪玛的儿子；薪玛是示每的儿子；</w:t>
      </w:r>
      <w:r>
        <w:rPr>
          <w:vertAlign w:val="superscript"/>
        </w:rPr>
        <w:t>43</w:t>
      </w:r>
      <w:r>
        <w:rPr>
          <w:rFonts w:ascii="Adobe 楷体 Std R" w:hAnsi="Adobe 楷体 Std R" w:eastAsia="Adobe 楷体 Std R"/>
        </w:rPr>
        <w:t>示每是雅哈的儿子；雅哈是革顺的儿子。革顺是利未的儿子。</w:t>
      </w:r>
      <w:r>
        <w:rPr>
          <w:vertAlign w:val="superscript"/>
        </w:rPr>
        <w:t>44</w:t>
      </w:r>
      <w:r>
        <w:rPr>
          <w:rFonts w:ascii="Adobe 楷体 Std R" w:hAnsi="Adobe 楷体 Std R" w:eastAsia="Adobe 楷体 Std R"/>
        </w:rPr>
        <w:t>他们的族弟兄米拉利的子孙，在他们左边供职的有以探。以探是基示的儿子；基示是亚伯底的儿子；亚伯底是玛鹿的儿子；</w:t>
      </w:r>
      <w:r>
        <w:rPr>
          <w:vertAlign w:val="superscript"/>
        </w:rPr>
        <w:t>45</w:t>
      </w:r>
      <w:r>
        <w:rPr>
          <w:rFonts w:ascii="Adobe 楷体 Std R" w:hAnsi="Adobe 楷体 Std R" w:eastAsia="Adobe 楷体 Std R"/>
        </w:rPr>
        <w:t>玛鹿是哈沙比雅的儿子；哈沙比雅是亚玛谢的儿子；亚玛谢是希勒家的儿子；</w:t>
      </w:r>
      <w:r>
        <w:rPr>
          <w:vertAlign w:val="superscript"/>
        </w:rPr>
        <w:t>46</w:t>
      </w:r>
      <w:r>
        <w:rPr>
          <w:rFonts w:ascii="Adobe 楷体 Std R" w:hAnsi="Adobe 楷体 Std R" w:eastAsia="Adobe 楷体 Std R"/>
        </w:rPr>
        <w:t>希勒家是暗西的儿子；暗西是巴尼的儿子；巴尼是沙麦的儿子；</w:t>
      </w:r>
      <w:r>
        <w:rPr>
          <w:vertAlign w:val="superscript"/>
        </w:rPr>
        <w:t>47</w:t>
      </w:r>
      <w:r>
        <w:rPr>
          <w:rFonts w:ascii="Adobe 楷体 Std R" w:hAnsi="Adobe 楷体 Std R" w:eastAsia="Adobe 楷体 Std R"/>
        </w:rPr>
        <w:t>沙麦是末力的儿子；末力是母示的儿子；母示是米拉利的儿子；米拉利是利未的儿子。</w:t>
      </w:r>
      <w:r>
        <w:rPr>
          <w:vertAlign w:val="superscript"/>
        </w:rPr>
        <w:t>48</w:t>
      </w:r>
      <w:r>
        <w:rPr>
          <w:rFonts w:ascii="Adobe 楷体 Std R" w:hAnsi="Adobe 楷体 Std R" w:eastAsia="Adobe 楷体 Std R"/>
        </w:rPr>
        <w:t>他们的族弟兄利未人也被派办　神殿中的一切事。</w:t>
      </w:r>
      <w:r>
        <w:rPr>
          <w:vertAlign w:val="superscript"/>
        </w:rPr>
        <w:t>49</w:t>
      </w:r>
      <w:r>
        <w:rPr>
          <w:rFonts w:ascii="Adobe 楷体 Std R" w:hAnsi="Adobe 楷体 Std R" w:eastAsia="Adobe 楷体 Std R"/>
        </w:rPr>
        <w:t>亚伦和他的子孙在燔祭坛和香坛上献祭烧香，又在至圣所办理一切的事，为以色列人赎罪，是照　神仆人摩西所吩咐的。</w:t>
      </w:r>
      <w:r>
        <w:rPr>
          <w:vertAlign w:val="superscript"/>
        </w:rPr>
        <w:t>50</w:t>
      </w:r>
      <w:r>
        <w:rPr>
          <w:rFonts w:ascii="Adobe 楷体 Std R" w:hAnsi="Adobe 楷体 Std R" w:eastAsia="Adobe 楷体 Std R"/>
        </w:rPr>
        <w:t>亚伦的儿子是以利亚撒；以利亚撒的儿子是非尼哈；非尼哈的儿子是亚比书；</w:t>
      </w:r>
      <w:r>
        <w:rPr>
          <w:vertAlign w:val="superscript"/>
        </w:rPr>
        <w:t>51</w:t>
      </w:r>
      <w:r>
        <w:rPr>
          <w:rFonts w:ascii="Adobe 楷体 Std R" w:hAnsi="Adobe 楷体 Std R" w:eastAsia="Adobe 楷体 Std R"/>
        </w:rPr>
        <w:t>亚比书的儿子是布基；布基的儿子是乌西；乌西的儿子是西拉希雅；</w:t>
      </w:r>
      <w:r>
        <w:rPr>
          <w:vertAlign w:val="superscript"/>
        </w:rPr>
        <w:t>52</w:t>
      </w:r>
      <w:r>
        <w:rPr>
          <w:rFonts w:ascii="Adobe 楷体 Std R" w:hAnsi="Adobe 楷体 Std R" w:eastAsia="Adobe 楷体 Std R"/>
        </w:rPr>
        <w:t>西拉希雅的儿子是米拉约；米拉约的儿子是亚玛利雅；亚玛利雅的儿子是亚希突；</w:t>
      </w:r>
      <w:r>
        <w:rPr>
          <w:vertAlign w:val="superscript"/>
        </w:rPr>
        <w:t>53</w:t>
      </w:r>
      <w:r>
        <w:rPr>
          <w:rFonts w:ascii="Adobe 楷体 Std R" w:hAnsi="Adobe 楷体 Std R" w:eastAsia="Adobe 楷体 Std R"/>
        </w:rPr>
        <w:t>亚希突的儿子是撒督；撒督的儿子是亚希玛斯。</w:t>
      </w:r>
      <w:r>
        <w:rPr>
          <w:vertAlign w:val="superscript"/>
        </w:rPr>
        <w:t>54</w:t>
      </w:r>
      <w:r>
        <w:rPr>
          <w:rFonts w:ascii="Adobe 楷体 Std R" w:hAnsi="Adobe 楷体 Std R" w:eastAsia="Adobe 楷体 Std R"/>
        </w:rPr>
        <w:t>他们的住处按着境内的营寨，记在下面：哥辖族亚伦的子孙先拈阄得地，</w:t>
      </w:r>
      <w:r>
        <w:rPr>
          <w:vertAlign w:val="superscript"/>
        </w:rPr>
        <w:t>55</w:t>
      </w:r>
      <w:r>
        <w:rPr>
          <w:rFonts w:ascii="Adobe 楷体 Std R" w:hAnsi="Adobe 楷体 Std R" w:eastAsia="Adobe 楷体 Std R"/>
        </w:rPr>
        <w:t>在犹大地中得了希伯仑和四围的郊野；</w:t>
      </w:r>
      <w:r>
        <w:rPr>
          <w:vertAlign w:val="superscript"/>
        </w:rPr>
        <w:t>56</w:t>
      </w:r>
      <w:r>
        <w:rPr>
          <w:rFonts w:ascii="Adobe 楷体 Std R" w:hAnsi="Adobe 楷体 Std R" w:eastAsia="Adobe 楷体 Std R"/>
        </w:rPr>
        <w:t>只是属城的田地和村庄都为耶孚尼的儿子迦勒所得。</w:t>
      </w:r>
      <w:r>
        <w:rPr>
          <w:vertAlign w:val="superscript"/>
        </w:rPr>
        <w:t>57</w:t>
      </w:r>
      <w:r>
        <w:rPr>
          <w:rFonts w:ascii="Adobe 楷体 Std R" w:hAnsi="Adobe 楷体 Std R" w:eastAsia="Adobe 楷体 Std R"/>
        </w:rPr>
        <w:t>亚伦的子孙得了逃城希伯仑，又得了立拿与其郊野，雅提珥、以实提莫与其郊野；</w:t>
      </w:r>
      <w:r>
        <w:rPr>
          <w:vertAlign w:val="superscript"/>
        </w:rPr>
        <w:t>58</w:t>
      </w:r>
      <w:r>
        <w:rPr>
          <w:rFonts w:ascii="Adobe 楷体 Std R" w:hAnsi="Adobe 楷体 Std R" w:eastAsia="Adobe 楷体 Std R"/>
        </w:rPr>
        <w:t>希仑与其郊野，底璧与其郊野，</w:t>
      </w:r>
      <w:r>
        <w:rPr>
          <w:vertAlign w:val="superscript"/>
        </w:rPr>
        <w:t>59</w:t>
      </w:r>
      <w:r>
        <w:rPr>
          <w:rFonts w:ascii="Adobe 楷体 Std R" w:hAnsi="Adobe 楷体 Std R" w:eastAsia="Adobe 楷体 Std R"/>
        </w:rPr>
        <w:t>亚珊与其郊野，伯·示麦与其郊野。</w:t>
      </w:r>
      <w:r>
        <w:rPr>
          <w:vertAlign w:val="superscript"/>
        </w:rPr>
        <w:t>60</w:t>
      </w:r>
      <w:r>
        <w:rPr>
          <w:rFonts w:ascii="Adobe 楷体 Std R" w:hAnsi="Adobe 楷体 Std R" w:eastAsia="Adobe 楷体 Std R"/>
        </w:rPr>
        <w:t>在便雅悯支派的地中，得了迦巴与其郊野，阿勒篾与其郊野，亚拿突与其郊野。他们诸家所得的城共十三座。</w:t>
      </w:r>
      <w:r>
        <w:rPr>
          <w:vertAlign w:val="superscript"/>
        </w:rPr>
        <w:t>61</w:t>
      </w:r>
      <w:r>
        <w:rPr>
          <w:rFonts w:ascii="Adobe 楷体 Std R" w:hAnsi="Adobe 楷体 Std R" w:eastAsia="Adobe 楷体 Std R"/>
        </w:rPr>
        <w:t>哥辖族其余的人又拈阄，在玛拿西半支派的地中得了十座城。</w:t>
      </w:r>
      <w:r>
        <w:rPr>
          <w:vertAlign w:val="superscript"/>
        </w:rPr>
        <w:t>62</w:t>
      </w:r>
      <w:r>
        <w:rPr>
          <w:rFonts w:ascii="Adobe 楷体 Std R" w:hAnsi="Adobe 楷体 Std R" w:eastAsia="Adobe 楷体 Std R"/>
        </w:rPr>
        <w:t>革顺族按着宗族，在以萨迦支派的地中，亚设支派的地中，拿弗他利支派的地中，巴珊内玛拿西支派的地中，得了十三座城。</w:t>
      </w:r>
      <w:r>
        <w:rPr>
          <w:vertAlign w:val="superscript"/>
        </w:rPr>
        <w:t>63</w:t>
      </w:r>
      <w:r>
        <w:rPr>
          <w:rFonts w:ascii="Adobe 楷体 Std R" w:hAnsi="Adobe 楷体 Std R" w:eastAsia="Adobe 楷体 Std R"/>
        </w:rPr>
        <w:t>米拉利族按着宗族拈阄，在流便支派的地中，迦得支派的地中，西布伦支派的地中，得了十二座城。</w:t>
      </w:r>
      <w:r>
        <w:rPr>
          <w:vertAlign w:val="superscript"/>
        </w:rPr>
        <w:t>64</w:t>
      </w:r>
      <w:r>
        <w:rPr>
          <w:rFonts w:ascii="Adobe 楷体 Std R" w:hAnsi="Adobe 楷体 Std R" w:eastAsia="Adobe 楷体 Std R"/>
        </w:rPr>
        <w:t>以色列人将这些城与其郊野给了利未人。</w:t>
      </w:r>
      <w:r>
        <w:rPr>
          <w:vertAlign w:val="superscript"/>
        </w:rPr>
        <w:t>65</w:t>
      </w:r>
      <w:r>
        <w:rPr>
          <w:rFonts w:ascii="Adobe 楷体 Std R" w:hAnsi="Adobe 楷体 Std R" w:eastAsia="Adobe 楷体 Std R"/>
        </w:rPr>
        <w:t>这以上录名的城，在犹大、西缅、便雅悯三支派的地中，以色列人拈阄给了他们。</w:t>
      </w:r>
      <w:r>
        <w:rPr>
          <w:vertAlign w:val="superscript"/>
        </w:rPr>
        <w:t>66</w:t>
      </w:r>
      <w:r>
        <w:rPr>
          <w:rFonts w:ascii="Adobe 楷体 Std R" w:hAnsi="Adobe 楷体 Std R" w:eastAsia="Adobe 楷体 Std R"/>
        </w:rPr>
        <w:t>哥辖族中有几家在以法莲支派的地中也得了城邑，</w:t>
      </w:r>
      <w:r>
        <w:rPr>
          <w:vertAlign w:val="superscript"/>
        </w:rPr>
        <w:t>67</w:t>
      </w:r>
      <w:r>
        <w:rPr>
          <w:rFonts w:ascii="Adobe 楷体 Std R" w:hAnsi="Adobe 楷体 Std R" w:eastAsia="Adobe 楷体 Std R"/>
        </w:rPr>
        <w:t>在以法莲山地得了逃城示剑与其郊野，又得了基色与其郊野，</w:t>
      </w:r>
      <w:r>
        <w:rPr>
          <w:vertAlign w:val="superscript"/>
        </w:rPr>
        <w:t>68</w:t>
      </w:r>
      <w:r>
        <w:rPr>
          <w:rFonts w:ascii="Adobe 楷体 Std R" w:hAnsi="Adobe 楷体 Std R" w:eastAsia="Adobe 楷体 Std R"/>
        </w:rPr>
        <w:t>约缅与其郊野，伯·和仑与其郊野，</w:t>
      </w:r>
      <w:r>
        <w:rPr>
          <w:vertAlign w:val="superscript"/>
        </w:rPr>
        <w:t>69</w:t>
      </w:r>
      <w:r>
        <w:rPr>
          <w:rFonts w:ascii="Adobe 楷体 Std R" w:hAnsi="Adobe 楷体 Std R" w:eastAsia="Adobe 楷体 Std R"/>
        </w:rPr>
        <w:t>亚雅仑与其郊野，迦特·临门与其郊野。</w:t>
      </w:r>
      <w:r>
        <w:rPr>
          <w:vertAlign w:val="superscript"/>
        </w:rPr>
        <w:t>70</w:t>
      </w:r>
      <w:r>
        <w:rPr>
          <w:rFonts w:ascii="Adobe 楷体 Std R" w:hAnsi="Adobe 楷体 Std R" w:eastAsia="Adobe 楷体 Std R"/>
        </w:rPr>
        <w:t>哥辖族其余的人在玛拿西半支派的地中得了亚乃与其郊野，比连与其郊野。</w:t>
      </w:r>
      <w:r>
        <w:rPr>
          <w:vertAlign w:val="superscript"/>
        </w:rPr>
        <w:t>71</w:t>
      </w:r>
      <w:r>
        <w:rPr>
          <w:rFonts w:ascii="Adobe 楷体 Std R" w:hAnsi="Adobe 楷体 Std R" w:eastAsia="Adobe 楷体 Std R"/>
        </w:rPr>
        <w:t>革顺族在玛拿西半支派的地中得了巴珊的哥兰与其郊野，亚斯他录与其郊野；</w:t>
      </w:r>
      <w:r>
        <w:rPr>
          <w:vertAlign w:val="superscript"/>
        </w:rPr>
        <w:t>72</w:t>
      </w:r>
      <w:r>
        <w:rPr>
          <w:rFonts w:ascii="Adobe 楷体 Std R" w:hAnsi="Adobe 楷体 Std R" w:eastAsia="Adobe 楷体 Std R"/>
        </w:rPr>
        <w:t>又在以萨迦支派的地中得了基低斯与其郊野，大比拉与其郊野，</w:t>
      </w:r>
      <w:r>
        <w:rPr>
          <w:vertAlign w:val="superscript"/>
        </w:rPr>
        <w:t>73</w:t>
      </w:r>
      <w:r>
        <w:rPr>
          <w:rFonts w:ascii="Adobe 楷体 Std R" w:hAnsi="Adobe 楷体 Std R" w:eastAsia="Adobe 楷体 Std R"/>
        </w:rPr>
        <w:t>拉末与其郊野，亚年与其郊野；</w:t>
      </w:r>
      <w:r>
        <w:rPr>
          <w:vertAlign w:val="superscript"/>
        </w:rPr>
        <w:t>74</w:t>
      </w:r>
      <w:r>
        <w:rPr>
          <w:rFonts w:ascii="Adobe 楷体 Std R" w:hAnsi="Adobe 楷体 Std R" w:eastAsia="Adobe 楷体 Std R"/>
        </w:rPr>
        <w:t>在亚设支派的地中得了玛沙与其郊野，押顿与其郊野，</w:t>
      </w:r>
      <w:r>
        <w:rPr>
          <w:vertAlign w:val="superscript"/>
        </w:rPr>
        <w:t>75</w:t>
      </w:r>
      <w:r>
        <w:rPr>
          <w:rFonts w:ascii="Adobe 楷体 Std R" w:hAnsi="Adobe 楷体 Std R" w:eastAsia="Adobe 楷体 Std R"/>
        </w:rPr>
        <w:t>户割与其郊野，利合与其郊野；</w:t>
      </w:r>
      <w:r>
        <w:rPr>
          <w:vertAlign w:val="superscript"/>
        </w:rPr>
        <w:t>76</w:t>
      </w:r>
      <w:r>
        <w:rPr>
          <w:rFonts w:ascii="Adobe 楷体 Std R" w:hAnsi="Adobe 楷体 Std R" w:eastAsia="Adobe 楷体 Std R"/>
        </w:rPr>
        <w:t>在拿弗他利支派的地中得了加利利的基低斯与其郊野，哈们与其郊野，基列亭与其郊野。</w:t>
      </w:r>
      <w:r>
        <w:rPr>
          <w:vertAlign w:val="superscript"/>
        </w:rPr>
        <w:t>77</w:t>
      </w:r>
      <w:r>
        <w:rPr>
          <w:rFonts w:ascii="Adobe 楷体 Std R" w:hAnsi="Adobe 楷体 Std R" w:eastAsia="Adobe 楷体 Std R"/>
        </w:rPr>
        <w:t>还有米拉利族的人在西布伦支派的地中得了临摩挪与其郊野，他泊与其郊野；</w:t>
      </w:r>
      <w:r>
        <w:rPr>
          <w:vertAlign w:val="superscript"/>
        </w:rPr>
        <w:t>78</w:t>
      </w:r>
      <w:r>
        <w:rPr>
          <w:rFonts w:ascii="Adobe 楷体 Std R" w:hAnsi="Adobe 楷体 Std R" w:eastAsia="Adobe 楷体 Std R"/>
        </w:rPr>
        <w:t>又在耶利哥的约旦河东，在流便支派的地中得了旷野的比悉与其郊野，雅哈撒与其郊野，</w:t>
      </w:r>
      <w:r>
        <w:rPr>
          <w:vertAlign w:val="superscript"/>
        </w:rPr>
        <w:t>79</w:t>
      </w:r>
      <w:r>
        <w:rPr>
          <w:rFonts w:ascii="Adobe 楷体 Std R" w:hAnsi="Adobe 楷体 Std R" w:eastAsia="Adobe 楷体 Std R"/>
        </w:rPr>
        <w:t>基底莫与其郊野，米法押与其郊野；</w:t>
      </w:r>
      <w:r>
        <w:rPr>
          <w:vertAlign w:val="superscript"/>
        </w:rPr>
        <w:t>80</w:t>
      </w:r>
      <w:r>
        <w:rPr>
          <w:rFonts w:ascii="Adobe 楷体 Std R" w:hAnsi="Adobe 楷体 Std R" w:eastAsia="Adobe 楷体 Std R"/>
        </w:rPr>
        <w:t>又在迦得支派的地中得了基列的拉末与其郊野，玛哈念与其郊野，</w:t>
      </w:r>
      <w:r>
        <w:rPr>
          <w:vertAlign w:val="superscript"/>
        </w:rPr>
        <w:t>81</w:t>
      </w:r>
      <w:r>
        <w:rPr>
          <w:rFonts w:ascii="Adobe 楷体 Std R" w:hAnsi="Adobe 楷体 Std R" w:eastAsia="Adobe 楷体 Std R"/>
        </w:rPr>
        <w:t>希实本与其郊野，雅谢与其郊野。</w:t>
      </w:r>
    </w:p>
    <w:p>
      <w:r>
        <w:rPr>
          <w:b/>
        </w:rPr>
        <w:t xml:space="preserve">7 </w:t>
      </w:r>
      <w:r>
        <w:rPr>
          <w:vertAlign w:val="superscript"/>
        </w:rPr>
        <w:t>1</w:t>
      </w:r>
      <w:r>
        <w:rPr>
          <w:rFonts w:ascii="Adobe 楷体 Std R" w:hAnsi="Adobe 楷体 Std R" w:eastAsia="Adobe 楷体 Std R"/>
        </w:rPr>
        <w:t>以萨迦的儿子是陀拉、普瓦、雅述（在创世记第四十六章十三节是约伯）、伸仑，共四人。</w:t>
      </w:r>
      <w:r>
        <w:rPr>
          <w:vertAlign w:val="superscript"/>
        </w:rPr>
        <w:t>2</w:t>
      </w:r>
      <w:r>
        <w:rPr>
          <w:rFonts w:ascii="Adobe 楷体 Std R" w:hAnsi="Adobe 楷体 Std R" w:eastAsia="Adobe 楷体 Std R"/>
        </w:rPr>
        <w:t>陀拉的儿子是乌西、利法雅、耶勒、雅买、易伯散、示母利，都是陀拉的族长，是大能的勇士。到大卫年间，他们的人数共有二万二千六百名。</w:t>
      </w:r>
      <w:r>
        <w:rPr>
          <w:vertAlign w:val="superscript"/>
        </w:rPr>
        <w:t>3</w:t>
      </w:r>
      <w:r>
        <w:rPr>
          <w:rFonts w:ascii="Adobe 楷体 Std R" w:hAnsi="Adobe 楷体 Std R" w:eastAsia="Adobe 楷体 Std R"/>
        </w:rPr>
        <w:t>乌西的儿子是伊斯拉希；伊斯拉希的儿子是米迦勒、俄巴底亚、约珥、伊示雅，共五人，都是族长。</w:t>
      </w:r>
      <w:r>
        <w:rPr>
          <w:vertAlign w:val="superscript"/>
        </w:rPr>
        <w:t>4</w:t>
      </w:r>
      <w:r>
        <w:rPr>
          <w:rFonts w:ascii="Adobe 楷体 Std R" w:hAnsi="Adobe 楷体 Std R" w:eastAsia="Adobe 楷体 Std R"/>
        </w:rPr>
        <w:t>他们所率领的，按着宗族出战的军队，共有三万六千人，因为他们的妻和子众多。</w:t>
      </w:r>
      <w:r>
        <w:rPr>
          <w:vertAlign w:val="superscript"/>
        </w:rPr>
        <w:t>5</w:t>
      </w:r>
      <w:r>
        <w:rPr>
          <w:rFonts w:ascii="Adobe 楷体 Std R" w:hAnsi="Adobe 楷体 Std R" w:eastAsia="Adobe 楷体 Std R"/>
        </w:rPr>
        <w:t>他们的族弟兄在以萨迦各族中都是大能的勇士，按着家谱计算共有八万七千人。</w:t>
      </w:r>
      <w:r>
        <w:rPr>
          <w:vertAlign w:val="superscript"/>
        </w:rPr>
        <w:t>6</w:t>
      </w:r>
      <w:r>
        <w:rPr>
          <w:rFonts w:ascii="Adobe 楷体 Std R" w:hAnsi="Adobe 楷体 Std R" w:eastAsia="Adobe 楷体 Std R"/>
        </w:rPr>
        <w:t>便雅悯的儿子是比拉、比结、耶叠，共三人。</w:t>
      </w:r>
      <w:r>
        <w:rPr>
          <w:vertAlign w:val="superscript"/>
        </w:rPr>
        <w:t>7</w:t>
      </w:r>
      <w:r>
        <w:rPr>
          <w:rFonts w:ascii="Adobe 楷体 Std R" w:hAnsi="Adobe 楷体 Std R" w:eastAsia="Adobe 楷体 Std R"/>
        </w:rPr>
        <w:t>比拉的儿子是以斯本、乌西、乌薛、耶利摩、以利，共五人，都是族长，是大能的勇士。按着家谱计算，他们的子孙共有二万二千零三十四人。</w:t>
      </w:r>
      <w:r>
        <w:rPr>
          <w:vertAlign w:val="superscript"/>
        </w:rPr>
        <w:t>8</w:t>
      </w:r>
      <w:r>
        <w:rPr>
          <w:rFonts w:ascii="Adobe 楷体 Std R" w:hAnsi="Adobe 楷体 Std R" w:eastAsia="Adobe 楷体 Std R"/>
        </w:rPr>
        <w:t>比结的儿子是细米拉、约阿施、以利以谢、以利约乃、暗利、耶利摩、亚比雅、亚拿突、亚拉篾。这都是比结的儿子。</w:t>
      </w:r>
      <w:r>
        <w:rPr>
          <w:vertAlign w:val="superscript"/>
        </w:rPr>
        <w:t>9</w:t>
      </w:r>
      <w:r>
        <w:rPr>
          <w:rFonts w:ascii="Adobe 楷体 Std R" w:hAnsi="Adobe 楷体 Std R" w:eastAsia="Adobe 楷体 Std R"/>
        </w:rPr>
        <w:t>他们都是族长，是大能的勇士。按着家谱计算，他们的子孙共有二万零二百人。</w:t>
      </w:r>
      <w:r>
        <w:rPr>
          <w:vertAlign w:val="superscript"/>
        </w:rPr>
        <w:t>10</w:t>
      </w:r>
      <w:r>
        <w:rPr>
          <w:rFonts w:ascii="Adobe 楷体 Std R" w:hAnsi="Adobe 楷体 Std R" w:eastAsia="Adobe 楷体 Std R"/>
        </w:rPr>
        <w:t>耶叠的儿子是比勒罕；比勒罕的儿子是耶乌施、便雅悯、以忽、基拿拿、细坦、他施、亚希沙哈。</w:t>
      </w:r>
      <w:r>
        <w:rPr>
          <w:vertAlign w:val="superscript"/>
        </w:rPr>
        <w:t>11</w:t>
      </w:r>
      <w:r>
        <w:rPr>
          <w:rFonts w:ascii="Adobe 楷体 Std R" w:hAnsi="Adobe 楷体 Std R" w:eastAsia="Adobe 楷体 Std R"/>
        </w:rPr>
        <w:t>这都是耶叠的儿子，都是族长，是大能的勇士；他们的子孙能上阵打仗的，共有一万七千二百人。</w:t>
      </w:r>
      <w:r>
        <w:rPr>
          <w:vertAlign w:val="superscript"/>
        </w:rPr>
        <w:t>12</w:t>
      </w:r>
      <w:r>
        <w:rPr>
          <w:rFonts w:ascii="Adobe 楷体 Std R" w:hAnsi="Adobe 楷体 Std R" w:eastAsia="Adobe 楷体 Std R"/>
        </w:rPr>
        <w:t>还有以珥的儿子书品、户品，并亚黑的儿子户伸。</w:t>
      </w:r>
      <w:r>
        <w:rPr>
          <w:vertAlign w:val="superscript"/>
        </w:rPr>
        <w:t>13</w:t>
      </w:r>
      <w:r>
        <w:rPr>
          <w:rFonts w:ascii="Adobe 楷体 Std R" w:hAnsi="Adobe 楷体 Std R" w:eastAsia="Adobe 楷体 Std R"/>
        </w:rPr>
        <w:t>拿弗他利的儿子是雅薛、沽尼、耶色、沙龙。这都是辟拉的子孙。</w:t>
      </w:r>
      <w:r>
        <w:rPr>
          <w:vertAlign w:val="superscript"/>
        </w:rPr>
        <w:t>14</w:t>
      </w:r>
      <w:r>
        <w:rPr>
          <w:rFonts w:ascii="Adobe 楷体 Std R" w:hAnsi="Adobe 楷体 Std R" w:eastAsia="Adobe 楷体 Std R"/>
        </w:rPr>
        <w:t>玛拿西的儿子亚斯列是他妾亚兰人所生的，又生了基列之父玛吉。</w:t>
      </w:r>
      <w:r>
        <w:rPr>
          <w:vertAlign w:val="superscript"/>
        </w:rPr>
        <w:t>15</w:t>
      </w:r>
      <w:r>
        <w:rPr>
          <w:rFonts w:ascii="Adobe 楷体 Std R" w:hAnsi="Adobe 楷体 Std R" w:eastAsia="Adobe 楷体 Std R"/>
        </w:rPr>
        <w:t>玛吉娶的妻是户品、书品的妹子，名叫玛迦。玛拿西的次子名叫西罗非哈；西罗非哈但有几个女儿。</w:t>
      </w:r>
      <w:r>
        <w:rPr>
          <w:vertAlign w:val="superscript"/>
        </w:rPr>
        <w:t>16</w:t>
      </w:r>
      <w:r>
        <w:rPr>
          <w:rFonts w:ascii="Adobe 楷体 Std R" w:hAnsi="Adobe 楷体 Std R" w:eastAsia="Adobe 楷体 Std R"/>
        </w:rPr>
        <w:t>玛吉的妻玛迦生了一个儿子，起名叫毗利施。毗利施的兄弟名叫示利施；示利施的儿子是乌兰和利金。</w:t>
      </w:r>
      <w:r>
        <w:rPr>
          <w:vertAlign w:val="superscript"/>
        </w:rPr>
        <w:t>17</w:t>
      </w:r>
      <w:r>
        <w:rPr>
          <w:rFonts w:ascii="Adobe 楷体 Std R" w:hAnsi="Adobe 楷体 Std R" w:eastAsia="Adobe 楷体 Std R"/>
        </w:rPr>
        <w:t>乌兰的儿子是比但。这都是基列的子孙。基列是玛吉的儿子，玛吉是玛拿西的儿子。</w:t>
      </w:r>
      <w:r>
        <w:rPr>
          <w:vertAlign w:val="superscript"/>
        </w:rPr>
        <w:t>18</w:t>
      </w:r>
      <w:r>
        <w:rPr>
          <w:rFonts w:ascii="Adobe 楷体 Std R" w:hAnsi="Adobe 楷体 Std R" w:eastAsia="Adobe 楷体 Std R"/>
        </w:rPr>
        <w:t>基列的妹子哈摩利吉生了伊施荷、亚比以谢、玛拉。（</w:t>
      </w:r>
      <w:r>
        <w:rPr>
          <w:vertAlign w:val="superscript"/>
        </w:rPr>
        <w:t>19</w:t>
      </w:r>
      <w:r>
        <w:rPr>
          <w:rFonts w:ascii="Adobe 楷体 Std R" w:hAnsi="Adobe 楷体 Std R" w:eastAsia="Adobe 楷体 Std R"/>
        </w:rPr>
        <w:t>示米大的儿子是亚现、示剑、利克希、阿尼安。）</w:t>
      </w:r>
      <w:r>
        <w:rPr>
          <w:vertAlign w:val="superscript"/>
        </w:rPr>
        <w:t>20</w:t>
      </w:r>
      <w:r>
        <w:rPr>
          <w:rFonts w:ascii="Adobe 楷体 Std R" w:hAnsi="Adobe 楷体 Std R" w:eastAsia="Adobe 楷体 Std R"/>
        </w:rPr>
        <w:t>以法莲的儿子是书提拉；书提拉的儿子是比列；比列的儿子是他哈；他哈的儿子是以拉大；以拉大的儿子是他哈；</w:t>
      </w:r>
      <w:r>
        <w:rPr>
          <w:vertAlign w:val="superscript"/>
        </w:rPr>
        <w:t>21</w:t>
      </w:r>
      <w:r>
        <w:rPr>
          <w:rFonts w:ascii="Adobe 楷体 Std R" w:hAnsi="Adobe 楷体 Std R" w:eastAsia="Adobe 楷体 Std R"/>
        </w:rPr>
        <w:t>他哈的儿子是撒拔；撒拔的儿子是书提拉。以法莲又生以谢、以列；这二人因为下去夺取迦特人的牲畜，被本地的迦特人杀了。</w:t>
      </w:r>
      <w:r>
        <w:rPr>
          <w:vertAlign w:val="superscript"/>
        </w:rPr>
        <w:t>22</w:t>
      </w:r>
      <w:r>
        <w:rPr>
          <w:rFonts w:ascii="Adobe 楷体 Std R" w:hAnsi="Adobe 楷体 Std R" w:eastAsia="Adobe 楷体 Std R"/>
        </w:rPr>
        <w:t>他们的父亲以法莲为他们悲哀了多日，他的弟兄都来安慰他。</w:t>
      </w:r>
      <w:r>
        <w:rPr>
          <w:vertAlign w:val="superscript"/>
        </w:rPr>
        <w:t>23</w:t>
      </w:r>
      <w:r>
        <w:rPr>
          <w:rFonts w:ascii="Adobe 楷体 Std R" w:hAnsi="Adobe 楷体 Std R" w:eastAsia="Adobe 楷体 Std R"/>
        </w:rPr>
        <w:t>以法莲与妻同房，他妻就怀孕生了一子，以法莲因为家里遭祸，就给这儿子起名叫比利亚。</w:t>
      </w:r>
      <w:r>
        <w:rPr>
          <w:vertAlign w:val="superscript"/>
        </w:rPr>
        <w:t>24</w:t>
      </w:r>
      <w:r>
        <w:rPr>
          <w:rFonts w:ascii="Adobe 楷体 Std R" w:hAnsi="Adobe 楷体 Std R" w:eastAsia="Adobe 楷体 Std R"/>
        </w:rPr>
        <w:t>他的女儿名叫舍伊拉，就是建筑上伯·和仑、下伯·和仑与乌羡·舍伊拉的。</w:t>
      </w:r>
      <w:r>
        <w:rPr>
          <w:vertAlign w:val="superscript"/>
        </w:rPr>
        <w:t>25</w:t>
      </w:r>
      <w:r>
        <w:rPr>
          <w:rFonts w:ascii="Adobe 楷体 Std R" w:hAnsi="Adobe 楷体 Std R" w:eastAsia="Adobe 楷体 Std R"/>
        </w:rPr>
        <w:t>比利阿的儿子是利法和利悉。利悉的儿子是他拉；他拉的儿子是他罕；</w:t>
      </w:r>
      <w:r>
        <w:rPr>
          <w:vertAlign w:val="superscript"/>
        </w:rPr>
        <w:t>26</w:t>
      </w:r>
      <w:r>
        <w:rPr>
          <w:rFonts w:ascii="Adobe 楷体 Std R" w:hAnsi="Adobe 楷体 Std R" w:eastAsia="Adobe 楷体 Std R"/>
        </w:rPr>
        <w:t>他罕的儿子是拉但；拉但的儿子是亚米忽；亚米忽的儿子是以利沙玛；</w:t>
      </w:r>
      <w:r>
        <w:rPr>
          <w:vertAlign w:val="superscript"/>
        </w:rPr>
        <w:t>27</w:t>
      </w:r>
      <w:r>
        <w:rPr>
          <w:rFonts w:ascii="Adobe 楷体 Std R" w:hAnsi="Adobe 楷体 Std R" w:eastAsia="Adobe 楷体 Std R"/>
        </w:rPr>
        <w:t>以利沙玛的儿子是嫩；嫩的儿子是约书亚。</w:t>
      </w:r>
      <w:r>
        <w:rPr>
          <w:vertAlign w:val="superscript"/>
        </w:rPr>
        <w:t>28</w:t>
      </w:r>
      <w:r>
        <w:rPr>
          <w:rFonts w:ascii="Adobe 楷体 Std R" w:hAnsi="Adobe 楷体 Std R" w:eastAsia="Adobe 楷体 Std R"/>
        </w:rPr>
        <w:t>以法莲人的地业和住处是伯特利与其村庄；东边拿兰，西边基色与其村庄；示剑与其村庄，直到迦萨与其村庄；</w:t>
      </w:r>
      <w:r>
        <w:rPr>
          <w:vertAlign w:val="superscript"/>
        </w:rPr>
        <w:t>29</w:t>
      </w:r>
      <w:r>
        <w:rPr>
          <w:rFonts w:ascii="Adobe 楷体 Std R" w:hAnsi="Adobe 楷体 Std R" w:eastAsia="Adobe 楷体 Std R"/>
        </w:rPr>
        <w:t>还有靠近玛拿西人的境界，伯·善与其村庄；他纳与其村庄；米吉多与其村庄；多珥与其村庄。以色列儿子约瑟的子孙住在这些地方。</w:t>
      </w:r>
      <w:r>
        <w:rPr>
          <w:vertAlign w:val="superscript"/>
        </w:rPr>
        <w:t>30</w:t>
      </w:r>
      <w:r>
        <w:rPr>
          <w:rFonts w:ascii="Adobe 楷体 Std R" w:hAnsi="Adobe 楷体 Std R" w:eastAsia="Adobe 楷体 Std R"/>
        </w:rPr>
        <w:t>亚设的儿子是音拿、亦施瓦、亦施韦、比利亚，还有他们的妹子西拉。</w:t>
      </w:r>
      <w:r>
        <w:rPr>
          <w:vertAlign w:val="superscript"/>
        </w:rPr>
        <w:t>31</w:t>
      </w:r>
      <w:r>
        <w:rPr>
          <w:rFonts w:ascii="Adobe 楷体 Std R" w:hAnsi="Adobe 楷体 Std R" w:eastAsia="Adobe 楷体 Std R"/>
        </w:rPr>
        <w:t>比利亚的儿子是希别、玛结；玛结是比撒威的父亲。</w:t>
      </w:r>
      <w:r>
        <w:rPr>
          <w:vertAlign w:val="superscript"/>
        </w:rPr>
        <w:t>32</w:t>
      </w:r>
      <w:r>
        <w:rPr>
          <w:rFonts w:ascii="Adobe 楷体 Std R" w:hAnsi="Adobe 楷体 Std R" w:eastAsia="Adobe 楷体 Std R"/>
        </w:rPr>
        <w:t>希别生雅弗勒、朔默、何坦，和他们的妹子书雅。</w:t>
      </w:r>
      <w:r>
        <w:rPr>
          <w:vertAlign w:val="superscript"/>
        </w:rPr>
        <w:t>33</w:t>
      </w:r>
      <w:r>
        <w:rPr>
          <w:rFonts w:ascii="Adobe 楷体 Std R" w:hAnsi="Adobe 楷体 Std R" w:eastAsia="Adobe 楷体 Std R"/>
        </w:rPr>
        <w:t>雅弗勒的儿子是巴萨、宾哈、亚施法。这都是雅弗勒的儿子。</w:t>
      </w:r>
      <w:r>
        <w:rPr>
          <w:vertAlign w:val="superscript"/>
        </w:rPr>
        <w:t>34</w:t>
      </w:r>
      <w:r>
        <w:rPr>
          <w:rFonts w:ascii="Adobe 楷体 Std R" w:hAnsi="Adobe 楷体 Std R" w:eastAsia="Adobe 楷体 Std R"/>
        </w:rPr>
        <w:t>朔默的儿子是亚希、罗迦、耶户巴、亚兰。</w:t>
      </w:r>
      <w:r>
        <w:rPr>
          <w:vertAlign w:val="superscript"/>
        </w:rPr>
        <w:t>35</w:t>
      </w:r>
      <w:r>
        <w:rPr>
          <w:rFonts w:ascii="Adobe 楷体 Std R" w:hAnsi="Adobe 楷体 Std R" w:eastAsia="Adobe 楷体 Std R"/>
        </w:rPr>
        <w:t>朔默兄弟希连的儿子是琐法、音那、示利斯、亚抹。</w:t>
      </w:r>
      <w:r>
        <w:rPr>
          <w:vertAlign w:val="superscript"/>
        </w:rPr>
        <w:t>36</w:t>
      </w:r>
      <w:r>
        <w:rPr>
          <w:rFonts w:ascii="Adobe 楷体 Std R" w:hAnsi="Adobe 楷体 Std R" w:eastAsia="Adobe 楷体 Std R"/>
        </w:rPr>
        <w:t>琐法的儿子是书亚、哈尼弗、书阿勒、比利、音拉、</w:t>
      </w:r>
      <w:r>
        <w:rPr>
          <w:vertAlign w:val="superscript"/>
        </w:rPr>
        <w:t>37</w:t>
      </w:r>
      <w:r>
        <w:rPr>
          <w:rFonts w:ascii="Adobe 楷体 Std R" w:hAnsi="Adobe 楷体 Std R" w:eastAsia="Adobe 楷体 Std R"/>
        </w:rPr>
        <w:t>比悉、河得、珊玛、施沙、益兰、比拉。</w:t>
      </w:r>
      <w:r>
        <w:rPr>
          <w:vertAlign w:val="superscript"/>
        </w:rPr>
        <w:t>38</w:t>
      </w:r>
      <w:r>
        <w:rPr>
          <w:rFonts w:ascii="Adobe 楷体 Std R" w:hAnsi="Adobe 楷体 Std R" w:eastAsia="Adobe 楷体 Std R"/>
        </w:rPr>
        <w:t>益帖的儿子是耶孚尼、毗斯巴、亚拉。</w:t>
      </w:r>
      <w:r>
        <w:rPr>
          <w:vertAlign w:val="superscript"/>
        </w:rPr>
        <w:t>39</w:t>
      </w:r>
      <w:r>
        <w:rPr>
          <w:rFonts w:ascii="Adobe 楷体 Std R" w:hAnsi="Adobe 楷体 Std R" w:eastAsia="Adobe 楷体 Std R"/>
        </w:rPr>
        <w:t>乌拉的儿子是亚拉、汉尼业、利写。</w:t>
      </w:r>
      <w:r>
        <w:rPr>
          <w:vertAlign w:val="superscript"/>
        </w:rPr>
        <w:t>40</w:t>
      </w:r>
      <w:r>
        <w:rPr>
          <w:rFonts w:ascii="Adobe 楷体 Std R" w:hAnsi="Adobe 楷体 Std R" w:eastAsia="Adobe 楷体 Std R"/>
        </w:rPr>
        <w:t>这都是亚设的子孙，都是族长，是精壮大能的勇士，也是首领中的头目，按着家谱计算，他们的子孙能出战的共有二万六千人。</w:t>
      </w:r>
    </w:p>
    <w:p>
      <w:r>
        <w:rPr>
          <w:b/>
        </w:rPr>
        <w:t xml:space="preserve">8 </w:t>
      </w:r>
      <w:r>
        <w:rPr>
          <w:vertAlign w:val="superscript"/>
        </w:rPr>
        <w:t>1</w:t>
      </w:r>
      <w:r>
        <w:rPr>
          <w:rFonts w:ascii="Adobe 楷体 Std R" w:hAnsi="Adobe 楷体 Std R" w:eastAsia="Adobe 楷体 Std R"/>
        </w:rPr>
        <w:t>便雅悯的长子比拉，次子亚实别，三子亚哈拉，</w:t>
      </w:r>
      <w:r>
        <w:rPr>
          <w:vertAlign w:val="superscript"/>
        </w:rPr>
        <w:t>2</w:t>
      </w:r>
      <w:r>
        <w:rPr>
          <w:rFonts w:ascii="Adobe 楷体 Std R" w:hAnsi="Adobe 楷体 Std R" w:eastAsia="Adobe 楷体 Std R"/>
        </w:rPr>
        <w:t>四子挪哈，五子拉法。</w:t>
      </w:r>
      <w:r>
        <w:rPr>
          <w:vertAlign w:val="superscript"/>
        </w:rPr>
        <w:t>3</w:t>
      </w:r>
      <w:r>
        <w:rPr>
          <w:rFonts w:ascii="Adobe 楷体 Std R" w:hAnsi="Adobe 楷体 Std R" w:eastAsia="Adobe 楷体 Std R"/>
        </w:rPr>
        <w:t>比拉的儿子是亚大、基拉、亚比忽、</w:t>
      </w:r>
      <w:r>
        <w:rPr>
          <w:vertAlign w:val="superscript"/>
        </w:rPr>
        <w:t>4</w:t>
      </w:r>
      <w:r>
        <w:rPr>
          <w:rFonts w:ascii="Adobe 楷体 Std R" w:hAnsi="Adobe 楷体 Std R" w:eastAsia="Adobe 楷体 Std R"/>
        </w:rPr>
        <w:t>亚比书、乃幔、亚何亚、</w:t>
      </w:r>
      <w:r>
        <w:rPr>
          <w:vertAlign w:val="superscript"/>
        </w:rPr>
        <w:t>5</w:t>
      </w:r>
      <w:r>
        <w:rPr>
          <w:rFonts w:ascii="Adobe 楷体 Std R" w:hAnsi="Adobe 楷体 Std R" w:eastAsia="Adobe 楷体 Std R"/>
        </w:rPr>
        <w:t>基拉、示孚汛、户兰。</w:t>
      </w:r>
      <w:r>
        <w:rPr>
          <w:vertAlign w:val="superscript"/>
        </w:rPr>
        <w:t>6</w:t>
      </w:r>
      <w:r>
        <w:rPr>
          <w:rFonts w:ascii="Adobe 楷体 Std R" w:hAnsi="Adobe 楷体 Std R" w:eastAsia="Adobe 楷体 Std R"/>
        </w:rPr>
        <w:t>以忽的儿子作迦巴居民的族长，被掳到玛拿辖；</w:t>
      </w:r>
      <w:r>
        <w:rPr>
          <w:vertAlign w:val="superscript"/>
        </w:rPr>
        <w:t>7</w:t>
      </w:r>
      <w:r>
        <w:rPr>
          <w:rFonts w:ascii="Adobe 楷体 Std R" w:hAnsi="Adobe 楷体 Std R" w:eastAsia="Adobe 楷体 Std R"/>
        </w:rPr>
        <w:t>以忽的儿子乃幔、亚希亚、基拉也被掳去。基拉生乌撒、亚希忽。</w:t>
      </w:r>
      <w:r>
        <w:rPr>
          <w:vertAlign w:val="superscript"/>
        </w:rPr>
        <w:t>8</w:t>
      </w:r>
      <w:r>
        <w:rPr>
          <w:rFonts w:ascii="Adobe 楷体 Std R" w:hAnsi="Adobe 楷体 Std R" w:eastAsia="Adobe 楷体 Std R"/>
        </w:rPr>
        <w:t>沙哈连休他二妻户伸和巴拉之后，在摩押地生了儿子。</w:t>
      </w:r>
      <w:r>
        <w:rPr>
          <w:vertAlign w:val="superscript"/>
        </w:rPr>
        <w:t>9</w:t>
      </w:r>
      <w:r>
        <w:rPr>
          <w:rFonts w:ascii="Adobe 楷体 Std R" w:hAnsi="Adobe 楷体 Std R" w:eastAsia="Adobe 楷体 Std R"/>
        </w:rPr>
        <w:t>他与妻贺得同房，生了约巴、洗比雅、米沙、玛拉干、</w:t>
      </w:r>
      <w:r>
        <w:rPr>
          <w:vertAlign w:val="superscript"/>
        </w:rPr>
        <w:t>10</w:t>
      </w:r>
      <w:r>
        <w:rPr>
          <w:rFonts w:ascii="Adobe 楷体 Std R" w:hAnsi="Adobe 楷体 Std R" w:eastAsia="Adobe 楷体 Std R"/>
        </w:rPr>
        <w:t>耶乌斯、沙迦、米玛。他这些儿子都是族长。</w:t>
      </w:r>
      <w:r>
        <w:rPr>
          <w:vertAlign w:val="superscript"/>
        </w:rPr>
        <w:t>11</w:t>
      </w:r>
      <w:r>
        <w:rPr>
          <w:rFonts w:ascii="Adobe 楷体 Std R" w:hAnsi="Adobe 楷体 Std R" w:eastAsia="Adobe 楷体 Std R"/>
        </w:rPr>
        <w:t>他的妻户伸给他生的儿子有亚比突、以利巴力。</w:t>
      </w:r>
      <w:r>
        <w:rPr>
          <w:vertAlign w:val="superscript"/>
        </w:rPr>
        <w:t>12</w:t>
      </w:r>
      <w:r>
        <w:rPr>
          <w:rFonts w:ascii="Adobe 楷体 Std R" w:hAnsi="Adobe 楷体 Std R" w:eastAsia="Adobe 楷体 Std R"/>
        </w:rPr>
        <w:t>以利巴力的儿子是希伯、米珊、沙麦。沙麦建立阿挪和罗德二城与其村庄。</w:t>
      </w:r>
      <w:r>
        <w:rPr>
          <w:vertAlign w:val="superscript"/>
        </w:rPr>
        <w:t>13</w:t>
      </w:r>
      <w:r>
        <w:rPr>
          <w:rFonts w:ascii="Adobe 楷体 Std R" w:hAnsi="Adobe 楷体 Std R" w:eastAsia="Adobe 楷体 Std R"/>
        </w:rPr>
        <w:t>又有比利亚和示玛是亚雅仑居民的族长，是驱逐迦特人的。</w:t>
      </w:r>
      <w:r>
        <w:rPr>
          <w:vertAlign w:val="superscript"/>
        </w:rPr>
        <w:t>14</w:t>
      </w:r>
      <w:r>
        <w:rPr>
          <w:rFonts w:ascii="Adobe 楷体 Std R" w:hAnsi="Adobe 楷体 Std R" w:eastAsia="Adobe 楷体 Std R"/>
        </w:rPr>
        <w:t>亚希约、沙煞、耶利末、</w:t>
      </w:r>
      <w:r>
        <w:rPr>
          <w:vertAlign w:val="superscript"/>
        </w:rPr>
        <w:t>15</w:t>
      </w:r>
      <w:r>
        <w:rPr>
          <w:rFonts w:ascii="Adobe 楷体 Std R" w:hAnsi="Adobe 楷体 Std R" w:eastAsia="Adobe 楷体 Std R"/>
        </w:rPr>
        <w:t>西巴第雅、亚拉得、亚得、</w:t>
      </w:r>
      <w:r>
        <w:rPr>
          <w:vertAlign w:val="superscript"/>
        </w:rPr>
        <w:t>16</w:t>
      </w:r>
      <w:r>
        <w:rPr>
          <w:rFonts w:ascii="Adobe 楷体 Std R" w:hAnsi="Adobe 楷体 Std R" w:eastAsia="Adobe 楷体 Std R"/>
        </w:rPr>
        <w:t>米迦勒、伊施巴、约哈都是比利亚的儿子。</w:t>
      </w:r>
      <w:r>
        <w:rPr>
          <w:vertAlign w:val="superscript"/>
        </w:rPr>
        <w:t>17</w:t>
      </w:r>
      <w:r>
        <w:rPr>
          <w:rFonts w:ascii="Adobe 楷体 Std R" w:hAnsi="Adobe 楷体 Std R" w:eastAsia="Adobe 楷体 Std R"/>
        </w:rPr>
        <w:t>西巴第雅、米书兰、希西基、希伯、</w:t>
      </w:r>
      <w:r>
        <w:rPr>
          <w:vertAlign w:val="superscript"/>
        </w:rPr>
        <w:t>18</w:t>
      </w:r>
      <w:r>
        <w:rPr>
          <w:rFonts w:ascii="Adobe 楷体 Std R" w:hAnsi="Adobe 楷体 Std R" w:eastAsia="Adobe 楷体 Std R"/>
        </w:rPr>
        <w:t>伊施米莱、伊斯利亚、约巴都是以利巴力的儿子。</w:t>
      </w:r>
      <w:r>
        <w:rPr>
          <w:vertAlign w:val="superscript"/>
        </w:rPr>
        <w:t>19</w:t>
      </w:r>
      <w:r>
        <w:rPr>
          <w:rFonts w:ascii="Adobe 楷体 Std R" w:hAnsi="Adobe 楷体 Std R" w:eastAsia="Adobe 楷体 Std R"/>
        </w:rPr>
        <w:t>雅金、细基利、撒底、</w:t>
      </w:r>
      <w:r>
        <w:rPr>
          <w:vertAlign w:val="superscript"/>
        </w:rPr>
        <w:t>20</w:t>
      </w:r>
      <w:r>
        <w:rPr>
          <w:rFonts w:ascii="Adobe 楷体 Std R" w:hAnsi="Adobe 楷体 Std R" w:eastAsia="Adobe 楷体 Std R"/>
        </w:rPr>
        <w:t>以利乃、洗勒太、以列、</w:t>
      </w:r>
      <w:r>
        <w:rPr>
          <w:vertAlign w:val="superscript"/>
        </w:rPr>
        <w:t>21</w:t>
      </w:r>
      <w:r>
        <w:rPr>
          <w:rFonts w:ascii="Adobe 楷体 Std R" w:hAnsi="Adobe 楷体 Std R" w:eastAsia="Adobe 楷体 Std R"/>
        </w:rPr>
        <w:t>亚大雅、比拉雅、申拉都是示每的儿子。</w:t>
      </w:r>
      <w:r>
        <w:rPr>
          <w:vertAlign w:val="superscript"/>
        </w:rPr>
        <w:t>22</w:t>
      </w:r>
      <w:r>
        <w:rPr>
          <w:rFonts w:ascii="Adobe 楷体 Std R" w:hAnsi="Adobe 楷体 Std R" w:eastAsia="Adobe 楷体 Std R"/>
        </w:rPr>
        <w:t>伊施班、希伯、以列、</w:t>
      </w:r>
      <w:r>
        <w:rPr>
          <w:vertAlign w:val="superscript"/>
        </w:rPr>
        <w:t>23</w:t>
      </w:r>
      <w:r>
        <w:rPr>
          <w:rFonts w:ascii="Adobe 楷体 Std R" w:hAnsi="Adobe 楷体 Std R" w:eastAsia="Adobe 楷体 Std R"/>
        </w:rPr>
        <w:t>亚伯顿、细基利、哈难、</w:t>
      </w:r>
      <w:r>
        <w:rPr>
          <w:vertAlign w:val="superscript"/>
        </w:rPr>
        <w:t>24</w:t>
      </w:r>
      <w:r>
        <w:rPr>
          <w:rFonts w:ascii="Adobe 楷体 Std R" w:hAnsi="Adobe 楷体 Std R" w:eastAsia="Adobe 楷体 Std R"/>
        </w:rPr>
        <w:t>哈拿尼雅、以拦、安陀提雅、</w:t>
      </w:r>
      <w:r>
        <w:rPr>
          <w:vertAlign w:val="superscript"/>
        </w:rPr>
        <w:t>25</w:t>
      </w:r>
      <w:r>
        <w:rPr>
          <w:rFonts w:ascii="Adobe 楷体 Std R" w:hAnsi="Adobe 楷体 Std R" w:eastAsia="Adobe 楷体 Std R"/>
        </w:rPr>
        <w:t>伊弗底雅、毗努伊勒都是沙煞的儿子。</w:t>
      </w:r>
      <w:r>
        <w:rPr>
          <w:vertAlign w:val="superscript"/>
        </w:rPr>
        <w:t>26</w:t>
      </w:r>
      <w:r>
        <w:rPr>
          <w:rFonts w:ascii="Adobe 楷体 Std R" w:hAnsi="Adobe 楷体 Std R" w:eastAsia="Adobe 楷体 Std R"/>
        </w:rPr>
        <w:t>珊示莱、示哈利、亚他利雅、</w:t>
      </w:r>
      <w:r>
        <w:rPr>
          <w:vertAlign w:val="superscript"/>
        </w:rPr>
        <w:t>27</w:t>
      </w:r>
      <w:r>
        <w:rPr>
          <w:rFonts w:ascii="Adobe 楷体 Std R" w:hAnsi="Adobe 楷体 Std R" w:eastAsia="Adobe 楷体 Std R"/>
        </w:rPr>
        <w:t>雅利西、以利亚、细基利都是耶罗罕的儿子。</w:t>
      </w:r>
      <w:r>
        <w:rPr>
          <w:vertAlign w:val="superscript"/>
        </w:rPr>
        <w:t>28</w:t>
      </w:r>
      <w:r>
        <w:rPr>
          <w:rFonts w:ascii="Adobe 楷体 Std R" w:hAnsi="Adobe 楷体 Std R" w:eastAsia="Adobe 楷体 Std R"/>
        </w:rPr>
        <w:t>这些人都是著名的族长，住在耶路撒冷。</w:t>
      </w:r>
      <w:r>
        <w:rPr>
          <w:vertAlign w:val="superscript"/>
        </w:rPr>
        <w:t>29</w:t>
      </w:r>
      <w:r>
        <w:rPr>
          <w:rFonts w:ascii="Adobe 楷体 Std R" w:hAnsi="Adobe 楷体 Std R" w:eastAsia="Adobe 楷体 Std R"/>
        </w:rPr>
        <w:t>在基遍住的有基遍的父亲耶利。他的妻名叫玛迦；</w:t>
      </w:r>
      <w:r>
        <w:rPr>
          <w:vertAlign w:val="superscript"/>
        </w:rPr>
        <w:t>30</w:t>
      </w:r>
      <w:r>
        <w:rPr>
          <w:rFonts w:ascii="Adobe 楷体 Std R" w:hAnsi="Adobe 楷体 Std R" w:eastAsia="Adobe 楷体 Std R"/>
        </w:rPr>
        <w:t>他长子是亚伯顿。他又生苏珥、基士、巴力、拿答、</w:t>
      </w:r>
      <w:r>
        <w:rPr>
          <w:vertAlign w:val="superscript"/>
        </w:rPr>
        <w:t>31</w:t>
      </w:r>
      <w:r>
        <w:rPr>
          <w:rFonts w:ascii="Adobe 楷体 Std R" w:hAnsi="Adobe 楷体 Std R" w:eastAsia="Adobe 楷体 Std R"/>
        </w:rPr>
        <w:t>基多、亚希约、撒迦、米基罗。</w:t>
      </w:r>
      <w:r>
        <w:rPr>
          <w:vertAlign w:val="superscript"/>
        </w:rPr>
        <w:t>32</w:t>
      </w:r>
      <w:r>
        <w:rPr>
          <w:rFonts w:ascii="Adobe 楷体 Std R" w:hAnsi="Adobe 楷体 Std R" w:eastAsia="Adobe 楷体 Std R"/>
        </w:rPr>
        <w:t>米基罗生示米暗。这些人和他们的弟兄在耶路撒冷对面居住。</w:t>
      </w:r>
      <w:r>
        <w:rPr>
          <w:vertAlign w:val="superscript"/>
        </w:rPr>
        <w:t>33</w:t>
      </w:r>
      <w:r>
        <w:rPr>
          <w:rFonts w:ascii="Adobe 楷体 Std R" w:hAnsi="Adobe 楷体 Std R" w:eastAsia="Adobe 楷体 Std R"/>
        </w:rPr>
        <w:t>尼珥生基士；基士生扫罗；扫罗生约拿单、麦基舒亚、亚比拿达、伊施·巴力。</w:t>
      </w:r>
      <w:r>
        <w:rPr>
          <w:vertAlign w:val="superscript"/>
        </w:rPr>
        <w:t>34</w:t>
      </w:r>
      <w:r>
        <w:rPr>
          <w:rFonts w:ascii="Adobe 楷体 Std R" w:hAnsi="Adobe 楷体 Std R" w:eastAsia="Adobe 楷体 Std R"/>
        </w:rPr>
        <w:t>约拿单的儿子是米力·巴力（在撒母耳下四章四节是米非波设）；米力·巴力生米迦。</w:t>
      </w:r>
      <w:r>
        <w:rPr>
          <w:vertAlign w:val="superscript"/>
        </w:rPr>
        <w:t>35</w:t>
      </w:r>
      <w:r>
        <w:rPr>
          <w:rFonts w:ascii="Adobe 楷体 Std R" w:hAnsi="Adobe 楷体 Std R" w:eastAsia="Adobe 楷体 Std R"/>
        </w:rPr>
        <w:t>米迦的儿子是毗敦、米勒、他利亚、亚哈斯；</w:t>
      </w:r>
      <w:r>
        <w:rPr>
          <w:vertAlign w:val="superscript"/>
        </w:rPr>
        <w:t>36</w:t>
      </w:r>
      <w:r>
        <w:rPr>
          <w:rFonts w:ascii="Adobe 楷体 Std R" w:hAnsi="Adobe 楷体 Std R" w:eastAsia="Adobe 楷体 Std R"/>
        </w:rPr>
        <w:t>亚哈斯生耶何阿达；耶何阿达生亚拉篾、亚斯玛威、心利；心利生摩撒；</w:t>
      </w:r>
      <w:r>
        <w:rPr>
          <w:vertAlign w:val="superscript"/>
        </w:rPr>
        <w:t>37</w:t>
      </w:r>
      <w:r>
        <w:rPr>
          <w:rFonts w:ascii="Adobe 楷体 Std R" w:hAnsi="Adobe 楷体 Std R" w:eastAsia="Adobe 楷体 Std R"/>
        </w:rPr>
        <w:t>摩撒生比尼亚；比尼亚的儿子是拉法；拉法的儿子是以利亚萨；以利亚萨的儿子是亚悉。</w:t>
      </w:r>
      <w:r>
        <w:rPr>
          <w:vertAlign w:val="superscript"/>
        </w:rPr>
        <w:t>38</w:t>
      </w:r>
      <w:r>
        <w:rPr>
          <w:rFonts w:ascii="Adobe 楷体 Std R" w:hAnsi="Adobe 楷体 Std R" w:eastAsia="Adobe 楷体 Std R"/>
        </w:rPr>
        <w:t>亚悉有六个儿子，他们的名字是亚斯利干、波基路、以实玛利、示亚利雅、俄巴底雅、哈难。这都是亚悉的儿子。</w:t>
      </w:r>
      <w:r>
        <w:rPr>
          <w:vertAlign w:val="superscript"/>
        </w:rPr>
        <w:t>39</w:t>
      </w:r>
      <w:r>
        <w:rPr>
          <w:rFonts w:ascii="Adobe 楷体 Std R" w:hAnsi="Adobe 楷体 Std R" w:eastAsia="Adobe 楷体 Std R"/>
        </w:rPr>
        <w:t>亚悉兄弟以设的长子是乌兰，次子耶乌施，三子是以利法列。</w:t>
      </w:r>
      <w:r>
        <w:rPr>
          <w:vertAlign w:val="superscript"/>
        </w:rPr>
        <w:t>40</w:t>
      </w:r>
      <w:r>
        <w:rPr>
          <w:rFonts w:ascii="Adobe 楷体 Std R" w:hAnsi="Adobe 楷体 Std R" w:eastAsia="Adobe 楷体 Std R"/>
        </w:rPr>
        <w:t>乌兰的儿子都是大能的勇士，是弓箭手，他们有许多的子孙，共一百五十名，都是便雅悯人。</w:t>
      </w:r>
    </w:p>
    <w:p>
      <w:r>
        <w:rPr>
          <w:b/>
        </w:rPr>
        <w:t xml:space="preserve">9 </w:t>
      </w:r>
      <w:r>
        <w:rPr>
          <w:vertAlign w:val="superscript"/>
        </w:rPr>
        <w:t>1</w:t>
      </w:r>
      <w:r>
        <w:rPr>
          <w:rFonts w:ascii="Adobe 楷体 Std R" w:hAnsi="Adobe 楷体 Std R" w:eastAsia="Adobe 楷体 Std R"/>
        </w:rPr>
        <w:t>以色列人都按家谱计算，写在以色列诸王记上。犹大人因犯罪就被掳到巴比伦。</w:t>
      </w:r>
      <w:r>
        <w:rPr>
          <w:vertAlign w:val="superscript"/>
        </w:rPr>
        <w:t>2</w:t>
      </w:r>
      <w:r>
        <w:rPr>
          <w:rFonts w:ascii="Adobe 楷体 Std R" w:hAnsi="Adobe 楷体 Std R" w:eastAsia="Adobe 楷体 Std R"/>
        </w:rPr>
        <w:t>先从巴比伦回来，住在自己地业城邑中的有以色列人、祭司、利未人、尼提宁的首领。</w:t>
      </w:r>
      <w:r>
        <w:rPr>
          <w:vertAlign w:val="superscript"/>
        </w:rPr>
        <w:t>3</w:t>
      </w:r>
      <w:r>
        <w:rPr>
          <w:rFonts w:ascii="Adobe 楷体 Std R" w:hAnsi="Adobe 楷体 Std R" w:eastAsia="Adobe 楷体 Std R"/>
        </w:rPr>
        <w:t>住在耶路撒冷的有犹大人、便雅悯人、以法莲人、玛拿西人。</w:t>
      </w:r>
      <w:r>
        <w:rPr>
          <w:vertAlign w:val="superscript"/>
        </w:rPr>
        <w:t>4</w:t>
      </w:r>
      <w:r>
        <w:rPr>
          <w:rFonts w:ascii="Adobe 楷体 Std R" w:hAnsi="Adobe 楷体 Std R" w:eastAsia="Adobe 楷体 Std R"/>
        </w:rPr>
        <w:t>犹大儿子法勒斯的子孙中有乌太。乌太是亚米忽的儿子；亚米忽是暗利的儿子；暗利是音利的儿子；音利是巴尼的儿子。</w:t>
      </w:r>
      <w:r>
        <w:rPr>
          <w:vertAlign w:val="superscript"/>
        </w:rPr>
        <w:t>5</w:t>
      </w:r>
      <w:r>
        <w:rPr>
          <w:rFonts w:ascii="Adobe 楷体 Std R" w:hAnsi="Adobe 楷体 Std R" w:eastAsia="Adobe 楷体 Std R"/>
        </w:rPr>
        <w:t>示罗的子孙中有长子亚帅雅和他的众子。</w:t>
      </w:r>
      <w:r>
        <w:rPr>
          <w:vertAlign w:val="superscript"/>
        </w:rPr>
        <w:t>6</w:t>
      </w:r>
      <w:r>
        <w:rPr>
          <w:rFonts w:ascii="Adobe 楷体 Std R" w:hAnsi="Adobe 楷体 Std R" w:eastAsia="Adobe 楷体 Std R"/>
        </w:rPr>
        <w:t>谢拉的子孙中有耶乌利和他的弟兄，共六百九十人。</w:t>
      </w:r>
      <w:r>
        <w:rPr>
          <w:vertAlign w:val="superscript"/>
        </w:rPr>
        <w:t>7</w:t>
      </w:r>
      <w:r>
        <w:rPr>
          <w:rFonts w:ascii="Adobe 楷体 Std R" w:hAnsi="Adobe 楷体 Std R" w:eastAsia="Adobe 楷体 Std R"/>
        </w:rPr>
        <w:t>便雅悯人中有哈西努的曾孙、何达威雅的孙子、米书兰的儿子撒路，</w:t>
      </w:r>
      <w:r>
        <w:rPr>
          <w:vertAlign w:val="superscript"/>
        </w:rPr>
        <w:t>8</w:t>
      </w:r>
      <w:r>
        <w:rPr>
          <w:rFonts w:ascii="Adobe 楷体 Std R" w:hAnsi="Adobe 楷体 Std R" w:eastAsia="Adobe 楷体 Std R"/>
        </w:rPr>
        <w:t>又有耶罗罕的儿子伊比尼雅，米基立的孙子、乌西的儿子以拉，伊比尼雅的曾孙、流珥的孙子、示法提雅的儿子米书兰，</w:t>
      </w:r>
      <w:r>
        <w:rPr>
          <w:vertAlign w:val="superscript"/>
        </w:rPr>
        <w:t>9</w:t>
      </w:r>
      <w:r>
        <w:rPr>
          <w:rFonts w:ascii="Adobe 楷体 Std R" w:hAnsi="Adobe 楷体 Std R" w:eastAsia="Adobe 楷体 Std R"/>
        </w:rPr>
        <w:t>和他们的族弟兄，按着家谱计算共有九百五十六名。这些人都是他们的族长。</w:t>
      </w:r>
      <w:r>
        <w:rPr>
          <w:vertAlign w:val="superscript"/>
        </w:rPr>
        <w:t>10</w:t>
      </w:r>
      <w:r>
        <w:rPr>
          <w:rFonts w:ascii="Adobe 楷体 Std R" w:hAnsi="Adobe 楷体 Std R" w:eastAsia="Adobe 楷体 Std R"/>
        </w:rPr>
        <w:t>祭司中有耶大雅、耶何雅立、雅斤，</w:t>
      </w:r>
      <w:r>
        <w:rPr>
          <w:vertAlign w:val="superscript"/>
        </w:rPr>
        <w:t>11</w:t>
      </w:r>
      <w:r>
        <w:rPr>
          <w:rFonts w:ascii="Adobe 楷体 Std R" w:hAnsi="Adobe 楷体 Std R" w:eastAsia="Adobe 楷体 Std R"/>
        </w:rPr>
        <w:t>还有管理　神殿希勒家的儿子亚萨利雅。希勒家是米书兰的儿子；米书兰是撒督的儿子；撒督是米拉约的儿子；米拉约是亚希突的儿子。</w:t>
      </w:r>
      <w:r>
        <w:rPr>
          <w:vertAlign w:val="superscript"/>
        </w:rPr>
        <w:t>12</w:t>
      </w:r>
      <w:r>
        <w:rPr>
          <w:rFonts w:ascii="Adobe 楷体 Std R" w:hAnsi="Adobe 楷体 Std R" w:eastAsia="Adobe 楷体 Std R"/>
        </w:rPr>
        <w:t>有玛基雅的曾孙、巴施户珥的孙子、耶罗罕的儿子亚大雅，又有亚第业的儿子玛赛；亚第业是雅希细拉的儿子；雅希细拉是米书兰的儿子；米书兰是米实利密的儿子；米实利密是音麦的儿子。</w:t>
      </w:r>
      <w:r>
        <w:rPr>
          <w:vertAlign w:val="superscript"/>
        </w:rPr>
        <w:t>13</w:t>
      </w:r>
      <w:r>
        <w:rPr>
          <w:rFonts w:ascii="Adobe 楷体 Std R" w:hAnsi="Adobe 楷体 Std R" w:eastAsia="Adobe 楷体 Std R"/>
        </w:rPr>
        <w:t>他们和众弟兄都是族长，共有一千七百六十人，是善于做　神殿使用之工的。</w:t>
      </w:r>
      <w:r>
        <w:rPr>
          <w:vertAlign w:val="superscript"/>
        </w:rPr>
        <w:t>14</w:t>
      </w:r>
      <w:r>
        <w:rPr>
          <w:rFonts w:ascii="Adobe 楷体 Std R" w:hAnsi="Adobe 楷体 Std R" w:eastAsia="Adobe 楷体 Std R"/>
        </w:rPr>
        <w:t>利未人米拉利的子孙中，有哈沙比雅的曾孙、押利甘的孙子、哈述的儿子示玛雅。</w:t>
      </w:r>
      <w:r>
        <w:rPr>
          <w:vertAlign w:val="superscript"/>
        </w:rPr>
        <w:t>15</w:t>
      </w:r>
      <w:r>
        <w:rPr>
          <w:rFonts w:ascii="Adobe 楷体 Std R" w:hAnsi="Adobe 楷体 Std R" w:eastAsia="Adobe 楷体 Std R"/>
        </w:rPr>
        <w:t>有拔巴甲、黑勒施、迦拉，并亚萨的曾孙、细基利的孙子、米迦的儿子玛探雅，</w:t>
      </w:r>
      <w:r>
        <w:rPr>
          <w:vertAlign w:val="superscript"/>
        </w:rPr>
        <w:t>16</w:t>
      </w:r>
      <w:r>
        <w:rPr>
          <w:rFonts w:ascii="Adobe 楷体 Std R" w:hAnsi="Adobe 楷体 Std R" w:eastAsia="Adobe 楷体 Std R"/>
        </w:rPr>
        <w:t>又有耶杜顿的曾孙、迦拉的孙子、示玛雅的儿子俄巴底，还有以利加拿的孙子、亚撒的儿子比利家。他们都住在尼陀法人的村庄。</w:t>
      </w:r>
      <w:r>
        <w:rPr>
          <w:vertAlign w:val="superscript"/>
        </w:rPr>
        <w:t>17</w:t>
      </w:r>
      <w:r>
        <w:rPr>
          <w:rFonts w:ascii="Adobe 楷体 Std R" w:hAnsi="Adobe 楷体 Std R" w:eastAsia="Adobe 楷体 Std R"/>
        </w:rPr>
        <w:t>守门的是沙龙、亚谷、达们、亚希幔，和他们的弟兄；沙龙为长。</w:t>
      </w:r>
      <w:r>
        <w:rPr>
          <w:vertAlign w:val="superscript"/>
        </w:rPr>
        <w:t>18</w:t>
      </w:r>
      <w:r>
        <w:rPr>
          <w:rFonts w:ascii="Adobe 楷体 Std R" w:hAnsi="Adobe 楷体 Std R" w:eastAsia="Adobe 楷体 Std R"/>
        </w:rPr>
        <w:t>从前这些人看守朝东的王门，如今是利未营中守门的。</w:t>
      </w:r>
      <w:r>
        <w:rPr>
          <w:vertAlign w:val="superscript"/>
        </w:rPr>
        <w:t>19</w:t>
      </w:r>
      <w:r>
        <w:rPr>
          <w:rFonts w:ascii="Adobe 楷体 Std R" w:hAnsi="Adobe 楷体 Std R" w:eastAsia="Adobe 楷体 Std R"/>
        </w:rPr>
        <w:t>可拉的曾孙、以比雅撒的孙子、可利的儿子沙龙，和他的族弟兄可拉人都管理使用之工，并守会幕的门。他们的祖宗曾管理耶和华的营盘，又把守营门。</w:t>
      </w:r>
      <w:r>
        <w:rPr>
          <w:vertAlign w:val="superscript"/>
        </w:rPr>
        <w:t>20</w:t>
      </w:r>
      <w:r>
        <w:rPr>
          <w:rFonts w:ascii="Adobe 楷体 Std R" w:hAnsi="Adobe 楷体 Std R" w:eastAsia="Adobe 楷体 Std R"/>
        </w:rPr>
        <w:t>从前以利亚撒的儿子非尼哈管理他们，耶和华也与他同在。</w:t>
      </w:r>
      <w:r>
        <w:rPr>
          <w:vertAlign w:val="superscript"/>
        </w:rPr>
        <w:t>21</w:t>
      </w:r>
      <w:r>
        <w:rPr>
          <w:rFonts w:ascii="Adobe 楷体 Std R" w:hAnsi="Adobe 楷体 Std R" w:eastAsia="Adobe 楷体 Std R"/>
        </w:rPr>
        <w:t>米施利米雅的儿子撒迦利雅是看守会幕之门的。</w:t>
      </w:r>
      <w:r>
        <w:rPr>
          <w:vertAlign w:val="superscript"/>
        </w:rPr>
        <w:t>22</w:t>
      </w:r>
      <w:r>
        <w:rPr>
          <w:rFonts w:ascii="Adobe 楷体 Std R" w:hAnsi="Adobe 楷体 Std R" w:eastAsia="Adobe 楷体 Std R"/>
        </w:rPr>
        <w:t>被选守门的人共有二百一十二名。他们在自己的村庄，按着家谱计算，是大卫和先见撒母耳所派当这紧要职任的。</w:t>
      </w:r>
      <w:r>
        <w:rPr>
          <w:vertAlign w:val="superscript"/>
        </w:rPr>
        <w:t>23</w:t>
      </w:r>
      <w:r>
        <w:rPr>
          <w:rFonts w:ascii="Adobe 楷体 Std R" w:hAnsi="Adobe 楷体 Std R" w:eastAsia="Adobe 楷体 Std R"/>
        </w:rPr>
        <w:t>他们和他们的子孙按着班次看守耶和华殿的门，就是会幕的门。</w:t>
      </w:r>
      <w:r>
        <w:rPr>
          <w:vertAlign w:val="superscript"/>
        </w:rPr>
        <w:t>24</w:t>
      </w:r>
      <w:r>
        <w:rPr>
          <w:rFonts w:ascii="Adobe 楷体 Std R" w:hAnsi="Adobe 楷体 Std R" w:eastAsia="Adobe 楷体 Std R"/>
        </w:rPr>
        <w:t>在东西南北，四方都有守门的。</w:t>
      </w:r>
      <w:r>
        <w:rPr>
          <w:vertAlign w:val="superscript"/>
        </w:rPr>
        <w:t>25</w:t>
      </w:r>
      <w:r>
        <w:rPr>
          <w:rFonts w:ascii="Adobe 楷体 Std R" w:hAnsi="Adobe 楷体 Std R" w:eastAsia="Adobe 楷体 Std R"/>
        </w:rPr>
        <w:t>他们的族弟兄住在村庄，每七日来与他们换班。</w:t>
      </w:r>
      <w:r>
        <w:rPr>
          <w:vertAlign w:val="superscript"/>
        </w:rPr>
        <w:t>26</w:t>
      </w:r>
      <w:r>
        <w:rPr>
          <w:rFonts w:ascii="Adobe 楷体 Std R" w:hAnsi="Adobe 楷体 Std R" w:eastAsia="Adobe 楷体 Std R"/>
        </w:rPr>
        <w:t>这四个门领都是利未人，各有紧要的职任，看守　神殿的仓库。</w:t>
      </w:r>
      <w:r>
        <w:rPr>
          <w:vertAlign w:val="superscript"/>
        </w:rPr>
        <w:t>27</w:t>
      </w:r>
      <w:r>
        <w:rPr>
          <w:rFonts w:ascii="Adobe 楷体 Std R" w:hAnsi="Adobe 楷体 Std R" w:eastAsia="Adobe 楷体 Std R"/>
        </w:rPr>
        <w:t>他们住在　神殿的四围，是因委托他们守殿，要每日早晨开门。</w:t>
      </w:r>
      <w:r>
        <w:rPr>
          <w:vertAlign w:val="superscript"/>
        </w:rPr>
        <w:t>28</w:t>
      </w:r>
      <w:r>
        <w:rPr>
          <w:rFonts w:ascii="Adobe 楷体 Std R" w:hAnsi="Adobe 楷体 Std R" w:eastAsia="Adobe 楷体 Std R"/>
        </w:rPr>
        <w:t>利未人中有管理使用器皿的，按着数目拿出拿入；</w:t>
      </w:r>
      <w:r>
        <w:rPr>
          <w:vertAlign w:val="superscript"/>
        </w:rPr>
        <w:t>29</w:t>
      </w:r>
      <w:r>
        <w:rPr>
          <w:rFonts w:ascii="Adobe 楷体 Std R" w:hAnsi="Adobe 楷体 Std R" w:eastAsia="Adobe 楷体 Std R"/>
        </w:rPr>
        <w:t>又有人管理器具和圣所的器皿，并细面、酒、油、乳香、香料。</w:t>
      </w:r>
      <w:r>
        <w:rPr>
          <w:vertAlign w:val="superscript"/>
        </w:rPr>
        <w:t>30</w:t>
      </w:r>
      <w:r>
        <w:rPr>
          <w:rFonts w:ascii="Adobe 楷体 Std R" w:hAnsi="Adobe 楷体 Std R" w:eastAsia="Adobe 楷体 Std R"/>
        </w:rPr>
        <w:t>祭司中有人用香料做膏油。</w:t>
      </w:r>
      <w:r>
        <w:rPr>
          <w:vertAlign w:val="superscript"/>
        </w:rPr>
        <w:t>31</w:t>
      </w:r>
      <w:r>
        <w:rPr>
          <w:rFonts w:ascii="Adobe 楷体 Std R" w:hAnsi="Adobe 楷体 Std R" w:eastAsia="Adobe 楷体 Std R"/>
        </w:rPr>
        <w:t>利未人玛他提雅是可拉族沙龙的长子，他紧要的职任是管理盘中烤的物。</w:t>
      </w:r>
      <w:r>
        <w:rPr>
          <w:vertAlign w:val="superscript"/>
        </w:rPr>
        <w:t>32</w:t>
      </w:r>
      <w:r>
        <w:rPr>
          <w:rFonts w:ascii="Adobe 楷体 Std R" w:hAnsi="Adobe 楷体 Std R" w:eastAsia="Adobe 楷体 Std R"/>
        </w:rPr>
        <w:t>他们族弟兄哥辖子孙中，有管理陈设饼的，每安息日预备摆列。</w:t>
      </w:r>
      <w:r>
        <w:rPr>
          <w:vertAlign w:val="superscript"/>
        </w:rPr>
        <w:t>33</w:t>
      </w:r>
      <w:r>
        <w:rPr>
          <w:rFonts w:ascii="Adobe 楷体 Std R" w:hAnsi="Adobe 楷体 Std R" w:eastAsia="Adobe 楷体 Std R"/>
        </w:rPr>
        <w:t>歌唱的有利未人的族长，住在属殿的房屋，昼夜供职，不做别样的工。</w:t>
      </w:r>
      <w:r>
        <w:rPr>
          <w:vertAlign w:val="superscript"/>
        </w:rPr>
        <w:t>34</w:t>
      </w:r>
      <w:r>
        <w:rPr>
          <w:rFonts w:ascii="Adobe 楷体 Std R" w:hAnsi="Adobe 楷体 Std R" w:eastAsia="Adobe 楷体 Std R"/>
        </w:rPr>
        <w:t>以上都是利未人著名的族长，住在耶路撒冷。</w:t>
      </w:r>
      <w:r>
        <w:rPr>
          <w:vertAlign w:val="superscript"/>
        </w:rPr>
        <w:t>35</w:t>
      </w:r>
      <w:r>
        <w:rPr>
          <w:rFonts w:ascii="Adobe 楷体 Std R" w:hAnsi="Adobe 楷体 Std R" w:eastAsia="Adobe 楷体 Std R"/>
        </w:rPr>
        <w:t>在基遍住的有基遍的父亲耶利。他的妻名叫玛迦；</w:t>
      </w:r>
      <w:r>
        <w:rPr>
          <w:vertAlign w:val="superscript"/>
        </w:rPr>
        <w:t>36</w:t>
      </w:r>
      <w:r>
        <w:rPr>
          <w:rFonts w:ascii="Adobe 楷体 Std R" w:hAnsi="Adobe 楷体 Std R" w:eastAsia="Adobe 楷体 Std R"/>
        </w:rPr>
        <w:t>他长子是亚伯顿。他又生苏珥、基士、巴力、尼珥、拿答、</w:t>
      </w:r>
      <w:r>
        <w:rPr>
          <w:vertAlign w:val="superscript"/>
        </w:rPr>
        <w:t>37</w:t>
      </w:r>
      <w:r>
        <w:rPr>
          <w:rFonts w:ascii="Adobe 楷体 Std R" w:hAnsi="Adobe 楷体 Std R" w:eastAsia="Adobe 楷体 Std R"/>
        </w:rPr>
        <w:t>基多、亚希约、撒迦利雅、米基罗。</w:t>
      </w:r>
      <w:r>
        <w:rPr>
          <w:vertAlign w:val="superscript"/>
        </w:rPr>
        <w:t>38</w:t>
      </w:r>
      <w:r>
        <w:rPr>
          <w:rFonts w:ascii="Adobe 楷体 Std R" w:hAnsi="Adobe 楷体 Std R" w:eastAsia="Adobe 楷体 Std R"/>
        </w:rPr>
        <w:t>米基罗生示米暗。这些人和他们的弟兄在耶路撒冷对面居住。</w:t>
      </w:r>
      <w:r>
        <w:rPr>
          <w:vertAlign w:val="superscript"/>
        </w:rPr>
        <w:t>39</w:t>
      </w:r>
      <w:r>
        <w:rPr>
          <w:rFonts w:ascii="Adobe 楷体 Std R" w:hAnsi="Adobe 楷体 Std R" w:eastAsia="Adobe 楷体 Std R"/>
        </w:rPr>
        <w:t>尼珥生基士；基士生扫罗；扫罗生约拿单、麦基舒亚、亚比拿达、伊施·巴力。</w:t>
      </w:r>
      <w:r>
        <w:rPr>
          <w:vertAlign w:val="superscript"/>
        </w:rPr>
        <w:t>40</w:t>
      </w:r>
      <w:r>
        <w:rPr>
          <w:rFonts w:ascii="Adobe 楷体 Std R" w:hAnsi="Adobe 楷体 Std R" w:eastAsia="Adobe 楷体 Std R"/>
        </w:rPr>
        <w:t>约拿单的儿子是米力·巴力（就是米非波设）；米力·巴力生米迦。</w:t>
      </w:r>
      <w:r>
        <w:rPr>
          <w:vertAlign w:val="superscript"/>
        </w:rPr>
        <w:t>41</w:t>
      </w:r>
      <w:r>
        <w:rPr>
          <w:rFonts w:ascii="Adobe 楷体 Std R" w:hAnsi="Adobe 楷体 Std R" w:eastAsia="Adobe 楷体 Std R"/>
        </w:rPr>
        <w:t>米迦的儿子是毗敦、米勒、他利亚、亚哈斯。</w:t>
      </w:r>
      <w:r>
        <w:rPr>
          <w:vertAlign w:val="superscript"/>
        </w:rPr>
        <w:t>42</w:t>
      </w:r>
      <w:r>
        <w:rPr>
          <w:rFonts w:ascii="Adobe 楷体 Std R" w:hAnsi="Adobe 楷体 Std R" w:eastAsia="Adobe 楷体 Std R"/>
        </w:rPr>
        <w:t>亚哈斯生雅拉；雅拉生亚拉篾、亚斯玛威、心利；心利生摩撒；</w:t>
      </w:r>
      <w:r>
        <w:rPr>
          <w:vertAlign w:val="superscript"/>
        </w:rPr>
        <w:t>43</w:t>
      </w:r>
      <w:r>
        <w:rPr>
          <w:rFonts w:ascii="Adobe 楷体 Std R" w:hAnsi="Adobe 楷体 Std R" w:eastAsia="Adobe 楷体 Std R"/>
        </w:rPr>
        <w:t>摩撒生比尼亚；比尼亚生利法雅；利法雅的儿子是以利亚萨；以利亚萨的儿子是亚悉。</w:t>
      </w:r>
      <w:r>
        <w:rPr>
          <w:vertAlign w:val="superscript"/>
        </w:rPr>
        <w:t>44</w:t>
      </w:r>
      <w:r>
        <w:rPr>
          <w:rFonts w:ascii="Adobe 楷体 Std R" w:hAnsi="Adobe 楷体 Std R" w:eastAsia="Adobe 楷体 Std R"/>
        </w:rPr>
        <w:t>亚悉有六个儿子，他们的名字是亚斯利干、波基路、以实玛利、示亚利雅、俄巴底雅、哈难。这都是亚悉的儿子。</w:t>
      </w:r>
    </w:p>
    <w:p>
      <w:r>
        <w:rPr>
          <w:b/>
        </w:rPr>
        <w:t xml:space="preserve">10 </w:t>
      </w:r>
      <w:r>
        <w:rPr>
          <w:vertAlign w:val="superscript"/>
        </w:rPr>
        <w:t>1</w:t>
      </w:r>
      <w:r>
        <w:rPr>
          <w:rFonts w:ascii="Adobe 楷体 Std R" w:hAnsi="Adobe 楷体 Std R" w:eastAsia="Adobe 楷体 Std R"/>
        </w:rPr>
        <w:t>非利士人与以色列人争战，以色列人在非利士人面前逃跑，在基利波山有被杀仆倒的。</w:t>
      </w:r>
      <w:r>
        <w:rPr>
          <w:vertAlign w:val="superscript"/>
        </w:rPr>
        <w:t>2</w:t>
      </w:r>
      <w:r>
        <w:rPr>
          <w:rFonts w:ascii="Adobe 楷体 Std R" w:hAnsi="Adobe 楷体 Std R" w:eastAsia="Adobe 楷体 Std R"/>
        </w:rPr>
        <w:t>非利士人紧追扫罗和他儿子们，就杀了扫罗的儿子约拿单、亚比拿达、麦基舒亚。</w:t>
      </w:r>
      <w:r>
        <w:rPr>
          <w:vertAlign w:val="superscript"/>
        </w:rPr>
        <w:t>3</w:t>
      </w:r>
      <w:r>
        <w:rPr>
          <w:rFonts w:ascii="Adobe 楷体 Std R" w:hAnsi="Adobe 楷体 Std R" w:eastAsia="Adobe 楷体 Std R"/>
        </w:rPr>
        <w:t>势派甚大，扫罗被弓箭手追上，射伤甚重，</w:t>
      </w:r>
      <w:r>
        <w:rPr>
          <w:vertAlign w:val="superscript"/>
        </w:rPr>
        <w:t>4</w:t>
      </w:r>
      <w:r>
        <w:rPr>
          <w:rFonts w:ascii="Adobe 楷体 Std R" w:hAnsi="Adobe 楷体 Std R" w:eastAsia="Adobe 楷体 Std R"/>
        </w:rPr>
        <w:t>就吩咐拿他兵器的人说：“你拔出刀来，将我刺死，免得那些未受割礼的人来凌辱我。”但拿兵器的人甚惧怕，不肯刺他；</w:t>
      </w:r>
      <w:r>
        <w:rPr>
          <w:vertAlign w:val="superscript"/>
        </w:rPr>
        <w:t>5</w:t>
      </w:r>
      <w:r>
        <w:rPr>
          <w:rFonts w:ascii="Adobe 楷体 Std R" w:hAnsi="Adobe 楷体 Std R" w:eastAsia="Adobe 楷体 Std R"/>
        </w:rPr>
        <w:t>扫罗就自己伏在刀上死了。拿兵器的人见扫罗已死，也伏在刀上死了。</w:t>
      </w:r>
      <w:r>
        <w:rPr>
          <w:vertAlign w:val="superscript"/>
        </w:rPr>
        <w:t>6</w:t>
      </w:r>
      <w:r>
        <w:rPr>
          <w:rFonts w:ascii="Adobe 楷体 Std R" w:hAnsi="Adobe 楷体 Std R" w:eastAsia="Adobe 楷体 Std R"/>
        </w:rPr>
        <w:t>这样，扫罗和他三个儿子，并他的全家都一同死亡。</w:t>
      </w:r>
      <w:r>
        <w:rPr>
          <w:vertAlign w:val="superscript"/>
        </w:rPr>
        <w:t>7</w:t>
      </w:r>
      <w:r>
        <w:rPr>
          <w:rFonts w:ascii="Adobe 楷体 Std R" w:hAnsi="Adobe 楷体 Std R" w:eastAsia="Adobe 楷体 Std R"/>
        </w:rPr>
        <w:t>住平原的以色列众人见以色列军兵逃跑，扫罗和他儿子都死了，也就弃城逃跑，非利士人便来住在其中。</w:t>
      </w:r>
      <w:r>
        <w:rPr>
          <w:vertAlign w:val="superscript"/>
        </w:rPr>
        <w:t>8</w:t>
      </w:r>
      <w:r>
        <w:rPr>
          <w:rFonts w:ascii="Adobe 楷体 Std R" w:hAnsi="Adobe 楷体 Std R" w:eastAsia="Adobe 楷体 Std R"/>
        </w:rPr>
        <w:t>次日，非利士人来剥那被杀之人的衣服，看见扫罗和他儿子仆倒在基利波山，</w:t>
      </w:r>
      <w:r>
        <w:rPr>
          <w:vertAlign w:val="superscript"/>
        </w:rPr>
        <w:t>9</w:t>
      </w:r>
      <w:r>
        <w:rPr>
          <w:rFonts w:ascii="Adobe 楷体 Std R" w:hAnsi="Adobe 楷体 Std R" w:eastAsia="Adobe 楷体 Std R"/>
        </w:rPr>
        <w:t>就剥了他的军装，割下他的首级，打发人到（到：或译送到）非利士地的四境报信与他们的偶像和众民，</w:t>
      </w:r>
      <w:r>
        <w:rPr>
          <w:vertAlign w:val="superscript"/>
        </w:rPr>
        <w:t>10</w:t>
      </w:r>
      <w:r>
        <w:rPr>
          <w:rFonts w:ascii="Adobe 楷体 Std R" w:hAnsi="Adobe 楷体 Std R" w:eastAsia="Adobe 楷体 Std R"/>
        </w:rPr>
        <w:t>又将扫罗的军装放在他们神的庙里，将他的首级钉在大衮庙中。</w:t>
      </w:r>
      <w:r>
        <w:rPr>
          <w:vertAlign w:val="superscript"/>
        </w:rPr>
        <w:t>11</w:t>
      </w:r>
      <w:r>
        <w:rPr>
          <w:rFonts w:ascii="Adobe 楷体 Std R" w:hAnsi="Adobe 楷体 Std R" w:eastAsia="Adobe 楷体 Std R"/>
        </w:rPr>
        <w:t>基列·雅比人听见非利士人向扫罗所行的一切事，</w:t>
      </w:r>
      <w:r>
        <w:rPr>
          <w:vertAlign w:val="superscript"/>
        </w:rPr>
        <w:t>12</w:t>
      </w:r>
      <w:r>
        <w:rPr>
          <w:rFonts w:ascii="Adobe 楷体 Std R" w:hAnsi="Adobe 楷体 Std R" w:eastAsia="Adobe 楷体 Std R"/>
        </w:rPr>
        <w:t>他们中间所有的勇士就起身前去，将扫罗和他儿子的尸身送到雅比，将他们的尸骨葬在雅比的橡树下，就禁食七日。</w:t>
      </w:r>
      <w:r>
        <w:rPr>
          <w:vertAlign w:val="superscript"/>
        </w:rPr>
        <w:t>13</w:t>
      </w:r>
      <w:r>
        <w:rPr>
          <w:rFonts w:ascii="Adobe 楷体 Std R" w:hAnsi="Adobe 楷体 Std R" w:eastAsia="Adobe 楷体 Std R"/>
        </w:rPr>
        <w:t>这样，扫罗死了。因为他干犯耶和华，没有遵守耶和华的命；又因他求问交鬼的妇人，</w:t>
      </w:r>
      <w:r>
        <w:rPr>
          <w:vertAlign w:val="superscript"/>
        </w:rPr>
        <w:t>14</w:t>
      </w:r>
      <w:r>
        <w:rPr>
          <w:rFonts w:ascii="Adobe 楷体 Std R" w:hAnsi="Adobe 楷体 Std R" w:eastAsia="Adobe 楷体 Std R"/>
        </w:rPr>
        <w:t>没有求问耶和华，所以耶和华使他被杀，把国归于耶西的儿子大卫。</w:t>
      </w:r>
    </w:p>
    <w:p>
      <w:r>
        <w:rPr>
          <w:b/>
        </w:rPr>
        <w:t xml:space="preserve">11 </w:t>
      </w:r>
      <w:r>
        <w:rPr>
          <w:vertAlign w:val="superscript"/>
        </w:rPr>
        <w:t>1</w:t>
      </w:r>
      <w:r>
        <w:rPr>
          <w:rFonts w:ascii="Adobe 楷体 Std R" w:hAnsi="Adobe 楷体 Std R" w:eastAsia="Adobe 楷体 Std R"/>
        </w:rPr>
        <w:t>以色列众人聚集到希伯仑见大卫，说：“我们原是你的骨肉。</w:t>
      </w:r>
      <w:r>
        <w:rPr>
          <w:vertAlign w:val="superscript"/>
        </w:rPr>
        <w:t>2</w:t>
      </w:r>
      <w:r>
        <w:rPr>
          <w:rFonts w:ascii="Adobe 楷体 Std R" w:hAnsi="Adobe 楷体 Std R" w:eastAsia="Adobe 楷体 Std R"/>
        </w:rPr>
        <w:t>从前扫罗作王的时候，率领以色列人出入的是你；耶和华你的　神也曾应许你说：‘你必牧养我的民以色列，作以色列的君。’”</w:t>
      </w:r>
      <w:r>
        <w:rPr>
          <w:vertAlign w:val="superscript"/>
        </w:rPr>
        <w:t>3</w:t>
      </w:r>
      <w:r>
        <w:rPr>
          <w:rFonts w:ascii="Adobe 楷体 Std R" w:hAnsi="Adobe 楷体 Std R" w:eastAsia="Adobe 楷体 Std R"/>
        </w:rPr>
        <w:t>于是以色列的长老都来到希伯仑见大卫王。大卫在希伯仑耶和华面前与他们立约，他们就膏大卫作以色列的王，是照耶和华藉撒母耳所说的话。</w:t>
      </w:r>
      <w:r>
        <w:rPr>
          <w:vertAlign w:val="superscript"/>
        </w:rPr>
        <w:t>4</w:t>
      </w:r>
      <w:r>
        <w:rPr>
          <w:rFonts w:ascii="Adobe 楷体 Std R" w:hAnsi="Adobe 楷体 Std R" w:eastAsia="Adobe 楷体 Std R"/>
        </w:rPr>
        <w:t>大卫和以色列众人到了耶路撒冷，就是耶布斯；那时耶布斯人住在那里。</w:t>
      </w:r>
      <w:r>
        <w:rPr>
          <w:vertAlign w:val="superscript"/>
        </w:rPr>
        <w:t>5</w:t>
      </w:r>
      <w:r>
        <w:rPr>
          <w:rFonts w:ascii="Adobe 楷体 Std R" w:hAnsi="Adobe 楷体 Std R" w:eastAsia="Adobe 楷体 Std R"/>
        </w:rPr>
        <w:t>耶布斯人对大卫说：“你决不能进这地方。”然而大卫攻取锡安的保障，就是大卫的城。</w:t>
      </w:r>
      <w:r>
        <w:rPr>
          <w:vertAlign w:val="superscript"/>
        </w:rPr>
        <w:t>6</w:t>
      </w:r>
      <w:r>
        <w:rPr>
          <w:rFonts w:ascii="Adobe 楷体 Std R" w:hAnsi="Adobe 楷体 Std R" w:eastAsia="Adobe 楷体 Std R"/>
        </w:rPr>
        <w:t>大卫说：“谁先攻打耶布斯人，必作首领元帅。”洗鲁雅的儿子约押先上去，就作了元帅。</w:t>
      </w:r>
      <w:r>
        <w:rPr>
          <w:vertAlign w:val="superscript"/>
        </w:rPr>
        <w:t>7</w:t>
      </w:r>
      <w:r>
        <w:rPr>
          <w:rFonts w:ascii="Adobe 楷体 Std R" w:hAnsi="Adobe 楷体 Std R" w:eastAsia="Adobe 楷体 Std R"/>
        </w:rPr>
        <w:t>大卫住在保障里，所以那保障叫作大卫城。</w:t>
      </w:r>
      <w:r>
        <w:rPr>
          <w:vertAlign w:val="superscript"/>
        </w:rPr>
        <w:t>8</w:t>
      </w:r>
      <w:r>
        <w:rPr>
          <w:rFonts w:ascii="Adobe 楷体 Std R" w:hAnsi="Adobe 楷体 Std R" w:eastAsia="Adobe 楷体 Std R"/>
        </w:rPr>
        <w:t>大卫又从米罗起，四围建筑城墙，其余的是约押修理。</w:t>
      </w:r>
      <w:r>
        <w:rPr>
          <w:vertAlign w:val="superscript"/>
        </w:rPr>
        <w:t>9</w:t>
      </w:r>
      <w:r>
        <w:rPr>
          <w:rFonts w:ascii="Adobe 楷体 Std R" w:hAnsi="Adobe 楷体 Std R" w:eastAsia="Adobe 楷体 Std R"/>
        </w:rPr>
        <w:t>大卫日见强盛，因为万军之耶和华与他同在。</w:t>
      </w:r>
      <w:r>
        <w:rPr>
          <w:vertAlign w:val="superscript"/>
        </w:rPr>
        <w:t>10</w:t>
      </w:r>
      <w:r>
        <w:rPr>
          <w:rFonts w:ascii="Adobe 楷体 Std R" w:hAnsi="Adobe 楷体 Std R" w:eastAsia="Adobe 楷体 Std R"/>
        </w:rPr>
        <w:t>以下记录跟随大卫勇士的首领，就是奋勇帮助他得国、照着耶和华吩咐以色列人的话、与以色列人一同立他作王的。</w:t>
      </w:r>
      <w:r>
        <w:rPr>
          <w:vertAlign w:val="superscript"/>
        </w:rPr>
        <w:t>11</w:t>
      </w:r>
      <w:r>
        <w:rPr>
          <w:rFonts w:ascii="Adobe 楷体 Std R" w:hAnsi="Adobe 楷体 Std R" w:eastAsia="Adobe 楷体 Std R"/>
        </w:rPr>
        <w:t>大卫勇士的数目记在下面：哈革摩尼的儿子雅朔班，他是军长的统领，一时举枪杀了三百人。</w:t>
      </w:r>
      <w:r>
        <w:rPr>
          <w:vertAlign w:val="superscript"/>
        </w:rPr>
        <w:t>12</w:t>
      </w:r>
      <w:r>
        <w:rPr>
          <w:rFonts w:ascii="Adobe 楷体 Std R" w:hAnsi="Adobe 楷体 Std R" w:eastAsia="Adobe 楷体 Std R"/>
        </w:rPr>
        <w:t>其次是亚合人朵多的儿子以利亚撒，他是三个勇士里的一个。</w:t>
      </w:r>
      <w:r>
        <w:rPr>
          <w:vertAlign w:val="superscript"/>
        </w:rPr>
        <w:t>13</w:t>
      </w:r>
      <w:r>
        <w:rPr>
          <w:rFonts w:ascii="Adobe 楷体 Std R" w:hAnsi="Adobe 楷体 Std R" w:eastAsia="Adobe 楷体 Std R"/>
        </w:rPr>
        <w:t>他从前与大卫在巴斯·达闵，非利士人聚集要打仗。那里有一块长满大麦的田，众民就在非利士人面前逃跑；</w:t>
      </w:r>
      <w:r>
        <w:rPr>
          <w:vertAlign w:val="superscript"/>
        </w:rPr>
        <w:t>14</w:t>
      </w:r>
      <w:r>
        <w:rPr>
          <w:rFonts w:ascii="Adobe 楷体 Std R" w:hAnsi="Adobe 楷体 Std R" w:eastAsia="Adobe 楷体 Std R"/>
        </w:rPr>
        <w:t>这勇士便站在那田间击杀非利士人，救护了那田。耶和华使以色列人大获全胜。</w:t>
      </w:r>
      <w:r>
        <w:rPr>
          <w:vertAlign w:val="superscript"/>
        </w:rPr>
        <w:t>15</w:t>
      </w:r>
      <w:r>
        <w:rPr>
          <w:rFonts w:ascii="Adobe 楷体 Std R" w:hAnsi="Adobe 楷体 Std R" w:eastAsia="Adobe 楷体 Std R"/>
        </w:rPr>
        <w:t>三十个勇士中的三个人下到磐石那里，进了亚杜兰洞见大卫；非利士的军队在利乏音谷安营。</w:t>
      </w:r>
      <w:r>
        <w:rPr>
          <w:vertAlign w:val="superscript"/>
        </w:rPr>
        <w:t>16</w:t>
      </w:r>
      <w:r>
        <w:rPr>
          <w:rFonts w:ascii="Adobe 楷体 Std R" w:hAnsi="Adobe 楷体 Std R" w:eastAsia="Adobe 楷体 Std R"/>
        </w:rPr>
        <w:t>那时大卫在山寨，非利士人的防营在伯利恒。</w:t>
      </w:r>
      <w:r>
        <w:rPr>
          <w:vertAlign w:val="superscript"/>
        </w:rPr>
        <w:t>17</w:t>
      </w:r>
      <w:r>
        <w:rPr>
          <w:rFonts w:ascii="Adobe 楷体 Std R" w:hAnsi="Adobe 楷体 Std R" w:eastAsia="Adobe 楷体 Std R"/>
        </w:rPr>
        <w:t>大卫渴想，说：“甚愿有人将伯利恒城门旁井里的水打来给我喝！”</w:t>
      </w:r>
      <w:r>
        <w:rPr>
          <w:vertAlign w:val="superscript"/>
        </w:rPr>
        <w:t>18</w:t>
      </w:r>
      <w:r>
        <w:rPr>
          <w:rFonts w:ascii="Adobe 楷体 Std R" w:hAnsi="Adobe 楷体 Std R" w:eastAsia="Adobe 楷体 Std R"/>
        </w:rPr>
        <w:t>这三个勇士就闯过非利士人的营盘，从伯利恒城门旁的井里打水，拿来奉给大卫。他却不肯喝，将水奠在耶和华面前，</w:t>
      </w:r>
      <w:r>
        <w:rPr>
          <w:vertAlign w:val="superscript"/>
        </w:rPr>
        <w:t>19</w:t>
      </w:r>
      <w:r>
        <w:rPr>
          <w:rFonts w:ascii="Adobe 楷体 Std R" w:hAnsi="Adobe 楷体 Std R" w:eastAsia="Adobe 楷体 Std R"/>
        </w:rPr>
        <w:t>说：“我的　神啊，这三个人冒死去打水，这水好像他们的血一般，我断不敢喝！”如此，大卫不肯喝。这是三个勇士所做的事。</w:t>
      </w:r>
      <w:r>
        <w:rPr>
          <w:vertAlign w:val="superscript"/>
        </w:rPr>
        <w:t>20</w:t>
      </w:r>
      <w:r>
        <w:rPr>
          <w:rFonts w:ascii="Adobe 楷体 Std R" w:hAnsi="Adobe 楷体 Std R" w:eastAsia="Adobe 楷体 Std R"/>
        </w:rPr>
        <w:t>约押的兄弟亚比筛是这三个勇士的首领；他举枪杀了三百人，就在三个勇士里得了名。</w:t>
      </w:r>
      <w:r>
        <w:rPr>
          <w:vertAlign w:val="superscript"/>
        </w:rPr>
        <w:t>21</w:t>
      </w:r>
      <w:r>
        <w:rPr>
          <w:rFonts w:ascii="Adobe 楷体 Std R" w:hAnsi="Adobe 楷体 Std R" w:eastAsia="Adobe 楷体 Std R"/>
        </w:rPr>
        <w:t>他在这三个勇士里是最尊贵的，所以作他们的首领；只是不及前三个勇士。</w:t>
      </w:r>
      <w:r>
        <w:rPr>
          <w:vertAlign w:val="superscript"/>
        </w:rPr>
        <w:t>22</w:t>
      </w:r>
      <w:r>
        <w:rPr>
          <w:rFonts w:ascii="Adobe 楷体 Std R" w:hAnsi="Adobe 楷体 Std R" w:eastAsia="Adobe 楷体 Std R"/>
        </w:rPr>
        <w:t>有甲薛勇士耶何耶大的儿子比拿雅行过大能的事：他杀了摩押人亚利伊勒的两个儿子，又在下雪的时候下坑里去杀了一个狮子，</w:t>
      </w:r>
      <w:r>
        <w:rPr>
          <w:vertAlign w:val="superscript"/>
        </w:rPr>
        <w:t>23</w:t>
      </w:r>
      <w:r>
        <w:rPr>
          <w:rFonts w:ascii="Adobe 楷体 Std R" w:hAnsi="Adobe 楷体 Std R" w:eastAsia="Adobe 楷体 Std R"/>
        </w:rPr>
        <w:t>又杀了一个埃及人。埃及人身高五肘，手里拿着枪，枪杆粗如织布的机轴；比拿雅只拿着棍子下去，从埃及人手里夺过枪来，用那枪将他刺死。</w:t>
      </w:r>
      <w:r>
        <w:rPr>
          <w:vertAlign w:val="superscript"/>
        </w:rPr>
        <w:t>24</w:t>
      </w:r>
      <w:r>
        <w:rPr>
          <w:rFonts w:ascii="Adobe 楷体 Std R" w:hAnsi="Adobe 楷体 Std R" w:eastAsia="Adobe 楷体 Std R"/>
        </w:rPr>
        <w:t>这是耶何耶大的儿子比拿雅所行的事，就在三个勇士里得了名。</w:t>
      </w:r>
      <w:r>
        <w:rPr>
          <w:vertAlign w:val="superscript"/>
        </w:rPr>
        <w:t>25</w:t>
      </w:r>
      <w:r>
        <w:rPr>
          <w:rFonts w:ascii="Adobe 楷体 Std R" w:hAnsi="Adobe 楷体 Std R" w:eastAsia="Adobe 楷体 Std R"/>
        </w:rPr>
        <w:t>他比那三十个勇士都尊贵，只是不及前三个勇士。大卫立他作护卫长。</w:t>
      </w:r>
      <w:r>
        <w:rPr>
          <w:vertAlign w:val="superscript"/>
        </w:rPr>
        <w:t>26</w:t>
      </w:r>
      <w:r>
        <w:rPr>
          <w:rFonts w:ascii="Adobe 楷体 Std R" w:hAnsi="Adobe 楷体 Std R" w:eastAsia="Adobe 楷体 Std R"/>
        </w:rPr>
        <w:t>军中的勇士有约押的兄弟亚撒黑，伯利恒人朵多的儿子伊勒哈难，</w:t>
      </w:r>
      <w:r>
        <w:rPr>
          <w:vertAlign w:val="superscript"/>
        </w:rPr>
        <w:t>27</w:t>
      </w:r>
      <w:r>
        <w:rPr>
          <w:rFonts w:ascii="Adobe 楷体 Std R" w:hAnsi="Adobe 楷体 Std R" w:eastAsia="Adobe 楷体 Std R"/>
        </w:rPr>
        <w:t>哈律人沙玛，比伦人希利斯，</w:t>
      </w:r>
      <w:r>
        <w:rPr>
          <w:vertAlign w:val="superscript"/>
        </w:rPr>
        <w:t>28</w:t>
      </w:r>
      <w:r>
        <w:rPr>
          <w:rFonts w:ascii="Adobe 楷体 Std R" w:hAnsi="Adobe 楷体 Std R" w:eastAsia="Adobe 楷体 Std R"/>
        </w:rPr>
        <w:t>提哥亚人益吉的儿子以拉，亚拿突人亚比以谢，</w:t>
      </w:r>
      <w:r>
        <w:rPr>
          <w:vertAlign w:val="superscript"/>
        </w:rPr>
        <w:t>29</w:t>
      </w:r>
      <w:r>
        <w:rPr>
          <w:rFonts w:ascii="Adobe 楷体 Std R" w:hAnsi="Adobe 楷体 Std R" w:eastAsia="Adobe 楷体 Std R"/>
        </w:rPr>
        <w:t>户沙人西比该，亚合人以来，</w:t>
      </w:r>
      <w:r>
        <w:rPr>
          <w:vertAlign w:val="superscript"/>
        </w:rPr>
        <w:t>30</w:t>
      </w:r>
      <w:r>
        <w:rPr>
          <w:rFonts w:ascii="Adobe 楷体 Std R" w:hAnsi="Adobe 楷体 Std R" w:eastAsia="Adobe 楷体 Std R"/>
        </w:rPr>
        <w:t>尼陀法人玛哈莱，尼陀法人巴拿的儿子希立，</w:t>
      </w:r>
      <w:r>
        <w:rPr>
          <w:vertAlign w:val="superscript"/>
        </w:rPr>
        <w:t>31</w:t>
      </w:r>
      <w:r>
        <w:rPr>
          <w:rFonts w:ascii="Adobe 楷体 Std R" w:hAnsi="Adobe 楷体 Std R" w:eastAsia="Adobe 楷体 Std R"/>
        </w:rPr>
        <w:t>便雅悯族基比亚人利拜的儿子以太，比拉顿人比拿雅，</w:t>
      </w:r>
      <w:r>
        <w:rPr>
          <w:vertAlign w:val="superscript"/>
        </w:rPr>
        <w:t>32</w:t>
      </w:r>
      <w:r>
        <w:rPr>
          <w:rFonts w:ascii="Adobe 楷体 Std R" w:hAnsi="Adobe 楷体 Std R" w:eastAsia="Adobe 楷体 Std R"/>
        </w:rPr>
        <w:t>迦实溪人户莱，亚拉巴人亚比，</w:t>
      </w:r>
      <w:r>
        <w:rPr>
          <w:vertAlign w:val="superscript"/>
        </w:rPr>
        <w:t>33</w:t>
      </w:r>
      <w:r>
        <w:rPr>
          <w:rFonts w:ascii="Adobe 楷体 Std R" w:hAnsi="Adobe 楷体 Std R" w:eastAsia="Adobe 楷体 Std R"/>
        </w:rPr>
        <w:t>巴路米人押斯玛弗，沙本人以利雅哈巴，</w:t>
      </w:r>
      <w:r>
        <w:rPr>
          <w:vertAlign w:val="superscript"/>
        </w:rPr>
        <w:t>34</w:t>
      </w:r>
      <w:r>
        <w:rPr>
          <w:rFonts w:ascii="Adobe 楷体 Std R" w:hAnsi="Adobe 楷体 Std R" w:eastAsia="Adobe 楷体 Std R"/>
        </w:rPr>
        <w:t>基孙人哈深的众子，哈拉人沙基的儿子约拿单，</w:t>
      </w:r>
      <w:r>
        <w:rPr>
          <w:vertAlign w:val="superscript"/>
        </w:rPr>
        <w:t>35</w:t>
      </w:r>
      <w:r>
        <w:rPr>
          <w:rFonts w:ascii="Adobe 楷体 Std R" w:hAnsi="Adobe 楷体 Std R" w:eastAsia="Adobe 楷体 Std R"/>
        </w:rPr>
        <w:t>哈拉人沙甲的儿子亚希暗，吾珥的儿子以利法勒，</w:t>
      </w:r>
      <w:r>
        <w:rPr>
          <w:vertAlign w:val="superscript"/>
        </w:rPr>
        <w:t>36</w:t>
      </w:r>
      <w:r>
        <w:rPr>
          <w:rFonts w:ascii="Adobe 楷体 Std R" w:hAnsi="Adobe 楷体 Std R" w:eastAsia="Adobe 楷体 Std R"/>
        </w:rPr>
        <w:t>米基拉人希弗，比伦人亚希雅，</w:t>
      </w:r>
      <w:r>
        <w:rPr>
          <w:vertAlign w:val="superscript"/>
        </w:rPr>
        <w:t>37</w:t>
      </w:r>
      <w:r>
        <w:rPr>
          <w:rFonts w:ascii="Adobe 楷体 Std R" w:hAnsi="Adobe 楷体 Std R" w:eastAsia="Adobe 楷体 Std R"/>
        </w:rPr>
        <w:t>迦密人希斯罗，伊斯拜的儿子拿莱，</w:t>
      </w:r>
      <w:r>
        <w:rPr>
          <w:vertAlign w:val="superscript"/>
        </w:rPr>
        <w:t>38</w:t>
      </w:r>
      <w:r>
        <w:rPr>
          <w:rFonts w:ascii="Adobe 楷体 Std R" w:hAnsi="Adobe 楷体 Std R" w:eastAsia="Adobe 楷体 Std R"/>
        </w:rPr>
        <w:t>拿单的兄弟约珥，哈基利的儿子弥伯哈，</w:t>
      </w:r>
      <w:r>
        <w:rPr>
          <w:vertAlign w:val="superscript"/>
        </w:rPr>
        <w:t>39</w:t>
      </w:r>
      <w:r>
        <w:rPr>
          <w:rFonts w:ascii="Adobe 楷体 Std R" w:hAnsi="Adobe 楷体 Std R" w:eastAsia="Adobe 楷体 Std R"/>
        </w:rPr>
        <w:t>亚扪人洗勒，比录人拿哈莱（拿哈莱是给洗鲁雅的儿子约押拿兵器的），</w:t>
      </w:r>
      <w:r>
        <w:rPr>
          <w:vertAlign w:val="superscript"/>
        </w:rPr>
        <w:t>40</w:t>
      </w:r>
      <w:r>
        <w:rPr>
          <w:rFonts w:ascii="Adobe 楷体 Std R" w:hAnsi="Adobe 楷体 Std R" w:eastAsia="Adobe 楷体 Std R"/>
        </w:rPr>
        <w:t>以帖人以拉，以帖人迦立，</w:t>
      </w:r>
      <w:r>
        <w:rPr>
          <w:vertAlign w:val="superscript"/>
        </w:rPr>
        <w:t>41</w:t>
      </w:r>
      <w:r>
        <w:rPr>
          <w:rFonts w:ascii="Adobe 楷体 Std R" w:hAnsi="Adobe 楷体 Std R" w:eastAsia="Adobe 楷体 Std R"/>
        </w:rPr>
        <w:t>赫人乌利亚，亚莱的儿子撒拔，</w:t>
      </w:r>
      <w:r>
        <w:rPr>
          <w:vertAlign w:val="superscript"/>
        </w:rPr>
        <w:t>42</w:t>
      </w:r>
      <w:r>
        <w:rPr>
          <w:rFonts w:ascii="Adobe 楷体 Std R" w:hAnsi="Adobe 楷体 Std R" w:eastAsia="Adobe 楷体 Std R"/>
        </w:rPr>
        <w:t>流便人示撒的儿子亚第拿（他是流便支派中的一个族长，率领三十人），</w:t>
      </w:r>
      <w:r>
        <w:rPr>
          <w:vertAlign w:val="superscript"/>
        </w:rPr>
        <w:t>43</w:t>
      </w:r>
      <w:r>
        <w:rPr>
          <w:rFonts w:ascii="Adobe 楷体 Std R" w:hAnsi="Adobe 楷体 Std R" w:eastAsia="Adobe 楷体 Std R"/>
        </w:rPr>
        <w:t>玛迦的儿子哈难，弥特尼人约沙法，</w:t>
      </w:r>
      <w:r>
        <w:rPr>
          <w:vertAlign w:val="superscript"/>
        </w:rPr>
        <w:t>44</w:t>
      </w:r>
      <w:r>
        <w:rPr>
          <w:rFonts w:ascii="Adobe 楷体 Std R" w:hAnsi="Adobe 楷体 Std R" w:eastAsia="Adobe 楷体 Std R"/>
        </w:rPr>
        <w:t>亚施他拉人乌西亚，亚罗珥人何坦的儿子沙玛、耶利，</w:t>
      </w:r>
      <w:r>
        <w:rPr>
          <w:vertAlign w:val="superscript"/>
        </w:rPr>
        <w:t>45</w:t>
      </w:r>
      <w:r>
        <w:rPr>
          <w:rFonts w:ascii="Adobe 楷体 Std R" w:hAnsi="Adobe 楷体 Std R" w:eastAsia="Adobe 楷体 Std R"/>
        </w:rPr>
        <w:t>提洗人申利的儿子耶叠和他的兄弟约哈，</w:t>
      </w:r>
      <w:r>
        <w:rPr>
          <w:vertAlign w:val="superscript"/>
        </w:rPr>
        <w:t>46</w:t>
      </w:r>
      <w:r>
        <w:rPr>
          <w:rFonts w:ascii="Adobe 楷体 Std R" w:hAnsi="Adobe 楷体 Std R" w:eastAsia="Adobe 楷体 Std R"/>
        </w:rPr>
        <w:t>玛哈未人以利业，伊利拿安的儿子耶利拜、约沙未雅，摩押人伊特玛、</w:t>
      </w:r>
      <w:r>
        <w:rPr>
          <w:vertAlign w:val="superscript"/>
        </w:rPr>
        <w:t>47</w:t>
      </w:r>
      <w:r>
        <w:rPr>
          <w:rFonts w:ascii="Adobe 楷体 Std R" w:hAnsi="Adobe 楷体 Std R" w:eastAsia="Adobe 楷体 Std R"/>
        </w:rPr>
        <w:t>以利业、俄备得，并米琐八人雅西业。</w:t>
      </w:r>
    </w:p>
    <w:p>
      <w:r>
        <w:rPr>
          <w:b/>
        </w:rPr>
        <w:t xml:space="preserve">12 </w:t>
      </w:r>
      <w:r>
        <w:rPr>
          <w:vertAlign w:val="superscript"/>
        </w:rPr>
        <w:t>1</w:t>
      </w:r>
      <w:r>
        <w:rPr>
          <w:rFonts w:ascii="Adobe 楷体 Std R" w:hAnsi="Adobe 楷体 Std R" w:eastAsia="Adobe 楷体 Std R"/>
        </w:rPr>
        <w:t>大卫因怕基士的儿子扫罗，躲在洗革拉的时候，有勇士到他那里帮助他打仗。</w:t>
      </w:r>
      <w:r>
        <w:rPr>
          <w:vertAlign w:val="superscript"/>
        </w:rPr>
        <w:t>2</w:t>
      </w:r>
      <w:r>
        <w:rPr>
          <w:rFonts w:ascii="Adobe 楷体 Std R" w:hAnsi="Adobe 楷体 Std R" w:eastAsia="Adobe 楷体 Std R"/>
        </w:rPr>
        <w:t>他们善于拉弓，能用左右两手甩石射箭，都是便雅悯人扫罗的族弟兄。</w:t>
      </w:r>
      <w:r>
        <w:rPr>
          <w:vertAlign w:val="superscript"/>
        </w:rPr>
        <w:t>3</w:t>
      </w:r>
      <w:r>
        <w:rPr>
          <w:rFonts w:ascii="Adobe 楷体 Std R" w:hAnsi="Adobe 楷体 Std R" w:eastAsia="Adobe 楷体 Std R"/>
        </w:rPr>
        <w:t>为首的是亚希以谢，其次是约阿施，都是基比亚人示玛的儿子。还有亚斯玛威的儿子耶薛和毗力，又有比拉迦，并亚拿突人耶户，</w:t>
      </w:r>
      <w:r>
        <w:rPr>
          <w:vertAlign w:val="superscript"/>
        </w:rPr>
        <w:t>4</w:t>
      </w:r>
      <w:r>
        <w:rPr>
          <w:rFonts w:ascii="Adobe 楷体 Std R" w:hAnsi="Adobe 楷体 Std R" w:eastAsia="Adobe 楷体 Std R"/>
        </w:rPr>
        <w:t>基遍人以实买雅（他在三十人中是勇士，管理他们），且有耶利米、雅哈悉、约哈难，和基得拉人约撒拔、</w:t>
      </w:r>
      <w:r>
        <w:rPr>
          <w:vertAlign w:val="superscript"/>
        </w:rPr>
        <w:t>5</w:t>
      </w:r>
      <w:r>
        <w:rPr>
          <w:rFonts w:ascii="Adobe 楷体 Std R" w:hAnsi="Adobe 楷体 Std R" w:eastAsia="Adobe 楷体 Std R"/>
        </w:rPr>
        <w:t>伊利乌赛、耶利摩、比亚利雅、示玛利雅，哈律弗人示法提雅，</w:t>
      </w:r>
      <w:r>
        <w:rPr>
          <w:vertAlign w:val="superscript"/>
        </w:rPr>
        <w:t>6</w:t>
      </w:r>
      <w:r>
        <w:rPr>
          <w:rFonts w:ascii="Adobe 楷体 Std R" w:hAnsi="Adobe 楷体 Std R" w:eastAsia="Adobe 楷体 Std R"/>
        </w:rPr>
        <w:t>可拉人以利加拿、耶西亚、亚萨列、约以谢、雅朔班，</w:t>
      </w:r>
      <w:r>
        <w:rPr>
          <w:vertAlign w:val="superscript"/>
        </w:rPr>
        <w:t>7</w:t>
      </w:r>
      <w:r>
        <w:rPr>
          <w:rFonts w:ascii="Adobe 楷体 Std R" w:hAnsi="Adobe 楷体 Std R" w:eastAsia="Adobe 楷体 Std R"/>
        </w:rPr>
        <w:t>基多人耶罗罕的儿子犹拉和西巴第雅。</w:t>
      </w:r>
      <w:r>
        <w:rPr>
          <w:vertAlign w:val="superscript"/>
        </w:rPr>
        <w:t>8</w:t>
      </w:r>
      <w:r>
        <w:rPr>
          <w:rFonts w:ascii="Adobe 楷体 Std R" w:hAnsi="Adobe 楷体 Std R" w:eastAsia="Adobe 楷体 Std R"/>
        </w:rPr>
        <w:t>迦得支派中有人到旷野的山寨投奔大卫，都是大能的勇士，能拿盾牌和枪的战士。他们的面貌好像狮子，快跑如同山上的鹿。</w:t>
      </w:r>
      <w:r>
        <w:rPr>
          <w:vertAlign w:val="superscript"/>
        </w:rPr>
        <w:t>9</w:t>
      </w:r>
      <w:r>
        <w:rPr>
          <w:rFonts w:ascii="Adobe 楷体 Std R" w:hAnsi="Adobe 楷体 Std R" w:eastAsia="Adobe 楷体 Std R"/>
        </w:rPr>
        <w:t>第一以薛，第二俄巴底雅，第三以利押，</w:t>
      </w:r>
      <w:r>
        <w:rPr>
          <w:vertAlign w:val="superscript"/>
        </w:rPr>
        <w:t>10</w:t>
      </w:r>
      <w:r>
        <w:rPr>
          <w:rFonts w:ascii="Adobe 楷体 Std R" w:hAnsi="Adobe 楷体 Std R" w:eastAsia="Adobe 楷体 Std R"/>
        </w:rPr>
        <w:t>第四弥施玛拿，第五耶利米，</w:t>
      </w:r>
      <w:r>
        <w:rPr>
          <w:vertAlign w:val="superscript"/>
        </w:rPr>
        <w:t>11</w:t>
      </w:r>
      <w:r>
        <w:rPr>
          <w:rFonts w:ascii="Adobe 楷体 Std R" w:hAnsi="Adobe 楷体 Std R" w:eastAsia="Adobe 楷体 Std R"/>
        </w:rPr>
        <w:t>第六亚太，第七以利业，</w:t>
      </w:r>
      <w:r>
        <w:rPr>
          <w:vertAlign w:val="superscript"/>
        </w:rPr>
        <w:t>12</w:t>
      </w:r>
      <w:r>
        <w:rPr>
          <w:rFonts w:ascii="Adobe 楷体 Std R" w:hAnsi="Adobe 楷体 Std R" w:eastAsia="Adobe 楷体 Std R"/>
        </w:rPr>
        <w:t>第八约哈难，第九以利萨巴，</w:t>
      </w:r>
      <w:r>
        <w:rPr>
          <w:vertAlign w:val="superscript"/>
        </w:rPr>
        <w:t>13</w:t>
      </w:r>
      <w:r>
        <w:rPr>
          <w:rFonts w:ascii="Adobe 楷体 Std R" w:hAnsi="Adobe 楷体 Std R" w:eastAsia="Adobe 楷体 Std R"/>
        </w:rPr>
        <w:t>第十耶利米，第十一末巴奈。</w:t>
      </w:r>
      <w:r>
        <w:rPr>
          <w:vertAlign w:val="superscript"/>
        </w:rPr>
        <w:t>14</w:t>
      </w:r>
      <w:r>
        <w:rPr>
          <w:rFonts w:ascii="Adobe 楷体 Std R" w:hAnsi="Adobe 楷体 Std R" w:eastAsia="Adobe 楷体 Std R"/>
        </w:rPr>
        <w:t>这都是迦得人中的军长，至小的能抵一百人，至大的能抵一千人。</w:t>
      </w:r>
      <w:r>
        <w:rPr>
          <w:vertAlign w:val="superscript"/>
        </w:rPr>
        <w:t>15</w:t>
      </w:r>
      <w:r>
        <w:rPr>
          <w:rFonts w:ascii="Adobe 楷体 Std R" w:hAnsi="Adobe 楷体 Std R" w:eastAsia="Adobe 楷体 Std R"/>
        </w:rPr>
        <w:t>正月，约旦河水涨过两岸的时候，他们过河，使一切住平原的人东奔西逃。</w:t>
      </w:r>
      <w:r>
        <w:rPr>
          <w:vertAlign w:val="superscript"/>
        </w:rPr>
        <w:t>16</w:t>
      </w:r>
      <w:r>
        <w:rPr>
          <w:rFonts w:ascii="Adobe 楷体 Std R" w:hAnsi="Adobe 楷体 Std R" w:eastAsia="Adobe 楷体 Std R"/>
        </w:rPr>
        <w:t>又有便雅悯和犹大人到山寨大卫那里。</w:t>
      </w:r>
      <w:r>
        <w:rPr>
          <w:vertAlign w:val="superscript"/>
        </w:rPr>
        <w:t>17</w:t>
      </w:r>
      <w:r>
        <w:rPr>
          <w:rFonts w:ascii="Adobe 楷体 Std R" w:hAnsi="Adobe 楷体 Std R" w:eastAsia="Adobe 楷体 Std R"/>
        </w:rPr>
        <w:t>大卫出去迎接他们，对他们说：“你们若是和和平平地来帮助我，我心就与你们相契；你们若是将我这无罪的人卖在敌人手里，愿我们列祖的　神察看责罚。”</w:t>
      </w:r>
      <w:r>
        <w:rPr>
          <w:vertAlign w:val="superscript"/>
        </w:rPr>
        <w:t>18</w:t>
      </w:r>
      <w:r>
        <w:rPr>
          <w:rFonts w:ascii="Adobe 楷体 Std R" w:hAnsi="Adobe 楷体 Std R" w:eastAsia="Adobe 楷体 Std R"/>
        </w:rPr>
        <w:t>那时　神的灵感动那三十个勇士的首领亚玛撒，他就说：“大卫啊，我们是归于你的！耶西的儿子啊，我们是帮助你的！愿你平平安安，愿帮助你的也都平安！因为你的　神帮助你。”大卫就收留他们，立他们作军长。</w:t>
      </w:r>
      <w:r>
        <w:rPr>
          <w:vertAlign w:val="superscript"/>
        </w:rPr>
        <w:t>19</w:t>
      </w:r>
      <w:r>
        <w:rPr>
          <w:rFonts w:ascii="Adobe 楷体 Std R" w:hAnsi="Adobe 楷体 Std R" w:eastAsia="Adobe 楷体 Std R"/>
        </w:rPr>
        <w:t>大卫从前与非利士人同去，要与扫罗争战，有些玛拿西人来投奔大卫，他们却没有帮助非利士人；因为非利士人的首领商议，打发他们回去，说：“恐怕大卫拿我们的首级，归降他的主人扫罗。”</w:t>
      </w:r>
      <w:r>
        <w:rPr>
          <w:vertAlign w:val="superscript"/>
        </w:rPr>
        <w:t>20</w:t>
      </w:r>
      <w:r>
        <w:rPr>
          <w:rFonts w:ascii="Adobe 楷体 Std R" w:hAnsi="Adobe 楷体 Std R" w:eastAsia="Adobe 楷体 Std R"/>
        </w:rPr>
        <w:t>大卫往洗革拉去的时候，有玛拿西人的千夫长押拿、约撒拔、耶叠、米迦勒、约撒拔、以利户、洗勒太都来投奔他。</w:t>
      </w:r>
      <w:r>
        <w:rPr>
          <w:vertAlign w:val="superscript"/>
        </w:rPr>
        <w:t>21</w:t>
      </w:r>
      <w:r>
        <w:rPr>
          <w:rFonts w:ascii="Adobe 楷体 Std R" w:hAnsi="Adobe 楷体 Std R" w:eastAsia="Adobe 楷体 Std R"/>
        </w:rPr>
        <w:t>这些人帮助大卫攻击群贼；他们都是大能的勇士，且作军长。</w:t>
      </w:r>
      <w:r>
        <w:rPr>
          <w:vertAlign w:val="superscript"/>
        </w:rPr>
        <w:t>22</w:t>
      </w:r>
      <w:r>
        <w:rPr>
          <w:rFonts w:ascii="Adobe 楷体 Std R" w:hAnsi="Adobe 楷体 Std R" w:eastAsia="Adobe 楷体 Std R"/>
        </w:rPr>
        <w:t>那时天天有人来帮助大卫，以致成了大军，如　神的军一样。</w:t>
      </w:r>
      <w:r>
        <w:rPr>
          <w:vertAlign w:val="superscript"/>
        </w:rPr>
        <w:t>23</w:t>
      </w:r>
      <w:r>
        <w:rPr>
          <w:rFonts w:ascii="Adobe 楷体 Std R" w:hAnsi="Adobe 楷体 Std R" w:eastAsia="Adobe 楷体 Std R"/>
        </w:rPr>
        <w:t>预备打仗的兵来到希伯仑见大卫，要照着耶和华的话将扫罗的国位归与大卫。他们的数目如下：</w:t>
      </w:r>
      <w:r>
        <w:rPr>
          <w:vertAlign w:val="superscript"/>
        </w:rPr>
        <w:t>24</w:t>
      </w:r>
      <w:r>
        <w:rPr>
          <w:rFonts w:ascii="Adobe 楷体 Std R" w:hAnsi="Adobe 楷体 Std R" w:eastAsia="Adobe 楷体 Std R"/>
        </w:rPr>
        <w:t>犹大支派，拿盾牌和枪预备打仗的有六千八百人。</w:t>
      </w:r>
      <w:r>
        <w:rPr>
          <w:vertAlign w:val="superscript"/>
        </w:rPr>
        <w:t>25</w:t>
      </w:r>
      <w:r>
        <w:rPr>
          <w:rFonts w:ascii="Adobe 楷体 Std R" w:hAnsi="Adobe 楷体 Std R" w:eastAsia="Adobe 楷体 Std R"/>
        </w:rPr>
        <w:t>西缅支派，能上阵大能的勇士有七千一百人。</w:t>
      </w:r>
      <w:r>
        <w:rPr>
          <w:vertAlign w:val="superscript"/>
        </w:rPr>
        <w:t>26</w:t>
      </w:r>
      <w:r>
        <w:rPr>
          <w:rFonts w:ascii="Adobe 楷体 Std R" w:hAnsi="Adobe 楷体 Std R" w:eastAsia="Adobe 楷体 Std R"/>
        </w:rPr>
        <w:t>利未支派有四千六百人。</w:t>
      </w:r>
      <w:r>
        <w:rPr>
          <w:vertAlign w:val="superscript"/>
        </w:rPr>
        <w:t>27</w:t>
      </w:r>
      <w:r>
        <w:rPr>
          <w:rFonts w:ascii="Adobe 楷体 Std R" w:hAnsi="Adobe 楷体 Std R" w:eastAsia="Adobe 楷体 Std R"/>
        </w:rPr>
        <w:t>耶何耶大是亚伦家的首领，跟从他的有三千七百人。</w:t>
      </w:r>
      <w:r>
        <w:rPr>
          <w:vertAlign w:val="superscript"/>
        </w:rPr>
        <w:t>28</w:t>
      </w:r>
      <w:r>
        <w:rPr>
          <w:rFonts w:ascii="Adobe 楷体 Std R" w:hAnsi="Adobe 楷体 Std R" w:eastAsia="Adobe 楷体 Std R"/>
        </w:rPr>
        <w:t>还有少年大能的勇士撒督，同着他的有族长二十二人。</w:t>
      </w:r>
      <w:r>
        <w:rPr>
          <w:vertAlign w:val="superscript"/>
        </w:rPr>
        <w:t>29</w:t>
      </w:r>
      <w:r>
        <w:rPr>
          <w:rFonts w:ascii="Adobe 楷体 Std R" w:hAnsi="Adobe 楷体 Std R" w:eastAsia="Adobe 楷体 Std R"/>
        </w:rPr>
        <w:t>便雅悯支派，扫罗的族弟兄也有三千人，他们向来大半归顺扫罗家。</w:t>
      </w:r>
      <w:r>
        <w:rPr>
          <w:vertAlign w:val="superscript"/>
        </w:rPr>
        <w:t>30</w:t>
      </w:r>
      <w:r>
        <w:rPr>
          <w:rFonts w:ascii="Adobe 楷体 Std R" w:hAnsi="Adobe 楷体 Std R" w:eastAsia="Adobe 楷体 Std R"/>
        </w:rPr>
        <w:t>以法莲支派大能的勇士，在本族著名的有二万零八百人。</w:t>
      </w:r>
      <w:r>
        <w:rPr>
          <w:vertAlign w:val="superscript"/>
        </w:rPr>
        <w:t>31</w:t>
      </w:r>
      <w:r>
        <w:rPr>
          <w:rFonts w:ascii="Adobe 楷体 Std R" w:hAnsi="Adobe 楷体 Std R" w:eastAsia="Adobe 楷体 Std R"/>
        </w:rPr>
        <w:t>玛拿西半支派，册上有名的共一万八千人，都来立大卫作王。</w:t>
      </w:r>
      <w:r>
        <w:rPr>
          <w:vertAlign w:val="superscript"/>
        </w:rPr>
        <w:t>32</w:t>
      </w:r>
      <w:r>
        <w:rPr>
          <w:rFonts w:ascii="Adobe 楷体 Std R" w:hAnsi="Adobe 楷体 Std R" w:eastAsia="Adobe 楷体 Std R"/>
        </w:rPr>
        <w:t>以萨迦支派，有二百族长都通达时务，知道以色列人所当行的；他们族弟兄都听从他们的命令。</w:t>
      </w:r>
      <w:r>
        <w:rPr>
          <w:vertAlign w:val="superscript"/>
        </w:rPr>
        <w:t>33</w:t>
      </w:r>
      <w:r>
        <w:rPr>
          <w:rFonts w:ascii="Adobe 楷体 Std R" w:hAnsi="Adobe 楷体 Std R" w:eastAsia="Adobe 楷体 Std R"/>
        </w:rPr>
        <w:t>西布伦支派，能上阵用各样兵器打仗、行伍整齐、不生二心的有五万人。</w:t>
      </w:r>
      <w:r>
        <w:rPr>
          <w:vertAlign w:val="superscript"/>
        </w:rPr>
        <w:t>34</w:t>
      </w:r>
      <w:r>
        <w:rPr>
          <w:rFonts w:ascii="Adobe 楷体 Std R" w:hAnsi="Adobe 楷体 Std R" w:eastAsia="Adobe 楷体 Std R"/>
        </w:rPr>
        <w:t>拿弗他利支派，有一千军长；跟从他们、拿盾牌和枪的有三万七千人。</w:t>
      </w:r>
      <w:r>
        <w:rPr>
          <w:vertAlign w:val="superscript"/>
        </w:rPr>
        <w:t>35</w:t>
      </w:r>
      <w:r>
        <w:rPr>
          <w:rFonts w:ascii="Adobe 楷体 Std R" w:hAnsi="Adobe 楷体 Std R" w:eastAsia="Adobe 楷体 Std R"/>
        </w:rPr>
        <w:t>但支派，能摆阵的有二万八千六百人。</w:t>
      </w:r>
      <w:r>
        <w:rPr>
          <w:vertAlign w:val="superscript"/>
        </w:rPr>
        <w:t>36</w:t>
      </w:r>
      <w:r>
        <w:rPr>
          <w:rFonts w:ascii="Adobe 楷体 Std R" w:hAnsi="Adobe 楷体 Std R" w:eastAsia="Adobe 楷体 Std R"/>
        </w:rPr>
        <w:t>亚设支派，能上阵打仗的有四万人。</w:t>
      </w:r>
      <w:r>
        <w:rPr>
          <w:vertAlign w:val="superscript"/>
        </w:rPr>
        <w:t>37</w:t>
      </w:r>
      <w:r>
        <w:rPr>
          <w:rFonts w:ascii="Adobe 楷体 Std R" w:hAnsi="Adobe 楷体 Std R" w:eastAsia="Adobe 楷体 Std R"/>
        </w:rPr>
        <w:t>约旦河东的流便支派、迦得支派、玛拿西半支派，拿着各样兵器打仗的有十二万人。</w:t>
      </w:r>
      <w:r>
        <w:rPr>
          <w:vertAlign w:val="superscript"/>
        </w:rPr>
        <w:t>38</w:t>
      </w:r>
      <w:r>
        <w:rPr>
          <w:rFonts w:ascii="Adobe 楷体 Std R" w:hAnsi="Adobe 楷体 Std R" w:eastAsia="Adobe 楷体 Std R"/>
        </w:rPr>
        <w:t>以上都是能守行伍的战士，他们都诚心来到希伯仑，要立大卫作以色列的王。以色列其余的人也都一心要立大卫作王。</w:t>
      </w:r>
      <w:r>
        <w:rPr>
          <w:vertAlign w:val="superscript"/>
        </w:rPr>
        <w:t>39</w:t>
      </w:r>
      <w:r>
        <w:rPr>
          <w:rFonts w:ascii="Adobe 楷体 Std R" w:hAnsi="Adobe 楷体 Std R" w:eastAsia="Adobe 楷体 Std R"/>
        </w:rPr>
        <w:t>他们在那里三日，与大卫一同吃喝，因为他们的族弟兄给他们预备了。</w:t>
      </w:r>
      <w:r>
        <w:rPr>
          <w:vertAlign w:val="superscript"/>
        </w:rPr>
        <w:t>40</w:t>
      </w:r>
      <w:r>
        <w:rPr>
          <w:rFonts w:ascii="Adobe 楷体 Std R" w:hAnsi="Adobe 楷体 Std R" w:eastAsia="Adobe 楷体 Std R"/>
        </w:rPr>
        <w:t>靠近他们的人以及以萨迦、西布伦、拿弗他利人将许多面饼、无花果饼、干葡萄、酒、油，用驴、骆驼、骡子、牛驮来，又带了许多的牛和羊来，因为以色列人甚是欢乐。</w:t>
      </w:r>
    </w:p>
    <w:p>
      <w:r>
        <w:rPr>
          <w:b/>
        </w:rPr>
        <w:t xml:space="preserve">13 </w:t>
      </w:r>
      <w:r>
        <w:rPr>
          <w:vertAlign w:val="superscript"/>
        </w:rPr>
        <w:t>1</w:t>
      </w:r>
      <w:r>
        <w:rPr>
          <w:rFonts w:ascii="Adobe 楷体 Std R" w:hAnsi="Adobe 楷体 Std R" w:eastAsia="Adobe 楷体 Std R"/>
        </w:rPr>
        <w:t>大卫与千夫长、百夫长，就是一切首领商议。</w:t>
      </w:r>
      <w:r>
        <w:rPr>
          <w:vertAlign w:val="superscript"/>
        </w:rPr>
        <w:t>2</w:t>
      </w:r>
      <w:r>
        <w:rPr>
          <w:rFonts w:ascii="Adobe 楷体 Std R" w:hAnsi="Adobe 楷体 Std R" w:eastAsia="Adobe 楷体 Std R"/>
        </w:rPr>
        <w:t>大卫对以色列全会众说：“你们若以为美，见这事是出于耶和华我们的　神，我们就差遣人走遍以色列地，见我们未来的弟兄，又见住在有郊野之城的祭司利未人，使他们都到这里来聚集。</w:t>
      </w:r>
      <w:r>
        <w:rPr>
          <w:vertAlign w:val="superscript"/>
        </w:rPr>
        <w:t>3</w:t>
      </w:r>
      <w:r>
        <w:rPr>
          <w:rFonts w:ascii="Adobe 楷体 Std R" w:hAnsi="Adobe 楷体 Std R" w:eastAsia="Adobe 楷体 Std R"/>
        </w:rPr>
        <w:t>我们要把　神的约柜运到我们这里来；因为在扫罗年间，我们没有在约柜前求问　神。”</w:t>
      </w:r>
      <w:r>
        <w:rPr>
          <w:vertAlign w:val="superscript"/>
        </w:rPr>
        <w:t>4</w:t>
      </w:r>
      <w:r>
        <w:rPr>
          <w:rFonts w:ascii="Adobe 楷体 Std R" w:hAnsi="Adobe 楷体 Std R" w:eastAsia="Adobe 楷体 Std R"/>
        </w:rPr>
        <w:t>全会众都说可以如此行；这事在众民眼中都看为好。</w:t>
      </w:r>
      <w:r>
        <w:rPr>
          <w:vertAlign w:val="superscript"/>
        </w:rPr>
        <w:t>5</w:t>
      </w:r>
      <w:r>
        <w:rPr>
          <w:rFonts w:ascii="Adobe 楷体 Std R" w:hAnsi="Adobe 楷体 Std R" w:eastAsia="Adobe 楷体 Std R"/>
        </w:rPr>
        <w:t>于是，大卫将以色列人从埃及的西曷河直到哈马口都招聚了来，要从基列·耶琳将　神的约柜运来。</w:t>
      </w:r>
      <w:r>
        <w:rPr>
          <w:vertAlign w:val="superscript"/>
        </w:rPr>
        <w:t>6</w:t>
      </w:r>
      <w:r>
        <w:rPr>
          <w:rFonts w:ascii="Adobe 楷体 Std R" w:hAnsi="Adobe 楷体 Std R" w:eastAsia="Adobe 楷体 Std R"/>
        </w:rPr>
        <w:t>大卫率领以色列众人上到巴拉，就是属犹大的基列·耶琳，要从那里将约柜运来。这约柜就是坐在二基路伯上耶和华　神留名的约柜。</w:t>
      </w:r>
      <w:r>
        <w:rPr>
          <w:vertAlign w:val="superscript"/>
        </w:rPr>
        <w:t>7</w:t>
      </w:r>
      <w:r>
        <w:rPr>
          <w:rFonts w:ascii="Adobe 楷体 Std R" w:hAnsi="Adobe 楷体 Std R" w:eastAsia="Adobe 楷体 Std R"/>
        </w:rPr>
        <w:t>他们将　神的约柜从亚比拿达的家里抬出来，放在新车上。乌撒和亚希约赶车。</w:t>
      </w:r>
      <w:r>
        <w:rPr>
          <w:vertAlign w:val="superscript"/>
        </w:rPr>
        <w:t>8</w:t>
      </w:r>
      <w:r>
        <w:rPr>
          <w:rFonts w:ascii="Adobe 楷体 Std R" w:hAnsi="Adobe 楷体 Std R" w:eastAsia="Adobe 楷体 Std R"/>
        </w:rPr>
        <w:t>大卫和以色列众人在　神前用琴、瑟、锣、鼓、号作乐，极力跳舞歌唱。</w:t>
      </w:r>
      <w:r>
        <w:rPr>
          <w:vertAlign w:val="superscript"/>
        </w:rPr>
        <w:t>9</w:t>
      </w:r>
      <w:r>
        <w:rPr>
          <w:rFonts w:ascii="Adobe 楷体 Std R" w:hAnsi="Adobe 楷体 Std R" w:eastAsia="Adobe 楷体 Std R"/>
        </w:rPr>
        <w:t>到了基顿（在撒母耳下六章六节是拿艮）的禾场；因为牛失前蹄（或译：惊跳），乌撒就伸手扶住约柜。</w:t>
      </w:r>
      <w:r>
        <w:rPr>
          <w:vertAlign w:val="superscript"/>
        </w:rPr>
        <w:t>10</w:t>
      </w:r>
      <w:r>
        <w:rPr>
          <w:rFonts w:ascii="Adobe 楷体 Std R" w:hAnsi="Adobe 楷体 Std R" w:eastAsia="Adobe 楷体 Std R"/>
        </w:rPr>
        <w:t>耶和华向他发怒，因他伸手扶住约柜击杀他，他就死在　神面前。</w:t>
      </w:r>
      <w:r>
        <w:rPr>
          <w:vertAlign w:val="superscript"/>
        </w:rPr>
        <w:t>11</w:t>
      </w:r>
      <w:r>
        <w:rPr>
          <w:rFonts w:ascii="Adobe 楷体 Std R" w:hAnsi="Adobe 楷体 Std R" w:eastAsia="Adobe 楷体 Std R"/>
        </w:rPr>
        <w:t>大卫因耶和华击杀（原文是闯杀）乌撒，心里愁烦，就称那地方为毗列斯·乌撒，直到今日。</w:t>
      </w:r>
      <w:r>
        <w:rPr>
          <w:vertAlign w:val="superscript"/>
        </w:rPr>
        <w:t>12</w:t>
      </w:r>
      <w:r>
        <w:rPr>
          <w:rFonts w:ascii="Adobe 楷体 Std R" w:hAnsi="Adobe 楷体 Std R" w:eastAsia="Adobe 楷体 Std R"/>
        </w:rPr>
        <w:t>那日，大卫惧怕　神，说：“　神的约柜怎可运到我这里来？”</w:t>
      </w:r>
      <w:r>
        <w:rPr>
          <w:vertAlign w:val="superscript"/>
        </w:rPr>
        <w:t>13</w:t>
      </w:r>
      <w:r>
        <w:rPr>
          <w:rFonts w:ascii="Adobe 楷体 Std R" w:hAnsi="Adobe 楷体 Std R" w:eastAsia="Adobe 楷体 Std R"/>
        </w:rPr>
        <w:t>于是大卫不将约柜运进大卫的城，却运到迦特人俄别·以东的家中。</w:t>
      </w:r>
      <w:r>
        <w:rPr>
          <w:vertAlign w:val="superscript"/>
        </w:rPr>
        <w:t>14</w:t>
      </w:r>
      <w:r>
        <w:rPr>
          <w:rFonts w:ascii="Adobe 楷体 Std R" w:hAnsi="Adobe 楷体 Std R" w:eastAsia="Adobe 楷体 Std R"/>
        </w:rPr>
        <w:t xml:space="preserve">　神的约柜在俄别·以东家中三个月，耶和华赐福给俄别·以东的家和他一切所有的。</w:t>
      </w:r>
    </w:p>
    <w:p>
      <w:r>
        <w:rPr>
          <w:b/>
        </w:rPr>
        <w:t xml:space="preserve">14 </w:t>
      </w:r>
      <w:r>
        <w:rPr>
          <w:vertAlign w:val="superscript"/>
        </w:rPr>
        <w:t>1</w:t>
      </w:r>
      <w:r>
        <w:rPr>
          <w:rFonts w:ascii="Adobe 楷体 Std R" w:hAnsi="Adobe 楷体 Std R" w:eastAsia="Adobe 楷体 Std R"/>
        </w:rPr>
        <w:t>推罗王希兰将香柏木运到大卫那里，又差遣使者和石匠、木匠给大卫建造宫殿。</w:t>
      </w:r>
      <w:r>
        <w:rPr>
          <w:vertAlign w:val="superscript"/>
        </w:rPr>
        <w:t>2</w:t>
      </w:r>
      <w:r>
        <w:rPr>
          <w:rFonts w:ascii="Adobe 楷体 Std R" w:hAnsi="Adobe 楷体 Std R" w:eastAsia="Adobe 楷体 Std R"/>
        </w:rPr>
        <w:t>大卫就知道耶和华坚立他作以色列王，又为自己的民以色列，使他的国兴旺。</w:t>
      </w:r>
      <w:r>
        <w:rPr>
          <w:vertAlign w:val="superscript"/>
        </w:rPr>
        <w:t>3</w:t>
      </w:r>
      <w:r>
        <w:rPr>
          <w:rFonts w:ascii="Adobe 楷体 Std R" w:hAnsi="Adobe 楷体 Std R" w:eastAsia="Adobe 楷体 Std R"/>
        </w:rPr>
        <w:t>大卫在耶路撒冷又立后妃，又生儿女。</w:t>
      </w:r>
      <w:r>
        <w:rPr>
          <w:vertAlign w:val="superscript"/>
        </w:rPr>
        <w:t>4</w:t>
      </w:r>
      <w:r>
        <w:rPr>
          <w:rFonts w:ascii="Adobe 楷体 Std R" w:hAnsi="Adobe 楷体 Std R" w:eastAsia="Adobe 楷体 Std R"/>
        </w:rPr>
        <w:t>在耶路撒冷所生的众子是沙母亚、朔罢、拿单、所罗门、</w:t>
      </w:r>
      <w:r>
        <w:rPr>
          <w:vertAlign w:val="superscript"/>
        </w:rPr>
        <w:t>5</w:t>
      </w:r>
      <w:r>
        <w:rPr>
          <w:rFonts w:ascii="Adobe 楷体 Std R" w:hAnsi="Adobe 楷体 Std R" w:eastAsia="Adobe 楷体 Std R"/>
        </w:rPr>
        <w:t>益辖、以利书亚、以法列、</w:t>
      </w:r>
      <w:r>
        <w:rPr>
          <w:vertAlign w:val="superscript"/>
        </w:rPr>
        <w:t>6</w:t>
      </w:r>
      <w:r>
        <w:rPr>
          <w:rFonts w:ascii="Adobe 楷体 Std R" w:hAnsi="Adobe 楷体 Std R" w:eastAsia="Adobe 楷体 Std R"/>
        </w:rPr>
        <w:t>挪迦、尼斐、雅非亚、</w:t>
      </w:r>
      <w:r>
        <w:rPr>
          <w:vertAlign w:val="superscript"/>
        </w:rPr>
        <w:t>7</w:t>
      </w:r>
      <w:r>
        <w:rPr>
          <w:rFonts w:ascii="Adobe 楷体 Std R" w:hAnsi="Adobe 楷体 Std R" w:eastAsia="Adobe 楷体 Std R"/>
        </w:rPr>
        <w:t>以利沙玛、比利雅大、以利法列。</w:t>
      </w:r>
      <w:r>
        <w:rPr>
          <w:vertAlign w:val="superscript"/>
        </w:rPr>
        <w:t>8</w:t>
      </w:r>
      <w:r>
        <w:rPr>
          <w:rFonts w:ascii="Adobe 楷体 Std R" w:hAnsi="Adobe 楷体 Std R" w:eastAsia="Adobe 楷体 Std R"/>
        </w:rPr>
        <w:t>非利士人听见大卫受膏作以色列众人的王，非利士众人就上来寻索大卫。大卫听见，就出去迎敌。</w:t>
      </w:r>
      <w:r>
        <w:rPr>
          <w:vertAlign w:val="superscript"/>
        </w:rPr>
        <w:t>9</w:t>
      </w:r>
      <w:r>
        <w:rPr>
          <w:rFonts w:ascii="Adobe 楷体 Std R" w:hAnsi="Adobe 楷体 Std R" w:eastAsia="Adobe 楷体 Std R"/>
        </w:rPr>
        <w:t>非利士人来了，布散在利乏音谷。</w:t>
      </w:r>
      <w:r>
        <w:rPr>
          <w:vertAlign w:val="superscript"/>
        </w:rPr>
        <w:t>10</w:t>
      </w:r>
      <w:r>
        <w:rPr>
          <w:rFonts w:ascii="Adobe 楷体 Std R" w:hAnsi="Adobe 楷体 Std R" w:eastAsia="Adobe 楷体 Std R"/>
        </w:rPr>
        <w:t>大卫求问　神，说：“我可以上去攻打非利士人吗？你将他们交在我手里吗？”耶和华说：“你可以上去，我必将他们交在你手里。”</w:t>
      </w:r>
      <w:r>
        <w:rPr>
          <w:vertAlign w:val="superscript"/>
        </w:rPr>
        <w:t>11</w:t>
      </w:r>
      <w:r>
        <w:rPr>
          <w:rFonts w:ascii="Adobe 楷体 Std R" w:hAnsi="Adobe 楷体 Std R" w:eastAsia="Adobe 楷体 Std R"/>
        </w:rPr>
        <w:t>非利士人来到巴力·毗拉心，大卫在那里杀败他们。大卫说：“　神藉我的手冲破敌人，如同水冲去一般”；因此称那地方为巴力·毗拉心。</w:t>
      </w:r>
      <w:r>
        <w:rPr>
          <w:vertAlign w:val="superscript"/>
        </w:rPr>
        <w:t>12</w:t>
      </w:r>
      <w:r>
        <w:rPr>
          <w:rFonts w:ascii="Adobe 楷体 Std R" w:hAnsi="Adobe 楷体 Std R" w:eastAsia="Adobe 楷体 Std R"/>
        </w:rPr>
        <w:t>非利士人将神像撇在那里，大卫吩咐人用火焚烧了。</w:t>
      </w:r>
      <w:r>
        <w:rPr>
          <w:vertAlign w:val="superscript"/>
        </w:rPr>
        <w:t>13</w:t>
      </w:r>
      <w:r>
        <w:rPr>
          <w:rFonts w:ascii="Adobe 楷体 Std R" w:hAnsi="Adobe 楷体 Std R" w:eastAsia="Adobe 楷体 Std R"/>
        </w:rPr>
        <w:t>非利士人又布散在利乏音谷。</w:t>
      </w:r>
      <w:r>
        <w:rPr>
          <w:vertAlign w:val="superscript"/>
        </w:rPr>
        <w:t>14</w:t>
      </w:r>
      <w:r>
        <w:rPr>
          <w:rFonts w:ascii="Adobe 楷体 Std R" w:hAnsi="Adobe 楷体 Std R" w:eastAsia="Adobe 楷体 Std R"/>
        </w:rPr>
        <w:t>大卫又求问　神。　神说：“不要一直地上去，要转到他们后头，从桑林对面攻打他们。</w:t>
      </w:r>
      <w:r>
        <w:rPr>
          <w:vertAlign w:val="superscript"/>
        </w:rPr>
        <w:t>15</w:t>
      </w:r>
      <w:r>
        <w:rPr>
          <w:rFonts w:ascii="Adobe 楷体 Std R" w:hAnsi="Adobe 楷体 Std R" w:eastAsia="Adobe 楷体 Std R"/>
        </w:rPr>
        <w:t>你听见桑树梢上有脚步的声音，就要出战，因为　神已经在你前头去攻打非利士人的军队。”</w:t>
      </w:r>
      <w:r>
        <w:rPr>
          <w:vertAlign w:val="superscript"/>
        </w:rPr>
        <w:t>16</w:t>
      </w:r>
      <w:r>
        <w:rPr>
          <w:rFonts w:ascii="Adobe 楷体 Std R" w:hAnsi="Adobe 楷体 Std R" w:eastAsia="Adobe 楷体 Std R"/>
        </w:rPr>
        <w:t>大卫就遵着　神所吩咐的，攻打非利士人的军队，从基遍直到基色。</w:t>
      </w:r>
      <w:r>
        <w:rPr>
          <w:vertAlign w:val="superscript"/>
        </w:rPr>
        <w:t>17</w:t>
      </w:r>
      <w:r>
        <w:rPr>
          <w:rFonts w:ascii="Adobe 楷体 Std R" w:hAnsi="Adobe 楷体 Std R" w:eastAsia="Adobe 楷体 Std R"/>
        </w:rPr>
        <w:t>于是大卫的名传扬到列国，耶和华使列国都惧怕他。</w:t>
      </w:r>
    </w:p>
    <w:p>
      <w:r>
        <w:rPr>
          <w:b/>
        </w:rPr>
        <w:t xml:space="preserve">15 </w:t>
      </w:r>
      <w:r>
        <w:rPr>
          <w:vertAlign w:val="superscript"/>
        </w:rPr>
        <w:t>1</w:t>
      </w:r>
      <w:r>
        <w:rPr>
          <w:rFonts w:ascii="Adobe 楷体 Std R" w:hAnsi="Adobe 楷体 Std R" w:eastAsia="Adobe 楷体 Std R"/>
        </w:rPr>
        <w:t>大卫在大卫城为自己建造宫殿，又为　神的约柜预备地方，支搭帐幕。</w:t>
      </w:r>
      <w:r>
        <w:rPr>
          <w:vertAlign w:val="superscript"/>
        </w:rPr>
        <w:t>2</w:t>
      </w:r>
      <w:r>
        <w:rPr>
          <w:rFonts w:ascii="Adobe 楷体 Std R" w:hAnsi="Adobe 楷体 Std R" w:eastAsia="Adobe 楷体 Std R"/>
        </w:rPr>
        <w:t>那时大卫说：“除了利未人之外，无人可抬　神的约柜；因为耶和华拣选他们抬　神的约柜，且永远侍奉他。”</w:t>
      </w:r>
      <w:r>
        <w:rPr>
          <w:vertAlign w:val="superscript"/>
        </w:rPr>
        <w:t>3</w:t>
      </w:r>
      <w:r>
        <w:rPr>
          <w:rFonts w:ascii="Adobe 楷体 Std R" w:hAnsi="Adobe 楷体 Std R" w:eastAsia="Adobe 楷体 Std R"/>
        </w:rPr>
        <w:t>大卫招聚以色列众人到耶路撒冷，要将耶和华的约柜抬到他所预备的地方。</w:t>
      </w:r>
      <w:r>
        <w:rPr>
          <w:vertAlign w:val="superscript"/>
        </w:rPr>
        <w:t>4</w:t>
      </w:r>
      <w:r>
        <w:rPr>
          <w:rFonts w:ascii="Adobe 楷体 Std R" w:hAnsi="Adobe 楷体 Std R" w:eastAsia="Adobe 楷体 Std R"/>
        </w:rPr>
        <w:t>大卫又聚集亚伦的子孙和利未人。</w:t>
      </w:r>
      <w:r>
        <w:rPr>
          <w:vertAlign w:val="superscript"/>
        </w:rPr>
        <w:t>5</w:t>
      </w:r>
      <w:r>
        <w:rPr>
          <w:rFonts w:ascii="Adobe 楷体 Std R" w:hAnsi="Adobe 楷体 Std R" w:eastAsia="Adobe 楷体 Std R"/>
        </w:rPr>
        <w:t>哥辖子孙中有族长乌列和他的弟兄一百二十人。</w:t>
      </w:r>
      <w:r>
        <w:rPr>
          <w:vertAlign w:val="superscript"/>
        </w:rPr>
        <w:t>6</w:t>
      </w:r>
      <w:r>
        <w:rPr>
          <w:rFonts w:ascii="Adobe 楷体 Std R" w:hAnsi="Adobe 楷体 Std R" w:eastAsia="Adobe 楷体 Std R"/>
        </w:rPr>
        <w:t>米拉利子孙中有族长亚帅雅和他的弟兄二百二十人。</w:t>
      </w:r>
      <w:r>
        <w:rPr>
          <w:vertAlign w:val="superscript"/>
        </w:rPr>
        <w:t>7</w:t>
      </w:r>
      <w:r>
        <w:rPr>
          <w:rFonts w:ascii="Adobe 楷体 Std R" w:hAnsi="Adobe 楷体 Std R" w:eastAsia="Adobe 楷体 Std R"/>
        </w:rPr>
        <w:t>革顺子孙中有族长约珥和他的弟兄一百三十人。</w:t>
      </w:r>
      <w:r>
        <w:rPr>
          <w:vertAlign w:val="superscript"/>
        </w:rPr>
        <w:t>8</w:t>
      </w:r>
      <w:r>
        <w:rPr>
          <w:rFonts w:ascii="Adobe 楷体 Std R" w:hAnsi="Adobe 楷体 Std R" w:eastAsia="Adobe 楷体 Std R"/>
        </w:rPr>
        <w:t>以利撒反子孙中有族长示玛雅和他的弟兄二百人。</w:t>
      </w:r>
      <w:r>
        <w:rPr>
          <w:vertAlign w:val="superscript"/>
        </w:rPr>
        <w:t>9</w:t>
      </w:r>
      <w:r>
        <w:rPr>
          <w:rFonts w:ascii="Adobe 楷体 Std R" w:hAnsi="Adobe 楷体 Std R" w:eastAsia="Adobe 楷体 Std R"/>
        </w:rPr>
        <w:t>希伯仑子孙中有族长以列和他的弟兄八十人。</w:t>
      </w:r>
      <w:r>
        <w:rPr>
          <w:vertAlign w:val="superscript"/>
        </w:rPr>
        <w:t>10</w:t>
      </w:r>
      <w:r>
        <w:rPr>
          <w:rFonts w:ascii="Adobe 楷体 Std R" w:hAnsi="Adobe 楷体 Std R" w:eastAsia="Adobe 楷体 Std R"/>
        </w:rPr>
        <w:t>乌薛子孙中有族长亚米拿达和他的弟兄一百一十二人。</w:t>
      </w:r>
      <w:r>
        <w:rPr>
          <w:vertAlign w:val="superscript"/>
        </w:rPr>
        <w:t>11</w:t>
      </w:r>
      <w:r>
        <w:rPr>
          <w:rFonts w:ascii="Adobe 楷体 Std R" w:hAnsi="Adobe 楷体 Std R" w:eastAsia="Adobe 楷体 Std R"/>
        </w:rPr>
        <w:t>大卫将祭司撒督和亚比亚他，并利未人乌列、亚帅雅、约珥、示玛雅、以列、亚米拿达召来，</w:t>
      </w:r>
      <w:r>
        <w:rPr>
          <w:vertAlign w:val="superscript"/>
        </w:rPr>
        <w:t>12</w:t>
      </w:r>
      <w:r>
        <w:rPr>
          <w:rFonts w:ascii="Adobe 楷体 Std R" w:hAnsi="Adobe 楷体 Std R" w:eastAsia="Adobe 楷体 Std R"/>
        </w:rPr>
        <w:t>对他们说：“你们是利未人的族长，你们和你们的弟兄应当自洁，好将耶和华以色列　神的约柜抬到我所预备的地方。</w:t>
      </w:r>
      <w:r>
        <w:rPr>
          <w:vertAlign w:val="superscript"/>
        </w:rPr>
        <w:t>13</w:t>
      </w:r>
      <w:r>
        <w:rPr>
          <w:rFonts w:ascii="Adobe 楷体 Std R" w:hAnsi="Adobe 楷体 Std R" w:eastAsia="Adobe 楷体 Std R"/>
        </w:rPr>
        <w:t>因你们先前没有抬这约柜，按定例求问耶和华我们的　神，所以他刑罚（原文是闯杀）我们。”</w:t>
      </w:r>
      <w:r>
        <w:rPr>
          <w:vertAlign w:val="superscript"/>
        </w:rPr>
        <w:t>14</w:t>
      </w:r>
      <w:r>
        <w:rPr>
          <w:rFonts w:ascii="Adobe 楷体 Std R" w:hAnsi="Adobe 楷体 Std R" w:eastAsia="Adobe 楷体 Std R"/>
        </w:rPr>
        <w:t>于是祭司利未人自洁，好将耶和华以色列　神的约柜抬上来。</w:t>
      </w:r>
      <w:r>
        <w:rPr>
          <w:vertAlign w:val="superscript"/>
        </w:rPr>
        <w:t>15</w:t>
      </w:r>
      <w:r>
        <w:rPr>
          <w:rFonts w:ascii="Adobe 楷体 Std R" w:hAnsi="Adobe 楷体 Std R" w:eastAsia="Adobe 楷体 Std R"/>
        </w:rPr>
        <w:t>利未子孙就用杠，肩抬　神的约柜，是照耶和华藉摩西所吩咐的。</w:t>
      </w:r>
      <w:r>
        <w:rPr>
          <w:vertAlign w:val="superscript"/>
        </w:rPr>
        <w:t>16</w:t>
      </w:r>
      <w:r>
        <w:rPr>
          <w:rFonts w:ascii="Adobe 楷体 Std R" w:hAnsi="Adobe 楷体 Std R" w:eastAsia="Adobe 楷体 Std R"/>
        </w:rPr>
        <w:t>大卫吩咐利未人的族长，派他们歌唱的弟兄用琴瑟和钹作乐，欢欢喜喜地大声歌颂。</w:t>
      </w:r>
      <w:r>
        <w:rPr>
          <w:vertAlign w:val="superscript"/>
        </w:rPr>
        <w:t>17</w:t>
      </w:r>
      <w:r>
        <w:rPr>
          <w:rFonts w:ascii="Adobe 楷体 Std R" w:hAnsi="Adobe 楷体 Std R" w:eastAsia="Adobe 楷体 Std R"/>
        </w:rPr>
        <w:t>于是利未人派约珥的儿子希幔和他弟兄中比利家的儿子亚萨，并他们族弟兄米拉利子孙里古沙雅的儿子以探。</w:t>
      </w:r>
      <w:r>
        <w:rPr>
          <w:vertAlign w:val="superscript"/>
        </w:rPr>
        <w:t>18</w:t>
      </w:r>
      <w:r>
        <w:rPr>
          <w:rFonts w:ascii="Adobe 楷体 Std R" w:hAnsi="Adobe 楷体 Std R" w:eastAsia="Adobe 楷体 Std R"/>
        </w:rPr>
        <w:t>其次还有他们的弟兄撒迦利雅、便雅薛、示米拉末、耶歇、乌尼、以利押、比拿雅、玛西雅、玛他提雅、以利斐利户、弥克尼雅，并守门的俄别·以东和耶利。</w:t>
      </w:r>
      <w:r>
        <w:rPr>
          <w:vertAlign w:val="superscript"/>
        </w:rPr>
        <w:t>19</w:t>
      </w:r>
      <w:r>
        <w:rPr>
          <w:rFonts w:ascii="Adobe 楷体 Std R" w:hAnsi="Adobe 楷体 Std R" w:eastAsia="Adobe 楷体 Std R"/>
        </w:rPr>
        <w:t>这样，派歌唱的希幔、亚萨、以探敲铜钹，大发响声；</w:t>
      </w:r>
      <w:r>
        <w:rPr>
          <w:vertAlign w:val="superscript"/>
        </w:rPr>
        <w:t>20</w:t>
      </w:r>
      <w:r>
        <w:rPr>
          <w:rFonts w:ascii="Adobe 楷体 Std R" w:hAnsi="Adobe 楷体 Std R" w:eastAsia="Adobe 楷体 Std R"/>
        </w:rPr>
        <w:t>派撒迦利雅、雅薛、示米拉末、耶歇、乌尼、以利押、玛西雅、比拿雅鼓瑟，调用女音；</w:t>
      </w:r>
      <w:r>
        <w:rPr>
          <w:vertAlign w:val="superscript"/>
        </w:rPr>
        <w:t>21</w:t>
      </w:r>
      <w:r>
        <w:rPr>
          <w:rFonts w:ascii="Adobe 楷体 Std R" w:hAnsi="Adobe 楷体 Std R" w:eastAsia="Adobe 楷体 Std R"/>
        </w:rPr>
        <w:t>又派玛他提雅、以利斐利户、弥克尼雅、俄别·以东、耶利、亚撒西雅领首弹琴，调用第八。</w:t>
      </w:r>
      <w:r>
        <w:rPr>
          <w:vertAlign w:val="superscript"/>
        </w:rPr>
        <w:t>22</w:t>
      </w:r>
      <w:r>
        <w:rPr>
          <w:rFonts w:ascii="Adobe 楷体 Std R" w:hAnsi="Adobe 楷体 Std R" w:eastAsia="Adobe 楷体 Std R"/>
        </w:rPr>
        <w:t>利未人的族长基拿尼雅是歌唱人的首领，又教训人歌唱，因为他精通此事。</w:t>
      </w:r>
      <w:r>
        <w:rPr>
          <w:vertAlign w:val="superscript"/>
        </w:rPr>
        <w:t>23</w:t>
      </w:r>
      <w:r>
        <w:rPr>
          <w:rFonts w:ascii="Adobe 楷体 Std R" w:hAnsi="Adobe 楷体 Std R" w:eastAsia="Adobe 楷体 Std R"/>
        </w:rPr>
        <w:t>比利家、以利加拿是约柜前守门的。</w:t>
      </w:r>
      <w:r>
        <w:rPr>
          <w:vertAlign w:val="superscript"/>
        </w:rPr>
        <w:t>24</w:t>
      </w:r>
      <w:r>
        <w:rPr>
          <w:rFonts w:ascii="Adobe 楷体 Std R" w:hAnsi="Adobe 楷体 Std R" w:eastAsia="Adobe 楷体 Std R"/>
        </w:rPr>
        <w:t>祭司示巴尼、约沙法、拿坦业、亚玛赛、撒迦利雅、比拿亚、以利以谢在　神的约柜前吹号。俄别·以东和耶希亚也是约柜前守门的。</w:t>
      </w:r>
      <w:r>
        <w:rPr>
          <w:vertAlign w:val="superscript"/>
        </w:rPr>
        <w:t>25</w:t>
      </w:r>
      <w:r>
        <w:rPr>
          <w:rFonts w:ascii="Adobe 楷体 Std R" w:hAnsi="Adobe 楷体 Std R" w:eastAsia="Adobe 楷体 Std R"/>
        </w:rPr>
        <w:t>于是，大卫和以色列的长老，并千夫长都去从俄别·以东的家欢欢喜喜地将耶和华的约柜抬上来。</w:t>
      </w:r>
      <w:r>
        <w:rPr>
          <w:vertAlign w:val="superscript"/>
        </w:rPr>
        <w:t>26</w:t>
      </w:r>
      <w:r>
        <w:rPr>
          <w:rFonts w:ascii="Adobe 楷体 Std R" w:hAnsi="Adobe 楷体 Std R" w:eastAsia="Adobe 楷体 Std R"/>
        </w:rPr>
        <w:t xml:space="preserve">　神赐恩与抬耶和华约柜的利未人，他们就献上七只公牛，七只公羊。</w:t>
      </w:r>
      <w:r>
        <w:rPr>
          <w:vertAlign w:val="superscript"/>
        </w:rPr>
        <w:t>27</w:t>
      </w:r>
      <w:r>
        <w:rPr>
          <w:rFonts w:ascii="Adobe 楷体 Std R" w:hAnsi="Adobe 楷体 Std R" w:eastAsia="Adobe 楷体 Std R"/>
        </w:rPr>
        <w:t>大卫和抬约柜的利未人，并歌唱人的首领基拿尼雅，以及歌唱的人，都穿着细麻布的外袍；大卫另外穿着细麻布的以弗得。</w:t>
      </w:r>
      <w:r>
        <w:rPr>
          <w:vertAlign w:val="superscript"/>
        </w:rPr>
        <w:t>28</w:t>
      </w:r>
      <w:r>
        <w:rPr>
          <w:rFonts w:ascii="Adobe 楷体 Std R" w:hAnsi="Adobe 楷体 Std R" w:eastAsia="Adobe 楷体 Std R"/>
        </w:rPr>
        <w:t>这样，以色列众人欢呼吹角、吹号、敲钹、鼓瑟、弹琴，大发响声，将耶和华的约柜抬上来。</w:t>
      </w:r>
      <w:r>
        <w:rPr>
          <w:vertAlign w:val="superscript"/>
        </w:rPr>
        <w:t>29</w:t>
      </w:r>
      <w:r>
        <w:rPr>
          <w:rFonts w:ascii="Adobe 楷体 Std R" w:hAnsi="Adobe 楷体 Std R" w:eastAsia="Adobe 楷体 Std R"/>
        </w:rPr>
        <w:t>耶和华的约柜进了大卫城的时候，扫罗的女儿米甲从窗户里观看，见大卫王踊跃跳舞，心里就轻视他。</w:t>
      </w:r>
    </w:p>
    <w:p>
      <w:r>
        <w:rPr>
          <w:b/>
        </w:rPr>
        <w:t xml:space="preserve">16 </w:t>
      </w:r>
      <w:r>
        <w:rPr>
          <w:vertAlign w:val="superscript"/>
        </w:rPr>
        <w:t>1</w:t>
      </w:r>
      <w:r>
        <w:rPr>
          <w:rFonts w:ascii="Adobe 楷体 Std R" w:hAnsi="Adobe 楷体 Std R" w:eastAsia="Adobe 楷体 Std R"/>
        </w:rPr>
        <w:t>众人将　神的约柜请进去，安放在大卫所搭的帐幕里，就在　神面前献燔祭和平安祭。</w:t>
      </w:r>
      <w:r>
        <w:rPr>
          <w:vertAlign w:val="superscript"/>
        </w:rPr>
        <w:t>2</w:t>
      </w:r>
      <w:r>
        <w:rPr>
          <w:rFonts w:ascii="Adobe 楷体 Std R" w:hAnsi="Adobe 楷体 Std R" w:eastAsia="Adobe 楷体 Std R"/>
        </w:rPr>
        <w:t>大卫献完了燔祭和平安祭，就奉耶和华的名给民祝福，</w:t>
      </w:r>
      <w:r>
        <w:rPr>
          <w:vertAlign w:val="superscript"/>
        </w:rPr>
        <w:t>3</w:t>
      </w:r>
      <w:r>
        <w:rPr>
          <w:rFonts w:ascii="Adobe 楷体 Std R" w:hAnsi="Adobe 楷体 Std R" w:eastAsia="Adobe 楷体 Std R"/>
        </w:rPr>
        <w:t>并且分给以色列人，无论男女，每人一个饼，一块肉，一个葡萄饼。</w:t>
      </w:r>
      <w:r>
        <w:rPr>
          <w:vertAlign w:val="superscript"/>
        </w:rPr>
        <w:t>4</w:t>
      </w:r>
      <w:r>
        <w:rPr>
          <w:rFonts w:ascii="Adobe 楷体 Std R" w:hAnsi="Adobe 楷体 Std R" w:eastAsia="Adobe 楷体 Std R"/>
        </w:rPr>
        <w:t>大卫派几个利未人在耶和华的约柜前侍奉，颂扬，称谢，赞美耶和华以色列的　神：</w:t>
      </w:r>
      <w:r>
        <w:rPr>
          <w:vertAlign w:val="superscript"/>
        </w:rPr>
        <w:t>5</w:t>
      </w:r>
      <w:r>
        <w:rPr>
          <w:rFonts w:ascii="Adobe 楷体 Std R" w:hAnsi="Adobe 楷体 Std R" w:eastAsia="Adobe 楷体 Std R"/>
        </w:rPr>
        <w:t>为首的是亚萨，其次是撒迦利雅、雅薛、示米拉末、耶歇、玛他提雅、以利押、比拿雅、俄别·以东、耶利，鼓瑟弹琴；惟有亚萨敲钹，大发响声；</w:t>
      </w:r>
      <w:r>
        <w:rPr>
          <w:vertAlign w:val="superscript"/>
        </w:rPr>
        <w:t>6</w:t>
      </w:r>
      <w:r>
        <w:rPr>
          <w:rFonts w:ascii="Adobe 楷体 Std R" w:hAnsi="Adobe 楷体 Std R" w:eastAsia="Adobe 楷体 Std R"/>
        </w:rPr>
        <w:t>祭司比拿雅和雅哈悉常在　神的约柜前吹号。</w:t>
      </w:r>
      <w:r>
        <w:rPr>
          <w:vertAlign w:val="superscript"/>
        </w:rPr>
        <w:t>7</w:t>
      </w:r>
      <w:r>
        <w:rPr>
          <w:rFonts w:ascii="Adobe 楷体 Std R" w:hAnsi="Adobe 楷体 Std R" w:eastAsia="Adobe 楷体 Std R"/>
        </w:rPr>
        <w:t>那日，大卫初次藉亚萨和他的弟兄以诗歌称颂耶和华，说：</w:t>
      </w:r>
      <w:r>
        <w:rPr>
          <w:vertAlign w:val="superscript"/>
        </w:rPr>
        <w:t>8</w:t>
      </w:r>
      <w:r>
        <w:rPr>
          <w:rFonts w:ascii="Adobe 楷体 Std R" w:hAnsi="Adobe 楷体 Std R" w:eastAsia="Adobe 楷体 Std R"/>
        </w:rPr>
        <w:t>“你们要称谢耶和华，求告他的名，在万民中传扬他的作为！</w:t>
      </w:r>
      <w:r>
        <w:rPr>
          <w:vertAlign w:val="superscript"/>
        </w:rPr>
        <w:t>9</w:t>
      </w:r>
      <w:r>
        <w:rPr>
          <w:rFonts w:ascii="Adobe 楷体 Std R" w:hAnsi="Adobe 楷体 Std R" w:eastAsia="Adobe 楷体 Std R"/>
        </w:rPr>
        <w:t>要向他唱诗、歌颂，谈论他一切奇妙的作为。</w:t>
      </w:r>
      <w:r>
        <w:rPr>
          <w:vertAlign w:val="superscript"/>
        </w:rPr>
        <w:t>10</w:t>
      </w:r>
      <w:r>
        <w:rPr>
          <w:rFonts w:ascii="Adobe 楷体 Std R" w:hAnsi="Adobe 楷体 Std R" w:eastAsia="Adobe 楷体 Std R"/>
        </w:rPr>
        <w:t>要以他的圣名夸耀；寻求耶和华的人，心中应当欢喜。</w:t>
      </w:r>
      <w:r>
        <w:rPr>
          <w:vertAlign w:val="superscript"/>
        </w:rPr>
        <w:t>11</w:t>
      </w:r>
      <w:r>
        <w:rPr>
          <w:rFonts w:ascii="Adobe 楷体 Std R" w:hAnsi="Adobe 楷体 Std R" w:eastAsia="Adobe 楷体 Std R"/>
        </w:rPr>
        <w:t>要寻求耶和华与他的能力，时常寻求他的面。</w:t>
      </w:r>
      <w:r>
        <w:rPr>
          <w:vertAlign w:val="superscript"/>
        </w:rPr>
        <w:t>12</w:t>
      </w:r>
      <w:r>
        <w:rPr>
          <w:rFonts w:ascii="Adobe 楷体 Std R" w:hAnsi="Adobe 楷体 Std R" w:eastAsia="Adobe 楷体 Std R"/>
        </w:rPr>
        <w:t>他仆人以色列的后裔，他所拣选雅各的子孙哪，你们要记念他奇妙的作为和他的奇事，并他口中的判语。</w:t>
      </w:r>
      <w:r>
        <w:rPr>
          <w:vertAlign w:val="superscript"/>
        </w:rPr>
        <w:t>13</w:t>
      </w:r>
      <w:r>
        <w:rPr>
          <w:rFonts w:ascii="Adobe 楷体 Std R" w:hAnsi="Adobe 楷体 Std R" w:eastAsia="Adobe 楷体 Std R"/>
        </w:rPr>
      </w:r>
      <w:r>
        <w:rPr>
          <w:vertAlign w:val="superscript"/>
        </w:rPr>
        <w:t>14</w:t>
      </w:r>
      <w:r>
        <w:rPr>
          <w:rFonts w:ascii="Adobe 楷体 Std R" w:hAnsi="Adobe 楷体 Std R" w:eastAsia="Adobe 楷体 Std R"/>
        </w:rPr>
        <w:t>“他是耶和华我们的　神，全地都有他的判断。</w:t>
      </w:r>
      <w:r>
        <w:rPr>
          <w:vertAlign w:val="superscript"/>
        </w:rPr>
        <w:t>15</w:t>
      </w:r>
      <w:r>
        <w:rPr>
          <w:rFonts w:ascii="Adobe 楷体 Std R" w:hAnsi="Adobe 楷体 Std R" w:eastAsia="Adobe 楷体 Std R"/>
        </w:rPr>
        <w:t>你们要记念他的约，直到永远；他所吩咐的话，直到千代，</w:t>
      </w:r>
      <w:r>
        <w:rPr>
          <w:vertAlign w:val="superscript"/>
        </w:rPr>
        <w:t>16</w:t>
      </w:r>
      <w:r>
        <w:rPr>
          <w:rFonts w:ascii="Adobe 楷体 Std R" w:hAnsi="Adobe 楷体 Std R" w:eastAsia="Adobe 楷体 Std R"/>
        </w:rPr>
        <w:t>就是与亚伯拉罕所立的约，向以撒所起的誓。</w:t>
      </w:r>
      <w:r>
        <w:rPr>
          <w:vertAlign w:val="superscript"/>
        </w:rPr>
        <w:t>17</w:t>
      </w:r>
      <w:r>
        <w:rPr>
          <w:rFonts w:ascii="Adobe 楷体 Std R" w:hAnsi="Adobe 楷体 Std R" w:eastAsia="Adobe 楷体 Std R"/>
        </w:rPr>
        <w:t>他又将这约向雅各定为律例，向以色列定为永远的约，</w:t>
      </w:r>
      <w:r>
        <w:rPr>
          <w:vertAlign w:val="superscript"/>
        </w:rPr>
        <w:t>18</w:t>
      </w:r>
      <w:r>
        <w:rPr>
          <w:rFonts w:ascii="Adobe 楷体 Std R" w:hAnsi="Adobe 楷体 Std R" w:eastAsia="Adobe 楷体 Std R"/>
        </w:rPr>
        <w:t>说：‘我必将迦南地赐给你，作你产业的份。’</w:t>
      </w:r>
      <w:r>
        <w:rPr>
          <w:vertAlign w:val="superscript"/>
        </w:rPr>
        <w:t>19</w:t>
      </w:r>
      <w:r>
        <w:rPr>
          <w:rFonts w:ascii="Adobe 楷体 Std R" w:hAnsi="Adobe 楷体 Std R" w:eastAsia="Adobe 楷体 Std R"/>
        </w:rPr>
        <w:t>“当时你们人丁有限，数目稀少，并且在那地为寄居的；</w:t>
      </w:r>
      <w:r>
        <w:rPr>
          <w:vertAlign w:val="superscript"/>
        </w:rPr>
        <w:t>20</w:t>
      </w:r>
      <w:r>
        <w:rPr>
          <w:rFonts w:ascii="Adobe 楷体 Std R" w:hAnsi="Adobe 楷体 Std R" w:eastAsia="Adobe 楷体 Std R"/>
        </w:rPr>
        <w:t>他们从这邦游到那邦，从这国行到那国。</w:t>
      </w:r>
      <w:r>
        <w:rPr>
          <w:vertAlign w:val="superscript"/>
        </w:rPr>
        <w:t>21</w:t>
      </w:r>
      <w:r>
        <w:rPr>
          <w:rFonts w:ascii="Adobe 楷体 Std R" w:hAnsi="Adobe 楷体 Std R" w:eastAsia="Adobe 楷体 Std R"/>
        </w:rPr>
        <w:t>耶和华不容什么人欺负他们，为他们的缘故责备君王，</w:t>
      </w:r>
      <w:r>
        <w:rPr>
          <w:vertAlign w:val="superscript"/>
        </w:rPr>
        <w:t>22</w:t>
      </w:r>
      <w:r>
        <w:rPr>
          <w:rFonts w:ascii="Adobe 楷体 Std R" w:hAnsi="Adobe 楷体 Std R" w:eastAsia="Adobe 楷体 Std R"/>
        </w:rPr>
        <w:t>说：‘不可难为我受膏的人，也不可恶待我的先知。’</w:t>
      </w:r>
      <w:r>
        <w:rPr>
          <w:vertAlign w:val="superscript"/>
        </w:rPr>
        <w:t>23</w:t>
      </w:r>
      <w:r>
        <w:rPr>
          <w:rFonts w:ascii="Adobe 楷体 Std R" w:hAnsi="Adobe 楷体 Std R" w:eastAsia="Adobe 楷体 Std R"/>
        </w:rPr>
        <w:t>“全地都要向耶和华歌唱！天天传扬他的救恩，</w:t>
      </w:r>
      <w:r>
        <w:rPr>
          <w:vertAlign w:val="superscript"/>
        </w:rPr>
        <w:t>24</w:t>
      </w:r>
      <w:r>
        <w:rPr>
          <w:rFonts w:ascii="Adobe 楷体 Std R" w:hAnsi="Adobe 楷体 Std R" w:eastAsia="Adobe 楷体 Std R"/>
        </w:rPr>
        <w:t>在列邦中述说他的荣耀，在万民中述说他的奇事。</w:t>
      </w:r>
      <w:r>
        <w:rPr>
          <w:vertAlign w:val="superscript"/>
        </w:rPr>
        <w:t>25</w:t>
      </w:r>
      <w:r>
        <w:rPr>
          <w:rFonts w:ascii="Adobe 楷体 Std R" w:hAnsi="Adobe 楷体 Std R" w:eastAsia="Adobe 楷体 Std R"/>
        </w:rPr>
        <w:t>因耶和华为大，当受极大的赞美；他在万　神之上，当受敬畏。</w:t>
      </w:r>
      <w:r>
        <w:rPr>
          <w:vertAlign w:val="superscript"/>
        </w:rPr>
        <w:t>26</w:t>
      </w:r>
      <w:r>
        <w:rPr>
          <w:rFonts w:ascii="Adobe 楷体 Std R" w:hAnsi="Adobe 楷体 Std R" w:eastAsia="Adobe 楷体 Std R"/>
        </w:rPr>
        <w:t>外邦的神都属虚无，惟独耶和华创造诸天。</w:t>
      </w:r>
      <w:r>
        <w:rPr>
          <w:vertAlign w:val="superscript"/>
        </w:rPr>
        <w:t>27</w:t>
      </w:r>
      <w:r>
        <w:rPr>
          <w:rFonts w:ascii="Adobe 楷体 Std R" w:hAnsi="Adobe 楷体 Std R" w:eastAsia="Adobe 楷体 Std R"/>
        </w:rPr>
        <w:t>有尊荣和威严在他面前，有能力和喜乐在他圣所。</w:t>
      </w:r>
      <w:r>
        <w:rPr>
          <w:vertAlign w:val="superscript"/>
        </w:rPr>
        <w:t>28</w:t>
      </w:r>
      <w:r>
        <w:rPr>
          <w:rFonts w:ascii="Adobe 楷体 Std R" w:hAnsi="Adobe 楷体 Std R" w:eastAsia="Adobe 楷体 Std R"/>
        </w:rPr>
        <w:t>“民中的万族啊，你们要将荣耀能力归给耶和华，都归给耶和华！</w:t>
      </w:r>
      <w:r>
        <w:rPr>
          <w:vertAlign w:val="superscript"/>
        </w:rPr>
        <w:t>29</w:t>
      </w:r>
      <w:r>
        <w:rPr>
          <w:rFonts w:ascii="Adobe 楷体 Std R" w:hAnsi="Adobe 楷体 Std R" w:eastAsia="Adobe 楷体 Std R"/>
        </w:rPr>
        <w:t>要将耶和华的名所当得的荣耀归给他，拿供物来奉到他面前；当以圣洁的（的：或译为）妆饰敬拜耶和华。</w:t>
      </w:r>
      <w:r>
        <w:rPr>
          <w:vertAlign w:val="superscript"/>
        </w:rPr>
        <w:t>30</w:t>
      </w:r>
      <w:r>
        <w:rPr>
          <w:rFonts w:ascii="Adobe 楷体 Std R" w:hAnsi="Adobe 楷体 Std R" w:eastAsia="Adobe 楷体 Std R"/>
        </w:rPr>
        <w:t>全地要在他面前战抖，世界也坚定不得动摇。</w:t>
      </w:r>
      <w:r>
        <w:rPr>
          <w:vertAlign w:val="superscript"/>
        </w:rPr>
        <w:t>31</w:t>
      </w:r>
      <w:r>
        <w:rPr>
          <w:rFonts w:ascii="Adobe 楷体 Std R" w:hAnsi="Adobe 楷体 Std R" w:eastAsia="Adobe 楷体 Std R"/>
        </w:rPr>
        <w:t>愿天欢喜，愿地快乐；愿人在列邦中说：‘耶和华作王了！’</w:t>
      </w:r>
      <w:r>
        <w:rPr>
          <w:vertAlign w:val="superscript"/>
        </w:rPr>
        <w:t>32</w:t>
      </w:r>
      <w:r>
        <w:rPr>
          <w:rFonts w:ascii="Adobe 楷体 Std R" w:hAnsi="Adobe 楷体 Std R" w:eastAsia="Adobe 楷体 Std R"/>
        </w:rPr>
        <w:t>愿海和其中所充满的澎湃；愿田和其中所有的都欢乐。</w:t>
      </w:r>
      <w:r>
        <w:rPr>
          <w:vertAlign w:val="superscript"/>
        </w:rPr>
        <w:t>33</w:t>
      </w:r>
      <w:r>
        <w:rPr>
          <w:rFonts w:ascii="Adobe 楷体 Std R" w:hAnsi="Adobe 楷体 Std R" w:eastAsia="Adobe 楷体 Std R"/>
        </w:rPr>
        <w:t>那时，林中的树木都要在耶和华面前欢呼，因为他来要审判全地。</w:t>
      </w:r>
      <w:r>
        <w:rPr>
          <w:vertAlign w:val="superscript"/>
        </w:rPr>
        <w:t>34</w:t>
      </w:r>
      <w:r>
        <w:rPr>
          <w:rFonts w:ascii="Adobe 楷体 Std R" w:hAnsi="Adobe 楷体 Std R" w:eastAsia="Adobe 楷体 Std R"/>
        </w:rPr>
        <w:t>应当称谢耶和华；因他本为善，他的慈爱永远长存！</w:t>
      </w:r>
      <w:r>
        <w:rPr>
          <w:vertAlign w:val="superscript"/>
        </w:rPr>
        <w:t>35</w:t>
      </w:r>
      <w:r>
        <w:rPr>
          <w:rFonts w:ascii="Adobe 楷体 Std R" w:hAnsi="Adobe 楷体 Std R" w:eastAsia="Adobe 楷体 Std R"/>
        </w:rPr>
        <w:t>“要说：‘拯救我们的　神啊，求你救我们，聚集我们，使我们脱离外邦，我们好称赞你的圣名，以赞美你为夸胜。’</w:t>
      </w:r>
      <w:r>
        <w:rPr>
          <w:vertAlign w:val="superscript"/>
        </w:rPr>
        <w:t>36</w:t>
      </w:r>
      <w:r>
        <w:rPr>
          <w:rFonts w:ascii="Adobe 楷体 Std R" w:hAnsi="Adobe 楷体 Std R" w:eastAsia="Adobe 楷体 Std R"/>
        </w:rPr>
        <w:t>耶和华以色列的　神，从亘古直到永远，是应当称颂的！”众民都说：“阿们！”并且赞美耶和华。</w:t>
      </w:r>
      <w:r>
        <w:rPr>
          <w:vertAlign w:val="superscript"/>
        </w:rPr>
        <w:t>37</w:t>
      </w:r>
      <w:r>
        <w:rPr>
          <w:rFonts w:ascii="Adobe 楷体 Std R" w:hAnsi="Adobe 楷体 Std R" w:eastAsia="Adobe 楷体 Std R"/>
        </w:rPr>
        <w:t>大卫派亚萨和他的弟兄在约柜前常常侍奉耶和华，一日尽一日的职分；</w:t>
      </w:r>
      <w:r>
        <w:rPr>
          <w:vertAlign w:val="superscript"/>
        </w:rPr>
        <w:t>38</w:t>
      </w:r>
      <w:r>
        <w:rPr>
          <w:rFonts w:ascii="Adobe 楷体 Std R" w:hAnsi="Adobe 楷体 Std R" w:eastAsia="Adobe 楷体 Std R"/>
        </w:rPr>
        <w:t>又派俄别·以东和他的弟兄六十八人，与耶杜顿的儿子俄别·以东，并何萨作守门的；</w:t>
      </w:r>
      <w:r>
        <w:rPr>
          <w:vertAlign w:val="superscript"/>
        </w:rPr>
        <w:t>39</w:t>
      </w:r>
      <w:r>
        <w:rPr>
          <w:rFonts w:ascii="Adobe 楷体 Std R" w:hAnsi="Adobe 楷体 Std R" w:eastAsia="Adobe 楷体 Std R"/>
        </w:rPr>
        <w:t>且派祭司撒督和他弟兄众祭司在基遍的邱坛、耶和华的帐幕前燔祭坛上，每日早晚，照着耶和华律法书上所吩咐以色列人的，常给耶和华献燔祭。</w:t>
      </w:r>
      <w:r>
        <w:rPr>
          <w:vertAlign w:val="superscript"/>
        </w:rPr>
        <w:t>40</w:t>
      </w:r>
      <w:r>
        <w:rPr>
          <w:rFonts w:ascii="Adobe 楷体 Std R" w:hAnsi="Adobe 楷体 Std R" w:eastAsia="Adobe 楷体 Std R"/>
        </w:rPr>
      </w:r>
      <w:r>
        <w:rPr>
          <w:vertAlign w:val="superscript"/>
        </w:rPr>
        <w:t>41</w:t>
      </w:r>
      <w:r>
        <w:rPr>
          <w:rFonts w:ascii="Adobe 楷体 Std R" w:hAnsi="Adobe 楷体 Std R" w:eastAsia="Adobe 楷体 Std R"/>
        </w:rPr>
        <w:t>与他们一同被派的有希幔、耶杜顿，和其余被选名字录在册上的，称谢耶和华，因他的慈爱永远长存。</w:t>
      </w:r>
      <w:r>
        <w:rPr>
          <w:vertAlign w:val="superscript"/>
        </w:rPr>
        <w:t>42</w:t>
      </w:r>
      <w:r>
        <w:rPr>
          <w:rFonts w:ascii="Adobe 楷体 Std R" w:hAnsi="Adobe 楷体 Std R" w:eastAsia="Adobe 楷体 Std R"/>
        </w:rPr>
        <w:t>希幔、耶杜顿同着他们吹号、敲钹，大发响声，并用别的乐器随着歌颂　神。耶杜顿的子孙作守门的。</w:t>
      </w:r>
      <w:r>
        <w:rPr>
          <w:vertAlign w:val="superscript"/>
        </w:rPr>
        <w:t>43</w:t>
      </w:r>
      <w:r>
        <w:rPr>
          <w:rFonts w:ascii="Adobe 楷体 Std R" w:hAnsi="Adobe 楷体 Std R" w:eastAsia="Adobe 楷体 Std R"/>
        </w:rPr>
        <w:t>于是众民各归各家；大卫也回去为家眷祝福。</w:t>
      </w:r>
    </w:p>
    <w:p>
      <w:r>
        <w:rPr>
          <w:b/>
        </w:rPr>
        <w:t xml:space="preserve">17 </w:t>
      </w:r>
      <w:r>
        <w:rPr>
          <w:vertAlign w:val="superscript"/>
        </w:rPr>
        <w:t>1</w:t>
      </w:r>
      <w:r>
        <w:rPr>
          <w:rFonts w:ascii="Adobe 楷体 Std R" w:hAnsi="Adobe 楷体 Std R" w:eastAsia="Adobe 楷体 Std R"/>
        </w:rPr>
        <w:t>大卫住在自己宫中，对先知拿单说：“看哪，我住在香柏木的宫中，耶和华的约柜反在幔子里。”</w:t>
      </w:r>
      <w:r>
        <w:rPr>
          <w:vertAlign w:val="superscript"/>
        </w:rPr>
        <w:t>2</w:t>
      </w:r>
      <w:r>
        <w:rPr>
          <w:rFonts w:ascii="Adobe 楷体 Std R" w:hAnsi="Adobe 楷体 Std R" w:eastAsia="Adobe 楷体 Std R"/>
        </w:rPr>
        <w:t>拿单对大卫说：“你可以照你的心意而行，因为　神与你同在。”</w:t>
      </w:r>
      <w:r>
        <w:rPr>
          <w:vertAlign w:val="superscript"/>
        </w:rPr>
        <w:t>3</w:t>
      </w:r>
      <w:r>
        <w:rPr>
          <w:rFonts w:ascii="Adobe 楷体 Std R" w:hAnsi="Adobe 楷体 Std R" w:eastAsia="Adobe 楷体 Std R"/>
        </w:rPr>
        <w:t>当夜，　神的话临到拿单，说：</w:t>
      </w:r>
      <w:r>
        <w:rPr>
          <w:vertAlign w:val="superscript"/>
        </w:rPr>
        <w:t>4</w:t>
      </w:r>
      <w:r>
        <w:rPr>
          <w:rFonts w:ascii="Adobe 楷体 Std R" w:hAnsi="Adobe 楷体 Std R" w:eastAsia="Adobe 楷体 Std R"/>
        </w:rPr>
        <w:t>“你去告诉我仆人大卫，说耶和华如此说：‘你不可建造殿宇给我居住。</w:t>
      </w:r>
      <w:r>
        <w:rPr>
          <w:vertAlign w:val="superscript"/>
        </w:rPr>
        <w:t>5</w:t>
      </w:r>
      <w:r>
        <w:rPr>
          <w:rFonts w:ascii="Adobe 楷体 Std R" w:hAnsi="Adobe 楷体 Std R" w:eastAsia="Adobe 楷体 Std R"/>
        </w:rPr>
        <w:t>自从我领以色列人出埃及，直到今日，我未曾住过殿宇，乃从这会幕到那会幕，从这帐幕到那帐幕。</w:t>
      </w:r>
      <w:r>
        <w:rPr>
          <w:vertAlign w:val="superscript"/>
        </w:rPr>
        <w:t>6</w:t>
      </w:r>
      <w:r>
        <w:rPr>
          <w:rFonts w:ascii="Adobe 楷体 Std R" w:hAnsi="Adobe 楷体 Std R" w:eastAsia="Adobe 楷体 Std R"/>
        </w:rPr>
        <w:t>凡我同以色列人所走的地方，我何曾向以色列的一个士师，就是我吩咐牧养我民的说：你为何不给我建造香柏木的殿宇呢？’</w:t>
      </w:r>
      <w:r>
        <w:rPr>
          <w:vertAlign w:val="superscript"/>
        </w:rPr>
        <w:t>7</w:t>
      </w:r>
      <w:r>
        <w:rPr>
          <w:rFonts w:ascii="Adobe 楷体 Std R" w:hAnsi="Adobe 楷体 Std R" w:eastAsia="Adobe 楷体 Std R"/>
        </w:rPr>
        <w:t>现在你要告诉我仆人大卫，说万军之耶和华如此说：‘我从羊圈中将你召来，叫你不再跟从羊群，立你作我民以色列的君。</w:t>
      </w:r>
      <w:r>
        <w:rPr>
          <w:vertAlign w:val="superscript"/>
        </w:rPr>
        <w:t>8</w:t>
      </w:r>
      <w:r>
        <w:rPr>
          <w:rFonts w:ascii="Adobe 楷体 Std R" w:hAnsi="Adobe 楷体 Std R" w:eastAsia="Adobe 楷体 Std R"/>
        </w:rPr>
        <w:t>你无论往哪里去，我常与你同在，剪除你的一切仇敌；我必使你得大名，好像世上大大有名的人一样。</w:t>
      </w:r>
      <w:r>
        <w:rPr>
          <w:vertAlign w:val="superscript"/>
        </w:rPr>
        <w:t>9</w:t>
      </w:r>
      <w:r>
        <w:rPr>
          <w:rFonts w:ascii="Adobe 楷体 Std R" w:hAnsi="Adobe 楷体 Std R" w:eastAsia="Adobe 楷体 Std R"/>
        </w:rPr>
        <w:t>我必为我民以色列选定一个地方，栽培他们，使他们住自己的地方，不再迁移；凶恶之子也不像从前扰害他们，</w:t>
      </w:r>
      <w:r>
        <w:rPr>
          <w:vertAlign w:val="superscript"/>
        </w:rPr>
        <w:t>10</w:t>
      </w:r>
      <w:r>
        <w:rPr>
          <w:rFonts w:ascii="Adobe 楷体 Std R" w:hAnsi="Adobe 楷体 Std R" w:eastAsia="Adobe 楷体 Std R"/>
        </w:rPr>
        <w:t>并不像我命士师治理我民以色列的时候一样。我必治服你的一切仇敌，并且我耶和华应许你，必为你建立家室。</w:t>
      </w:r>
      <w:r>
        <w:rPr>
          <w:vertAlign w:val="superscript"/>
        </w:rPr>
        <w:t>11</w:t>
      </w:r>
      <w:r>
        <w:rPr>
          <w:rFonts w:ascii="Adobe 楷体 Std R" w:hAnsi="Adobe 楷体 Std R" w:eastAsia="Adobe 楷体 Std R"/>
        </w:rPr>
        <w:t>你寿数满足归你列祖的时候，我必使你的后裔接续你的位，我也必坚定他的国。</w:t>
      </w:r>
      <w:r>
        <w:rPr>
          <w:vertAlign w:val="superscript"/>
        </w:rPr>
        <w:t>12</w:t>
      </w:r>
      <w:r>
        <w:rPr>
          <w:rFonts w:ascii="Adobe 楷体 Std R" w:hAnsi="Adobe 楷体 Std R" w:eastAsia="Adobe 楷体 Std R"/>
        </w:rPr>
        <w:t>他必为我建造殿宇；我必坚定他的国位直到永远。</w:t>
      </w:r>
      <w:r>
        <w:rPr>
          <w:vertAlign w:val="superscript"/>
        </w:rPr>
        <w:t>13</w:t>
      </w:r>
      <w:r>
        <w:rPr>
          <w:rFonts w:ascii="Adobe 楷体 Std R" w:hAnsi="Adobe 楷体 Std R" w:eastAsia="Adobe 楷体 Std R"/>
        </w:rPr>
        <w:t>我要作他的父，他要作我的子；并不使我的慈爱离开他，像离开在你以前的扫罗一样。</w:t>
      </w:r>
      <w:r>
        <w:rPr>
          <w:vertAlign w:val="superscript"/>
        </w:rPr>
        <w:t>14</w:t>
      </w:r>
      <w:r>
        <w:rPr>
          <w:rFonts w:ascii="Adobe 楷体 Std R" w:hAnsi="Adobe 楷体 Std R" w:eastAsia="Adobe 楷体 Std R"/>
        </w:rPr>
        <w:t>我却要将他永远坚立在我家里和我国里；他的国位也必坚定，直到永远。’”</w:t>
      </w:r>
      <w:r>
        <w:rPr>
          <w:vertAlign w:val="superscript"/>
        </w:rPr>
        <w:t>15</w:t>
      </w:r>
      <w:r>
        <w:rPr>
          <w:rFonts w:ascii="Adobe 楷体 Std R" w:hAnsi="Adobe 楷体 Std R" w:eastAsia="Adobe 楷体 Std R"/>
        </w:rPr>
        <w:t>拿单就按这一切话，照这默示告诉大卫。</w:t>
      </w:r>
      <w:r>
        <w:rPr>
          <w:vertAlign w:val="superscript"/>
        </w:rPr>
        <w:t>16</w:t>
      </w:r>
      <w:r>
        <w:rPr>
          <w:rFonts w:ascii="Adobe 楷体 Std R" w:hAnsi="Adobe 楷体 Std R" w:eastAsia="Adobe 楷体 Std R"/>
        </w:rPr>
        <w:t>于是大卫王进去，坐在耶和华面前，说：“耶和华　神啊，我是谁，我的家算什么，你竟使我到这地步呢？</w:t>
      </w:r>
      <w:r>
        <w:rPr>
          <w:vertAlign w:val="superscript"/>
        </w:rPr>
        <w:t>17</w:t>
      </w:r>
      <w:r>
        <w:rPr>
          <w:rFonts w:ascii="Adobe 楷体 Std R" w:hAnsi="Adobe 楷体 Std R" w:eastAsia="Adobe 楷体 Std R"/>
        </w:rPr>
        <w:t xml:space="preserve">　神啊，这在你眼中还看为小，又应许你仆人的家至于久远。耶和华　神啊，你看顾我好像看顾高贵的人。</w:t>
      </w:r>
      <w:r>
        <w:rPr>
          <w:vertAlign w:val="superscript"/>
        </w:rPr>
        <w:t>18</w:t>
      </w:r>
      <w:r>
        <w:rPr>
          <w:rFonts w:ascii="Adobe 楷体 Std R" w:hAnsi="Adobe 楷体 Std R" w:eastAsia="Adobe 楷体 Std R"/>
        </w:rPr>
        <w:t>你加于仆人的尊荣，我还有何言可说呢？因为你知道你的仆人。</w:t>
      </w:r>
      <w:r>
        <w:rPr>
          <w:vertAlign w:val="superscript"/>
        </w:rPr>
        <w:t>19</w:t>
      </w:r>
      <w:r>
        <w:rPr>
          <w:rFonts w:ascii="Adobe 楷体 Std R" w:hAnsi="Adobe 楷体 Std R" w:eastAsia="Adobe 楷体 Std R"/>
        </w:rPr>
        <w:t>耶和华啊，你行了这大事，并且显明出来，是因你仆人的缘故，也是照你的心意。</w:t>
      </w:r>
      <w:r>
        <w:rPr>
          <w:vertAlign w:val="superscript"/>
        </w:rPr>
        <w:t>20</w:t>
      </w:r>
      <w:r>
        <w:rPr>
          <w:rFonts w:ascii="Adobe 楷体 Std R" w:hAnsi="Adobe 楷体 Std R" w:eastAsia="Adobe 楷体 Std R"/>
        </w:rPr>
        <w:t>耶和华啊，照我们耳中听见，没有可比你的，除你以外再无　神。</w:t>
      </w:r>
      <w:r>
        <w:rPr>
          <w:vertAlign w:val="superscript"/>
        </w:rPr>
        <w:t>21</w:t>
      </w:r>
      <w:r>
        <w:rPr>
          <w:rFonts w:ascii="Adobe 楷体 Std R" w:hAnsi="Adobe 楷体 Std R" w:eastAsia="Adobe 楷体 Std R"/>
        </w:rPr>
        <w:t>世上有何民能比你的民以色列呢？你　神从埃及救赎他们作自己的子民，又在你赎出来的民面前行大而可畏的事，驱逐列邦人，显出你的大名。</w:t>
      </w:r>
      <w:r>
        <w:rPr>
          <w:vertAlign w:val="superscript"/>
        </w:rPr>
        <w:t>22</w:t>
      </w:r>
      <w:r>
        <w:rPr>
          <w:rFonts w:ascii="Adobe 楷体 Std R" w:hAnsi="Adobe 楷体 Std R" w:eastAsia="Adobe 楷体 Std R"/>
        </w:rPr>
        <w:t>你使以色列人作你的子民，直到永远；你耶和华也作他们的　神。</w:t>
      </w:r>
      <w:r>
        <w:rPr>
          <w:vertAlign w:val="superscript"/>
        </w:rPr>
        <w:t>23</w:t>
      </w:r>
      <w:r>
        <w:rPr>
          <w:rFonts w:ascii="Adobe 楷体 Std R" w:hAnsi="Adobe 楷体 Std R" w:eastAsia="Adobe 楷体 Std R"/>
        </w:rPr>
        <w:t>耶和华啊，你所应许仆人和仆人家的话，求你坚定，直到永远，照你所说的而行。</w:t>
      </w:r>
      <w:r>
        <w:rPr>
          <w:vertAlign w:val="superscript"/>
        </w:rPr>
        <w:t>24</w:t>
      </w:r>
      <w:r>
        <w:rPr>
          <w:rFonts w:ascii="Adobe 楷体 Std R" w:hAnsi="Adobe 楷体 Std R" w:eastAsia="Adobe 楷体 Std R"/>
        </w:rPr>
        <w:t>愿你的名永远坚立，被尊为大，说：‘万军之耶和华是以色列的　神，是治理以色列的神。’这样，你仆人大卫的家必在你面前坚立。</w:t>
      </w:r>
      <w:r>
        <w:rPr>
          <w:vertAlign w:val="superscript"/>
        </w:rPr>
        <w:t>25</w:t>
      </w:r>
      <w:r>
        <w:rPr>
          <w:rFonts w:ascii="Adobe 楷体 Std R" w:hAnsi="Adobe 楷体 Std R" w:eastAsia="Adobe 楷体 Std R"/>
        </w:rPr>
        <w:t>我的　神啊，因你启示仆人说：‘我必为你建立家室。’所以仆人大胆在你面前祈祷。</w:t>
      </w:r>
      <w:r>
        <w:rPr>
          <w:vertAlign w:val="superscript"/>
        </w:rPr>
        <w:t>26</w:t>
      </w:r>
      <w:r>
        <w:rPr>
          <w:rFonts w:ascii="Adobe 楷体 Std R" w:hAnsi="Adobe 楷体 Std R" w:eastAsia="Adobe 楷体 Std R"/>
        </w:rPr>
        <w:t>耶和华啊，惟有你是　神，你也应许将这福气赐给仆人。</w:t>
      </w:r>
      <w:r>
        <w:rPr>
          <w:vertAlign w:val="superscript"/>
        </w:rPr>
        <w:t>27</w:t>
      </w:r>
      <w:r>
        <w:rPr>
          <w:rFonts w:ascii="Adobe 楷体 Std R" w:hAnsi="Adobe 楷体 Std R" w:eastAsia="Adobe 楷体 Std R"/>
        </w:rPr>
        <w:t>现在你喜悦赐福与仆人的家，可以永存在你面前。耶和华啊，你已经赐福，还要赐福到永远。”</w:t>
      </w:r>
    </w:p>
    <w:p>
      <w:r>
        <w:rPr>
          <w:b/>
        </w:rPr>
        <w:t xml:space="preserve">18 </w:t>
      </w:r>
      <w:r>
        <w:rPr>
          <w:vertAlign w:val="superscript"/>
        </w:rPr>
        <w:t>1</w:t>
      </w:r>
      <w:r>
        <w:rPr>
          <w:rFonts w:ascii="Adobe 楷体 Std R" w:hAnsi="Adobe 楷体 Std R" w:eastAsia="Adobe 楷体 Std R"/>
        </w:rPr>
        <w:t>此后，大卫攻打非利士人，把他们治服，从他们手下夺取了迦特和属迦特的村庄；</w:t>
      </w:r>
      <w:r>
        <w:rPr>
          <w:vertAlign w:val="superscript"/>
        </w:rPr>
        <w:t>2</w:t>
      </w:r>
      <w:r>
        <w:rPr>
          <w:rFonts w:ascii="Adobe 楷体 Std R" w:hAnsi="Adobe 楷体 Std R" w:eastAsia="Adobe 楷体 Std R"/>
        </w:rPr>
        <w:t>又攻打摩押，摩押人就归服大卫，给他进贡。</w:t>
      </w:r>
      <w:r>
        <w:rPr>
          <w:vertAlign w:val="superscript"/>
        </w:rPr>
        <w:t>3</w:t>
      </w:r>
      <w:r>
        <w:rPr>
          <w:rFonts w:ascii="Adobe 楷体 Std R" w:hAnsi="Adobe 楷体 Std R" w:eastAsia="Adobe 楷体 Std R"/>
        </w:rPr>
        <w:t>琐巴王哈大利谢（在撒母耳下八章三节是哈大底谢）往幼发拉底河去，要坚定自己的国权，大卫就攻打他，直到哈马，</w:t>
      </w:r>
      <w:r>
        <w:rPr>
          <w:vertAlign w:val="superscript"/>
        </w:rPr>
        <w:t>4</w:t>
      </w:r>
      <w:r>
        <w:rPr>
          <w:rFonts w:ascii="Adobe 楷体 Std R" w:hAnsi="Adobe 楷体 Std R" w:eastAsia="Adobe 楷体 Std R"/>
        </w:rPr>
        <w:t>夺了他的战车一千，马兵七千，步兵二万，将拉战车的马砍断蹄筋，但留下一百辆车的马。</w:t>
      </w:r>
      <w:r>
        <w:rPr>
          <w:vertAlign w:val="superscript"/>
        </w:rPr>
        <w:t>5</w:t>
      </w:r>
      <w:r>
        <w:rPr>
          <w:rFonts w:ascii="Adobe 楷体 Std R" w:hAnsi="Adobe 楷体 Std R" w:eastAsia="Adobe 楷体 Std R"/>
        </w:rPr>
        <w:t>大马士革的亚兰人来帮助琐巴王哈大利谢，大卫就杀了亚兰人二万二千。</w:t>
      </w:r>
      <w:r>
        <w:rPr>
          <w:vertAlign w:val="superscript"/>
        </w:rPr>
        <w:t>6</w:t>
      </w:r>
      <w:r>
        <w:rPr>
          <w:rFonts w:ascii="Adobe 楷体 Std R" w:hAnsi="Adobe 楷体 Std R" w:eastAsia="Adobe 楷体 Std R"/>
        </w:rPr>
        <w:t>于是大卫在大马士革的亚兰地设立防营，亚兰人就归服他，给他进贡。大卫无论往哪里去，耶和华都使他得胜。</w:t>
      </w:r>
      <w:r>
        <w:rPr>
          <w:vertAlign w:val="superscript"/>
        </w:rPr>
        <w:t>7</w:t>
      </w:r>
      <w:r>
        <w:rPr>
          <w:rFonts w:ascii="Adobe 楷体 Std R" w:hAnsi="Adobe 楷体 Std R" w:eastAsia="Adobe 楷体 Std R"/>
        </w:rPr>
        <w:t>他夺了哈大利谢臣仆所拿的金盾牌带到耶路撒冷。</w:t>
      </w:r>
      <w:r>
        <w:rPr>
          <w:vertAlign w:val="superscript"/>
        </w:rPr>
        <w:t>8</w:t>
      </w:r>
      <w:r>
        <w:rPr>
          <w:rFonts w:ascii="Adobe 楷体 Std R" w:hAnsi="Adobe 楷体 Std R" w:eastAsia="Adobe 楷体 Std R"/>
        </w:rPr>
        <w:t>大卫又从属哈大利谢的提巴（或译：比他）和均二城中夺取了许多的铜。后来所罗门用此制造铜海、铜柱，和一切的铜器。</w:t>
      </w:r>
      <w:r>
        <w:rPr>
          <w:vertAlign w:val="superscript"/>
        </w:rPr>
        <w:t>9</w:t>
      </w:r>
      <w:r>
        <w:rPr>
          <w:rFonts w:ascii="Adobe 楷体 Std R" w:hAnsi="Adobe 楷体 Std R" w:eastAsia="Adobe 楷体 Std R"/>
        </w:rPr>
        <w:t>哈马王陀乌听见大卫杀败琐巴王哈大利谢的全军，</w:t>
      </w:r>
      <w:r>
        <w:rPr>
          <w:vertAlign w:val="superscript"/>
        </w:rPr>
        <w:t>10</w:t>
      </w:r>
      <w:r>
        <w:rPr>
          <w:rFonts w:ascii="Adobe 楷体 Std R" w:hAnsi="Adobe 楷体 Std R" w:eastAsia="Adobe 楷体 Std R"/>
        </w:rPr>
        <w:t>就打发他儿子哈多兰去见大卫王，问他的安，为他祝福，因为他杀败了哈大利谢（原来陀乌与哈大利谢常常争战）。哈多兰带了金银铜的各样器皿来。</w:t>
      </w:r>
      <w:r>
        <w:rPr>
          <w:vertAlign w:val="superscript"/>
        </w:rPr>
        <w:t>11</w:t>
      </w:r>
      <w:r>
        <w:rPr>
          <w:rFonts w:ascii="Adobe 楷体 Std R" w:hAnsi="Adobe 楷体 Std R" w:eastAsia="Adobe 楷体 Std R"/>
        </w:rPr>
        <w:t>大卫王将这些器皿，并从各国夺来的金银，就是从以东、摩押、亚扪、非利士、亚玛力人所夺来的，都分别为圣献给耶和华。</w:t>
      </w:r>
      <w:r>
        <w:rPr>
          <w:vertAlign w:val="superscript"/>
        </w:rPr>
        <w:t>12</w:t>
      </w:r>
      <w:r>
        <w:rPr>
          <w:rFonts w:ascii="Adobe 楷体 Std R" w:hAnsi="Adobe 楷体 Std R" w:eastAsia="Adobe 楷体 Std R"/>
        </w:rPr>
        <w:t>洗鲁雅的儿子亚比筛在盐谷击杀了以东一万八千人。</w:t>
      </w:r>
      <w:r>
        <w:rPr>
          <w:vertAlign w:val="superscript"/>
        </w:rPr>
        <w:t>13</w:t>
      </w:r>
      <w:r>
        <w:rPr>
          <w:rFonts w:ascii="Adobe 楷体 Std R" w:hAnsi="Adobe 楷体 Std R" w:eastAsia="Adobe 楷体 Std R"/>
        </w:rPr>
        <w:t>大卫在以东地设立防营，以东人就都归服他。大卫无论往哪里去，耶和华都使他得胜。</w:t>
      </w:r>
      <w:r>
        <w:rPr>
          <w:vertAlign w:val="superscript"/>
        </w:rPr>
        <w:t>14</w:t>
      </w:r>
      <w:r>
        <w:rPr>
          <w:rFonts w:ascii="Adobe 楷体 Std R" w:hAnsi="Adobe 楷体 Std R" w:eastAsia="Adobe 楷体 Std R"/>
        </w:rPr>
        <w:t>大卫作以色列众人的王，又向众民秉公行义。</w:t>
      </w:r>
      <w:r>
        <w:rPr>
          <w:vertAlign w:val="superscript"/>
        </w:rPr>
        <w:t>15</w:t>
      </w:r>
      <w:r>
        <w:rPr>
          <w:rFonts w:ascii="Adobe 楷体 Std R" w:hAnsi="Adobe 楷体 Std R" w:eastAsia="Adobe 楷体 Std R"/>
        </w:rPr>
        <w:t>洗鲁雅的儿子约押作元帅；亚希律的儿子约沙法作史官；</w:t>
      </w:r>
      <w:r>
        <w:rPr>
          <w:vertAlign w:val="superscript"/>
        </w:rPr>
        <w:t>16</w:t>
      </w:r>
      <w:r>
        <w:rPr>
          <w:rFonts w:ascii="Adobe 楷体 Std R" w:hAnsi="Adobe 楷体 Std R" w:eastAsia="Adobe 楷体 Std R"/>
        </w:rPr>
        <w:t>亚希突的儿子撒督和亚比亚他的儿子亚希米勒作祭司长；沙威沙作书记；</w:t>
      </w:r>
      <w:r>
        <w:rPr>
          <w:vertAlign w:val="superscript"/>
        </w:rPr>
        <w:t>17</w:t>
      </w:r>
      <w:r>
        <w:rPr>
          <w:rFonts w:ascii="Adobe 楷体 Std R" w:hAnsi="Adobe 楷体 Std R" w:eastAsia="Adobe 楷体 Std R"/>
        </w:rPr>
        <w:t>耶何耶大的儿子比拿雅统辖基利提人和比利提人。大卫的众子都在王的左右作领袖。</w:t>
      </w:r>
    </w:p>
    <w:p>
      <w:r>
        <w:rPr>
          <w:b/>
        </w:rPr>
        <w:t xml:space="preserve">19 </w:t>
      </w:r>
      <w:r>
        <w:rPr>
          <w:vertAlign w:val="superscript"/>
        </w:rPr>
        <w:t>1</w:t>
      </w:r>
      <w:r>
        <w:rPr>
          <w:rFonts w:ascii="Adobe 楷体 Std R" w:hAnsi="Adobe 楷体 Std R" w:eastAsia="Adobe 楷体 Std R"/>
        </w:rPr>
        <w:t>此后，亚扪人的王拿辖死了，他儿子接续他作王。</w:t>
      </w:r>
      <w:r>
        <w:rPr>
          <w:vertAlign w:val="superscript"/>
        </w:rPr>
        <w:t>2</w:t>
      </w:r>
      <w:r>
        <w:rPr>
          <w:rFonts w:ascii="Adobe 楷体 Std R" w:hAnsi="Adobe 楷体 Std R" w:eastAsia="Adobe 楷体 Std R"/>
        </w:rPr>
        <w:t>大卫说：“我要照哈嫩的父亲拿辖厚待我的恩典厚待哈嫩。”于是大卫差遣使者为他丧父安慰他。大卫的臣仆到了亚扪人的境内见哈嫩，要安慰他，</w:t>
      </w:r>
      <w:r>
        <w:rPr>
          <w:vertAlign w:val="superscript"/>
        </w:rPr>
        <w:t>3</w:t>
      </w:r>
      <w:r>
        <w:rPr>
          <w:rFonts w:ascii="Adobe 楷体 Std R" w:hAnsi="Adobe 楷体 Std R" w:eastAsia="Adobe 楷体 Std R"/>
        </w:rPr>
        <w:t>但亚扪人的首领对哈嫩说：“大卫差人来安慰你，你想他是尊敬你父亲吗？他的臣仆来见你不是为详察窥探、倾覆这地吗？”</w:t>
      </w:r>
      <w:r>
        <w:rPr>
          <w:vertAlign w:val="superscript"/>
        </w:rPr>
        <w:t>4</w:t>
      </w:r>
      <w:r>
        <w:rPr>
          <w:rFonts w:ascii="Adobe 楷体 Std R" w:hAnsi="Adobe 楷体 Std R" w:eastAsia="Adobe 楷体 Std R"/>
        </w:rPr>
        <w:t>哈嫩便将大卫臣仆的胡须剃去一半，又割断他们下半截的衣服，使他们露出下体，打发他们回去。</w:t>
      </w:r>
      <w:r>
        <w:rPr>
          <w:vertAlign w:val="superscript"/>
        </w:rPr>
        <w:t>5</w:t>
      </w:r>
      <w:r>
        <w:rPr>
          <w:rFonts w:ascii="Adobe 楷体 Std R" w:hAnsi="Adobe 楷体 Std R" w:eastAsia="Adobe 楷体 Std R"/>
        </w:rPr>
        <w:t>有人将臣仆所遇的事告诉大卫，他就差人去迎接他们，因为他们甚觉羞耻；告诉他们说：“可以住在耶利哥，等到胡须长起再回来。”</w:t>
      </w:r>
      <w:r>
        <w:rPr>
          <w:vertAlign w:val="superscript"/>
        </w:rPr>
        <w:t>6</w:t>
      </w:r>
      <w:r>
        <w:rPr>
          <w:rFonts w:ascii="Adobe 楷体 Std R" w:hAnsi="Adobe 楷体 Std R" w:eastAsia="Adobe 楷体 Std R"/>
        </w:rPr>
        <w:t>亚扪人知道大卫憎恶他们，哈嫩和亚扪人就打发人拿一千他连得银子，从美索不达米亚、亚兰、玛迦、琐巴雇战车和马兵，</w:t>
      </w:r>
      <w:r>
        <w:rPr>
          <w:vertAlign w:val="superscript"/>
        </w:rPr>
        <w:t>7</w:t>
      </w:r>
      <w:r>
        <w:rPr>
          <w:rFonts w:ascii="Adobe 楷体 Std R" w:hAnsi="Adobe 楷体 Std R" w:eastAsia="Adobe 楷体 Std R"/>
        </w:rPr>
        <w:t>于是雇了三万二千辆战车和玛迦王并他的军兵；他们来安营在米底巴前。亚扪人也从他们的城里出来，聚集交战。</w:t>
      </w:r>
      <w:r>
        <w:rPr>
          <w:vertAlign w:val="superscript"/>
        </w:rPr>
        <w:t>8</w:t>
      </w:r>
      <w:r>
        <w:rPr>
          <w:rFonts w:ascii="Adobe 楷体 Std R" w:hAnsi="Adobe 楷体 Std R" w:eastAsia="Adobe 楷体 Std R"/>
        </w:rPr>
        <w:t>大卫听见了，就差派约押统带勇猛的全军出去。</w:t>
      </w:r>
      <w:r>
        <w:rPr>
          <w:vertAlign w:val="superscript"/>
        </w:rPr>
        <w:t>9</w:t>
      </w:r>
      <w:r>
        <w:rPr>
          <w:rFonts w:ascii="Adobe 楷体 Std R" w:hAnsi="Adobe 楷体 Std R" w:eastAsia="Adobe 楷体 Std R"/>
        </w:rPr>
        <w:t>亚扪人出来在城门前摆阵，所来的诸王另在郊野摆阵。</w:t>
      </w:r>
      <w:r>
        <w:rPr>
          <w:vertAlign w:val="superscript"/>
        </w:rPr>
        <w:t>10</w:t>
      </w:r>
      <w:r>
        <w:rPr>
          <w:rFonts w:ascii="Adobe 楷体 Std R" w:hAnsi="Adobe 楷体 Std R" w:eastAsia="Adobe 楷体 Std R"/>
        </w:rPr>
        <w:t>约押看见敌人在他前后摆阵，就从以色列军中挑选精兵，使他们对着亚兰人摆阵；</w:t>
      </w:r>
      <w:r>
        <w:rPr>
          <w:vertAlign w:val="superscript"/>
        </w:rPr>
        <w:t>11</w:t>
      </w:r>
      <w:r>
        <w:rPr>
          <w:rFonts w:ascii="Adobe 楷体 Std R" w:hAnsi="Adobe 楷体 Std R" w:eastAsia="Adobe 楷体 Std R"/>
        </w:rPr>
        <w:t>其余的兵交与他兄弟亚比筛，对着亚扪人摆阵。</w:t>
      </w:r>
      <w:r>
        <w:rPr>
          <w:vertAlign w:val="superscript"/>
        </w:rPr>
        <w:t>12</w:t>
      </w:r>
      <w:r>
        <w:rPr>
          <w:rFonts w:ascii="Adobe 楷体 Std R" w:hAnsi="Adobe 楷体 Std R" w:eastAsia="Adobe 楷体 Std R"/>
        </w:rPr>
        <w:t>约押对亚比筛说：“亚兰人若强过我，你就来帮助我；亚扪人若强过你，我就去帮助你。</w:t>
      </w:r>
      <w:r>
        <w:rPr>
          <w:vertAlign w:val="superscript"/>
        </w:rPr>
        <w:t>13</w:t>
      </w:r>
      <w:r>
        <w:rPr>
          <w:rFonts w:ascii="Adobe 楷体 Std R" w:hAnsi="Adobe 楷体 Std R" w:eastAsia="Adobe 楷体 Std R"/>
        </w:rPr>
        <w:t>我们都当刚强，为本国的民和　神的城邑作大丈夫，愿耶和华凭他的意旨而行。”</w:t>
      </w:r>
      <w:r>
        <w:rPr>
          <w:vertAlign w:val="superscript"/>
        </w:rPr>
        <w:t>14</w:t>
      </w:r>
      <w:r>
        <w:rPr>
          <w:rFonts w:ascii="Adobe 楷体 Std R" w:hAnsi="Adobe 楷体 Std R" w:eastAsia="Adobe 楷体 Std R"/>
        </w:rPr>
        <w:t>于是约押和跟随他的人前进攻打亚兰人；亚兰人在约押面前逃跑。</w:t>
      </w:r>
      <w:r>
        <w:rPr>
          <w:vertAlign w:val="superscript"/>
        </w:rPr>
        <w:t>15</w:t>
      </w:r>
      <w:r>
        <w:rPr>
          <w:rFonts w:ascii="Adobe 楷体 Std R" w:hAnsi="Adobe 楷体 Std R" w:eastAsia="Adobe 楷体 Std R"/>
        </w:rPr>
        <w:t>亚扪人见亚兰人逃跑，他们也在约押的兄弟亚比筛面前逃跑进城。约押就回耶路撒冷去了。</w:t>
      </w:r>
      <w:r>
        <w:rPr>
          <w:vertAlign w:val="superscript"/>
        </w:rPr>
        <w:t>16</w:t>
      </w:r>
      <w:r>
        <w:rPr>
          <w:rFonts w:ascii="Adobe 楷体 Std R" w:hAnsi="Adobe 楷体 Std R" w:eastAsia="Adobe 楷体 Std R"/>
        </w:rPr>
        <w:t>亚兰人见自己被以色列人打败，就打发使者将大河那边的亚兰人调来，哈大利谢的将军朔法率领他们。</w:t>
      </w:r>
      <w:r>
        <w:rPr>
          <w:vertAlign w:val="superscript"/>
        </w:rPr>
        <w:t>17</w:t>
      </w:r>
      <w:r>
        <w:rPr>
          <w:rFonts w:ascii="Adobe 楷体 Std R" w:hAnsi="Adobe 楷体 Std R" w:eastAsia="Adobe 楷体 Std R"/>
        </w:rPr>
        <w:t>有人告诉大卫，他就聚集以色列众人过约旦河，来到亚兰人那里，迎着他们摆阵。大卫既摆阵攻击亚兰人，亚兰人就与他打仗。</w:t>
      </w:r>
      <w:r>
        <w:rPr>
          <w:vertAlign w:val="superscript"/>
        </w:rPr>
        <w:t>18</w:t>
      </w:r>
      <w:r>
        <w:rPr>
          <w:rFonts w:ascii="Adobe 楷体 Std R" w:hAnsi="Adobe 楷体 Std R" w:eastAsia="Adobe 楷体 Std R"/>
        </w:rPr>
        <w:t>亚兰人在以色列人面前逃跑。大卫杀了亚兰七千辆战车的人，四万步兵，又杀了亚兰的将军朔法。</w:t>
      </w:r>
      <w:r>
        <w:rPr>
          <w:vertAlign w:val="superscript"/>
        </w:rPr>
        <w:t>19</w:t>
      </w:r>
      <w:r>
        <w:rPr>
          <w:rFonts w:ascii="Adobe 楷体 Std R" w:hAnsi="Adobe 楷体 Std R" w:eastAsia="Adobe 楷体 Std R"/>
        </w:rPr>
        <w:t>属哈大利谢的诸王见自己被以色列人打败，就与大卫和好，归服他。于是亚兰人不敢再帮助亚扪人了。</w:t>
      </w:r>
    </w:p>
    <w:p>
      <w:r>
        <w:rPr>
          <w:b/>
        </w:rPr>
        <w:t xml:space="preserve">20 </w:t>
      </w:r>
      <w:r>
        <w:rPr>
          <w:vertAlign w:val="superscript"/>
        </w:rPr>
        <w:t>1</w:t>
      </w:r>
      <w:r>
        <w:rPr>
          <w:rFonts w:ascii="Adobe 楷体 Std R" w:hAnsi="Adobe 楷体 Std R" w:eastAsia="Adobe 楷体 Std R"/>
        </w:rPr>
        <w:t>过了一年，到列王出战的时候，约押率领军兵毁坏亚扪人的地，围攻拉巴；大卫仍住在耶路撒冷。约押攻打拉巴，将城倾覆。</w:t>
      </w:r>
      <w:r>
        <w:rPr>
          <w:vertAlign w:val="superscript"/>
        </w:rPr>
        <w:t>2</w:t>
      </w:r>
      <w:r>
        <w:rPr>
          <w:rFonts w:ascii="Adobe 楷体 Std R" w:hAnsi="Adobe 楷体 Std R" w:eastAsia="Adobe 楷体 Std R"/>
        </w:rPr>
        <w:t>大卫夺了亚扪人之王所戴的金冠冕（王：或译玛勒堪。玛勒堪即米勒公，是亚扪族之神名），其上的金子重一他连得，又嵌着宝石；人将这冠冕戴在大卫头上。大卫从城里夺了许多财物，</w:t>
      </w:r>
      <w:r>
        <w:rPr>
          <w:vertAlign w:val="superscript"/>
        </w:rPr>
        <w:t>3</w:t>
      </w:r>
      <w:r>
        <w:rPr>
          <w:rFonts w:ascii="Adobe 楷体 Std R" w:hAnsi="Adobe 楷体 Std R" w:eastAsia="Adobe 楷体 Std R"/>
        </w:rPr>
        <w:t>将城里的人拉出来，放在锯下，或铁耙下，或铁斧下（或译：强他们用锯，或用打粮食的铁器，或用铁斧做工），大卫待亚扪各城的居民都是如此。其后大卫和众军都回耶路撒冷去了。</w:t>
      </w:r>
      <w:r>
        <w:rPr>
          <w:vertAlign w:val="superscript"/>
        </w:rPr>
        <w:t>4</w:t>
      </w:r>
      <w:r>
        <w:rPr>
          <w:rFonts w:ascii="Adobe 楷体 Std R" w:hAnsi="Adobe 楷体 Std R" w:eastAsia="Adobe 楷体 Std R"/>
        </w:rPr>
        <w:t>后来，以色列人在基色与非利士人打仗。户沙人西比该杀了伟人的一个儿子细派，非利士人就被制伏了。</w:t>
      </w:r>
      <w:r>
        <w:rPr>
          <w:vertAlign w:val="superscript"/>
        </w:rPr>
        <w:t>5</w:t>
      </w:r>
      <w:r>
        <w:rPr>
          <w:rFonts w:ascii="Adobe 楷体 Std R" w:hAnsi="Adobe 楷体 Std R" w:eastAsia="Adobe 楷体 Std R"/>
        </w:rPr>
        <w:t>又与非利士人打仗。睚珥的儿子伊勒哈难杀了迦特人歌利亚的兄弟拉哈米；这人的枪杆粗如织布的机轴。</w:t>
      </w:r>
      <w:r>
        <w:rPr>
          <w:vertAlign w:val="superscript"/>
        </w:rPr>
        <w:t>6</w:t>
      </w:r>
      <w:r>
        <w:rPr>
          <w:rFonts w:ascii="Adobe 楷体 Std R" w:hAnsi="Adobe 楷体 Std R" w:eastAsia="Adobe 楷体 Std R"/>
        </w:rPr>
        <w:t>又在迦特打仗。那里有一个身量高大的人，手脚都是六指，共有二十四个指头，他也是伟人的儿子。</w:t>
      </w:r>
      <w:r>
        <w:rPr>
          <w:vertAlign w:val="superscript"/>
        </w:rPr>
        <w:t>7</w:t>
      </w:r>
      <w:r>
        <w:rPr>
          <w:rFonts w:ascii="Adobe 楷体 Std R" w:hAnsi="Adobe 楷体 Std R" w:eastAsia="Adobe 楷体 Std R"/>
        </w:rPr>
        <w:t>这人向以色列人骂阵，大卫的哥哥示米亚的儿子约拿单就杀了他。</w:t>
      </w:r>
      <w:r>
        <w:rPr>
          <w:vertAlign w:val="superscript"/>
        </w:rPr>
        <w:t>8</w:t>
      </w:r>
      <w:r>
        <w:rPr>
          <w:rFonts w:ascii="Adobe 楷体 Std R" w:hAnsi="Adobe 楷体 Std R" w:eastAsia="Adobe 楷体 Std R"/>
        </w:rPr>
        <w:t>这三个人是迦特伟人的儿子，都死在大卫和他仆人的手下。</w:t>
      </w:r>
    </w:p>
    <w:p>
      <w:r>
        <w:rPr>
          <w:b/>
        </w:rPr>
        <w:t xml:space="preserve">21 </w:t>
      </w:r>
      <w:r>
        <w:rPr>
          <w:vertAlign w:val="superscript"/>
        </w:rPr>
        <w:t>1</w:t>
      </w:r>
      <w:r>
        <w:rPr>
          <w:rFonts w:ascii="Adobe 楷体 Std R" w:hAnsi="Adobe 楷体 Std R" w:eastAsia="Adobe 楷体 Std R"/>
        </w:rPr>
        <w:t>撒但起来攻击以色列人，激动大卫数点他们。</w:t>
      </w:r>
      <w:r>
        <w:rPr>
          <w:vertAlign w:val="superscript"/>
        </w:rPr>
        <w:t>2</w:t>
      </w:r>
      <w:r>
        <w:rPr>
          <w:rFonts w:ascii="Adobe 楷体 Std R" w:hAnsi="Adobe 楷体 Std R" w:eastAsia="Adobe 楷体 Std R"/>
        </w:rPr>
        <w:t>大卫就吩咐约押和民中的首领说：“你们去数点以色列人，从别是巴直到但，回来告诉我，我好知道他们的数目。”</w:t>
      </w:r>
      <w:r>
        <w:rPr>
          <w:vertAlign w:val="superscript"/>
        </w:rPr>
        <w:t>3</w:t>
      </w:r>
      <w:r>
        <w:rPr>
          <w:rFonts w:ascii="Adobe 楷体 Std R" w:hAnsi="Adobe 楷体 Std R" w:eastAsia="Adobe 楷体 Std R"/>
        </w:rPr>
        <w:t>约押说：“愿耶和华使他的百姓比现在加增百倍。我主我王啊，他们不都是你的仆人吗？我主为何吩咐行这事，为何使以色列人陷在罪里呢？”</w:t>
      </w:r>
      <w:r>
        <w:rPr>
          <w:vertAlign w:val="superscript"/>
        </w:rPr>
        <w:t>4</w:t>
      </w:r>
      <w:r>
        <w:rPr>
          <w:rFonts w:ascii="Adobe 楷体 Std R" w:hAnsi="Adobe 楷体 Std R" w:eastAsia="Adobe 楷体 Std R"/>
        </w:rPr>
        <w:t>但王的命令胜过约押。约押就出去，走遍以色列地，回到耶路撒冷，</w:t>
      </w:r>
      <w:r>
        <w:rPr>
          <w:vertAlign w:val="superscript"/>
        </w:rPr>
        <w:t>5</w:t>
      </w:r>
      <w:r>
        <w:rPr>
          <w:rFonts w:ascii="Adobe 楷体 Std R" w:hAnsi="Adobe 楷体 Std R" w:eastAsia="Adobe 楷体 Std R"/>
        </w:rPr>
        <w:t>将百姓的总数奏告大卫：以色列人拿刀的有一百一十万；犹大人拿刀的有四十七万。</w:t>
      </w:r>
      <w:r>
        <w:rPr>
          <w:vertAlign w:val="superscript"/>
        </w:rPr>
        <w:t>6</w:t>
      </w:r>
      <w:r>
        <w:rPr>
          <w:rFonts w:ascii="Adobe 楷体 Std R" w:hAnsi="Adobe 楷体 Std R" w:eastAsia="Adobe 楷体 Std R"/>
        </w:rPr>
        <w:t>惟有利未人和便雅悯人没有数在其中，因为约押厌恶王的这命令。</w:t>
      </w:r>
      <w:r>
        <w:rPr>
          <w:vertAlign w:val="superscript"/>
        </w:rPr>
        <w:t>7</w:t>
      </w:r>
      <w:r>
        <w:rPr>
          <w:rFonts w:ascii="Adobe 楷体 Std R" w:hAnsi="Adobe 楷体 Std R" w:eastAsia="Adobe 楷体 Std R"/>
        </w:rPr>
        <w:t xml:space="preserve">　神不喜悦这数点百姓的事，便降灾给以色列人。</w:t>
      </w:r>
      <w:r>
        <w:rPr>
          <w:vertAlign w:val="superscript"/>
        </w:rPr>
        <w:t>8</w:t>
      </w:r>
      <w:r>
        <w:rPr>
          <w:rFonts w:ascii="Adobe 楷体 Std R" w:hAnsi="Adobe 楷体 Std R" w:eastAsia="Adobe 楷体 Std R"/>
        </w:rPr>
        <w:t>大卫祷告　神说：“我行这事大有罪了！现在求你除掉仆人的罪孽，因我所行的甚是愚昧。”</w:t>
      </w:r>
      <w:r>
        <w:rPr>
          <w:vertAlign w:val="superscript"/>
        </w:rPr>
        <w:t>9</w:t>
      </w:r>
      <w:r>
        <w:rPr>
          <w:rFonts w:ascii="Adobe 楷体 Std R" w:hAnsi="Adobe 楷体 Std R" w:eastAsia="Adobe 楷体 Std R"/>
        </w:rPr>
        <w:t>耶和华吩咐大卫的先见迦得说：</w:t>
      </w:r>
      <w:r>
        <w:rPr>
          <w:vertAlign w:val="superscript"/>
        </w:rPr>
        <w:t>10</w:t>
      </w:r>
      <w:r>
        <w:rPr>
          <w:rFonts w:ascii="Adobe 楷体 Std R" w:hAnsi="Adobe 楷体 Std R" w:eastAsia="Adobe 楷体 Std R"/>
        </w:rPr>
        <w:t>“你去告诉大卫说，耶和华如此说：我有三样灾，随你选择一样，我好降与你。”</w:t>
      </w:r>
      <w:r>
        <w:rPr>
          <w:vertAlign w:val="superscript"/>
        </w:rPr>
        <w:t>11</w:t>
      </w:r>
      <w:r>
        <w:rPr>
          <w:rFonts w:ascii="Adobe 楷体 Std R" w:hAnsi="Adobe 楷体 Std R" w:eastAsia="Adobe 楷体 Std R"/>
        </w:rPr>
        <w:t>于是，迦得来见大卫，对他说：“耶和华如此说：‘你可以随意选择：</w:t>
      </w:r>
      <w:r>
        <w:rPr>
          <w:vertAlign w:val="superscript"/>
        </w:rPr>
        <w:t>12</w:t>
      </w:r>
      <w:r>
        <w:rPr>
          <w:rFonts w:ascii="Adobe 楷体 Std R" w:hAnsi="Adobe 楷体 Std R" w:eastAsia="Adobe 楷体 Std R"/>
        </w:rPr>
        <w:t>或三年的饥荒；或败在你敌人面前，被敌人的刀追杀三个月；或在你国中有耶和华的刀，就是三日的瘟疫，耶和华的使者在以色列的四境施行毁灭。’现在你要想一想，我好回复那差我来的。”</w:t>
      </w:r>
      <w:r>
        <w:rPr>
          <w:vertAlign w:val="superscript"/>
        </w:rPr>
        <w:t>13</w:t>
      </w:r>
      <w:r>
        <w:rPr>
          <w:rFonts w:ascii="Adobe 楷体 Std R" w:hAnsi="Adobe 楷体 Std R" w:eastAsia="Adobe 楷体 Std R"/>
        </w:rPr>
        <w:t>大卫对迦得说：“我甚为难。我愿落在耶和华的手里，因为他有丰盛的怜悯；我不愿落在人的手里。”</w:t>
      </w:r>
      <w:r>
        <w:rPr>
          <w:vertAlign w:val="superscript"/>
        </w:rPr>
        <w:t>14</w:t>
      </w:r>
      <w:r>
        <w:rPr>
          <w:rFonts w:ascii="Adobe 楷体 Std R" w:hAnsi="Adobe 楷体 Std R" w:eastAsia="Adobe 楷体 Std R"/>
        </w:rPr>
        <w:t>于是，耶和华降瘟疫与以色列人，以色列人就死了七万。</w:t>
      </w:r>
      <w:r>
        <w:rPr>
          <w:vertAlign w:val="superscript"/>
        </w:rPr>
        <w:t>15</w:t>
      </w:r>
      <w:r>
        <w:rPr>
          <w:rFonts w:ascii="Adobe 楷体 Std R" w:hAnsi="Adobe 楷体 Std R" w:eastAsia="Adobe 楷体 Std R"/>
        </w:rPr>
        <w:t xml:space="preserve">　神差遣使者去灭耶路撒冷，刚要灭的时候，耶和华看见后悔，就不降这灾了，吩咐灭城的天使说：“够了，住手吧！”那时，耶和华的使者站在耶布斯人阿珥楠的禾场那里。</w:t>
      </w:r>
      <w:r>
        <w:rPr>
          <w:vertAlign w:val="superscript"/>
        </w:rPr>
        <w:t>16</w:t>
      </w:r>
      <w:r>
        <w:rPr>
          <w:rFonts w:ascii="Adobe 楷体 Std R" w:hAnsi="Adobe 楷体 Std R" w:eastAsia="Adobe 楷体 Std R"/>
        </w:rPr>
        <w:t>大卫举目，看见耶和华的使者站在天地间，手里有拔出来的刀，伸在耶路撒冷以上。大卫和长老都身穿麻衣，面伏于地。</w:t>
      </w:r>
      <w:r>
        <w:rPr>
          <w:vertAlign w:val="superscript"/>
        </w:rPr>
        <w:t>17</w:t>
      </w:r>
      <w:r>
        <w:rPr>
          <w:rFonts w:ascii="Adobe 楷体 Std R" w:hAnsi="Adobe 楷体 Std R" w:eastAsia="Adobe 楷体 Std R"/>
        </w:rPr>
        <w:t>大卫祷告　神说：“吩咐数点百姓的不是我吗？我犯了罪，行了恶，但这群羊做了什么呢？愿耶和华我　神的手攻击我和我的父家，不要攻击你的民，降瘟疫与他们。”</w:t>
      </w:r>
      <w:r>
        <w:rPr>
          <w:vertAlign w:val="superscript"/>
        </w:rPr>
        <w:t>18</w:t>
      </w:r>
      <w:r>
        <w:rPr>
          <w:rFonts w:ascii="Adobe 楷体 Std R" w:hAnsi="Adobe 楷体 Std R" w:eastAsia="Adobe 楷体 Std R"/>
        </w:rPr>
        <w:t>耶和华的使者吩咐迦得去告诉大卫，叫他上去，在耶布斯人阿珥楠的禾场上为耶和华筑一座坛；</w:t>
      </w:r>
      <w:r>
        <w:rPr>
          <w:vertAlign w:val="superscript"/>
        </w:rPr>
        <w:t>19</w:t>
      </w:r>
      <w:r>
        <w:rPr>
          <w:rFonts w:ascii="Adobe 楷体 Std R" w:hAnsi="Adobe 楷体 Std R" w:eastAsia="Adobe 楷体 Std R"/>
        </w:rPr>
        <w:t>大卫就照着迦得奉耶和华名所说的话上去了。</w:t>
      </w:r>
      <w:r>
        <w:rPr>
          <w:vertAlign w:val="superscript"/>
        </w:rPr>
        <w:t>20</w:t>
      </w:r>
      <w:r>
        <w:rPr>
          <w:rFonts w:ascii="Adobe 楷体 Std R" w:hAnsi="Adobe 楷体 Std R" w:eastAsia="Adobe 楷体 Std R"/>
        </w:rPr>
        <w:t>那时阿珥楠正打麦子，回头看见天使，就和他四个儿子都藏起来了。</w:t>
      </w:r>
      <w:r>
        <w:rPr>
          <w:vertAlign w:val="superscript"/>
        </w:rPr>
        <w:t>21</w:t>
      </w:r>
      <w:r>
        <w:rPr>
          <w:rFonts w:ascii="Adobe 楷体 Std R" w:hAnsi="Adobe 楷体 Std R" w:eastAsia="Adobe 楷体 Std R"/>
        </w:rPr>
        <w:t>大卫到了阿珥楠那里，阿珥楠看见大卫，就从禾场上出去，脸伏于地，向他下拜。</w:t>
      </w:r>
      <w:r>
        <w:rPr>
          <w:vertAlign w:val="superscript"/>
        </w:rPr>
        <w:t>22</w:t>
      </w:r>
      <w:r>
        <w:rPr>
          <w:rFonts w:ascii="Adobe 楷体 Std R" w:hAnsi="Adobe 楷体 Std R" w:eastAsia="Adobe 楷体 Std R"/>
        </w:rPr>
        <w:t>大卫对阿珥楠说：“你将这禾场与相连之地卖给我，我必给你足价，我好在其上为耶和华筑一座坛，使民间的瘟疫止住。”</w:t>
      </w:r>
      <w:r>
        <w:rPr>
          <w:vertAlign w:val="superscript"/>
        </w:rPr>
        <w:t>23</w:t>
      </w:r>
      <w:r>
        <w:rPr>
          <w:rFonts w:ascii="Adobe 楷体 Std R" w:hAnsi="Adobe 楷体 Std R" w:eastAsia="Adobe 楷体 Std R"/>
        </w:rPr>
        <w:t>阿珥楠对大卫说：“你可以用这禾场，愿我主我王照你所喜悦的去行。我也将牛给你作燔祭，把打粮的器具当柴烧，拿麦子作素祭。这些我都送给你。”</w:t>
      </w:r>
      <w:r>
        <w:rPr>
          <w:vertAlign w:val="superscript"/>
        </w:rPr>
        <w:t>24</w:t>
      </w:r>
      <w:r>
        <w:rPr>
          <w:rFonts w:ascii="Adobe 楷体 Std R" w:hAnsi="Adobe 楷体 Std R" w:eastAsia="Adobe 楷体 Std R"/>
        </w:rPr>
        <w:t>大卫王对阿珥楠说：“不然！我必要用足价向你买。我不用你的物献给耶和华，也不用白得之物献为燔祭。”</w:t>
      </w:r>
      <w:r>
        <w:rPr>
          <w:vertAlign w:val="superscript"/>
        </w:rPr>
        <w:t>25</w:t>
      </w:r>
      <w:r>
        <w:rPr>
          <w:rFonts w:ascii="Adobe 楷体 Std R" w:hAnsi="Adobe 楷体 Std R" w:eastAsia="Adobe 楷体 Std R"/>
        </w:rPr>
        <w:t>于是大卫为那块地平了六百舍客勒金子给阿珥楠。</w:t>
      </w:r>
      <w:r>
        <w:rPr>
          <w:vertAlign w:val="superscript"/>
        </w:rPr>
        <w:t>26</w:t>
      </w:r>
      <w:r>
        <w:rPr>
          <w:rFonts w:ascii="Adobe 楷体 Std R" w:hAnsi="Adobe 楷体 Std R" w:eastAsia="Adobe 楷体 Std R"/>
        </w:rPr>
        <w:t>大卫在那里为耶和华筑了一座坛，献燔祭和平安祭，求告耶和华。耶和华就应允他，使火从天降在燔祭坛上。</w:t>
      </w:r>
      <w:r>
        <w:rPr>
          <w:vertAlign w:val="superscript"/>
        </w:rPr>
        <w:t>27</w:t>
      </w:r>
      <w:r>
        <w:rPr>
          <w:rFonts w:ascii="Adobe 楷体 Std R" w:hAnsi="Adobe 楷体 Std R" w:eastAsia="Adobe 楷体 Std R"/>
        </w:rPr>
        <w:t>耶和华吩咐使者，他就收刀入鞘。</w:t>
      </w:r>
      <w:r>
        <w:rPr>
          <w:vertAlign w:val="superscript"/>
        </w:rPr>
        <w:t>28</w:t>
      </w:r>
      <w:r>
        <w:rPr>
          <w:rFonts w:ascii="Adobe 楷体 Std R" w:hAnsi="Adobe 楷体 Std R" w:eastAsia="Adobe 楷体 Std R"/>
        </w:rPr>
        <w:t>那时，大卫见耶和华在耶布斯人阿珥楠的禾场上应允了他，就在那里献祭。</w:t>
      </w:r>
      <w:r>
        <w:rPr>
          <w:vertAlign w:val="superscript"/>
        </w:rPr>
        <w:t>29</w:t>
      </w:r>
      <w:r>
        <w:rPr>
          <w:rFonts w:ascii="Adobe 楷体 Std R" w:hAnsi="Adobe 楷体 Std R" w:eastAsia="Adobe 楷体 Std R"/>
        </w:rPr>
        <w:t>摩西在旷野所造之耶和华的帐幕和燔祭坛都在基遍的高处；</w:t>
      </w:r>
      <w:r>
        <w:rPr>
          <w:vertAlign w:val="superscript"/>
        </w:rPr>
        <w:t>30</w:t>
      </w:r>
      <w:r>
        <w:rPr>
          <w:rFonts w:ascii="Adobe 楷体 Std R" w:hAnsi="Adobe 楷体 Std R" w:eastAsia="Adobe 楷体 Std R"/>
        </w:rPr>
        <w:t>只是大卫不敢前去求问　神，因为惧怕耶和华使者的刀。</w:t>
      </w:r>
    </w:p>
    <w:p>
      <w:r>
        <w:rPr>
          <w:b/>
        </w:rPr>
        <w:t xml:space="preserve">22 </w:t>
      </w:r>
      <w:r>
        <w:rPr>
          <w:vertAlign w:val="superscript"/>
        </w:rPr>
        <w:t>1</w:t>
      </w:r>
      <w:r>
        <w:rPr>
          <w:rFonts w:ascii="Adobe 楷体 Std R" w:hAnsi="Adobe 楷体 Std R" w:eastAsia="Adobe 楷体 Std R"/>
        </w:rPr>
        <w:t>大卫说：“这就是耶和华　神的殿，为以色列人献燔祭的坛。”</w:t>
      </w:r>
      <w:r>
        <w:rPr>
          <w:vertAlign w:val="superscript"/>
        </w:rPr>
        <w:t>2</w:t>
      </w:r>
      <w:r>
        <w:rPr>
          <w:rFonts w:ascii="Adobe 楷体 Std R" w:hAnsi="Adobe 楷体 Std R" w:eastAsia="Adobe 楷体 Std R"/>
        </w:rPr>
        <w:t>大卫吩咐聚集住以色列地的外邦人，从其中派石匠凿石头，要建造　神的殿。</w:t>
      </w:r>
      <w:r>
        <w:rPr>
          <w:vertAlign w:val="superscript"/>
        </w:rPr>
        <w:t>3</w:t>
      </w:r>
      <w:r>
        <w:rPr>
          <w:rFonts w:ascii="Adobe 楷体 Std R" w:hAnsi="Adobe 楷体 Std R" w:eastAsia="Adobe 楷体 Std R"/>
        </w:rPr>
        <w:t>大卫预备许多铁做门上的钉子和钩子，又预备许多铜，多得无法可称；</w:t>
      </w:r>
      <w:r>
        <w:rPr>
          <w:vertAlign w:val="superscript"/>
        </w:rPr>
        <w:t>4</w:t>
      </w:r>
      <w:r>
        <w:rPr>
          <w:rFonts w:ascii="Adobe 楷体 Std R" w:hAnsi="Adobe 楷体 Std R" w:eastAsia="Adobe 楷体 Std R"/>
        </w:rPr>
        <w:t>又预备无数的香柏木，因为西顿人和推罗人给大卫运了许多香柏木来。</w:t>
      </w:r>
      <w:r>
        <w:rPr>
          <w:vertAlign w:val="superscript"/>
        </w:rPr>
        <w:t>5</w:t>
      </w:r>
      <w:r>
        <w:rPr>
          <w:rFonts w:ascii="Adobe 楷体 Std R" w:hAnsi="Adobe 楷体 Std R" w:eastAsia="Adobe 楷体 Std R"/>
        </w:rPr>
        <w:t>大卫说：“我儿子所罗门还年幼娇嫩，要为耶和华建造的殿宇必须高大辉煌，使名誉荣耀传遍万国；所以我要为殿预备材料。”于是，大卫在未死之先预备的材料甚多。</w:t>
      </w:r>
      <w:r>
        <w:rPr>
          <w:vertAlign w:val="superscript"/>
        </w:rPr>
        <w:t>6</w:t>
      </w:r>
      <w:r>
        <w:rPr>
          <w:rFonts w:ascii="Adobe 楷体 Std R" w:hAnsi="Adobe 楷体 Std R" w:eastAsia="Adobe 楷体 Std R"/>
        </w:rPr>
        <w:t>大卫召了他儿子所罗门来，嘱咐他给耶和华以色列的　神建造殿宇，</w:t>
      </w:r>
      <w:r>
        <w:rPr>
          <w:vertAlign w:val="superscript"/>
        </w:rPr>
        <w:t>7</w:t>
      </w:r>
      <w:r>
        <w:rPr>
          <w:rFonts w:ascii="Adobe 楷体 Std R" w:hAnsi="Adobe 楷体 Std R" w:eastAsia="Adobe 楷体 Std R"/>
        </w:rPr>
        <w:t>对所罗门说：“我儿啊，我心里本想为耶和华我　神的名建造殿宇，</w:t>
      </w:r>
      <w:r>
        <w:rPr>
          <w:vertAlign w:val="superscript"/>
        </w:rPr>
        <w:t>8</w:t>
      </w:r>
      <w:r>
        <w:rPr>
          <w:rFonts w:ascii="Adobe 楷体 Std R" w:hAnsi="Adobe 楷体 Std R" w:eastAsia="Adobe 楷体 Std R"/>
        </w:rPr>
        <w:t>只是耶和华的话临到我说：‘你流了多人的血，打了多次大仗，你不可为我的名建造殿宇，因为你在我眼前使多人的血流在地上。</w:t>
      </w:r>
      <w:r>
        <w:rPr>
          <w:vertAlign w:val="superscript"/>
        </w:rPr>
        <w:t>9</w:t>
      </w:r>
      <w:r>
        <w:rPr>
          <w:rFonts w:ascii="Adobe 楷体 Std R" w:hAnsi="Adobe 楷体 Std R" w:eastAsia="Adobe 楷体 Std R"/>
        </w:rPr>
        <w:t>你要生一个儿子，他必作太平的人；我必使他安静，不被四围的仇敌扰乱。他的名要叫所罗门（就是太平的意思）。他在位的日子，我必使以色列人平安康泰。</w:t>
      </w:r>
      <w:r>
        <w:rPr>
          <w:vertAlign w:val="superscript"/>
        </w:rPr>
        <w:t>10</w:t>
      </w:r>
      <w:r>
        <w:rPr>
          <w:rFonts w:ascii="Adobe 楷体 Std R" w:hAnsi="Adobe 楷体 Std R" w:eastAsia="Adobe 楷体 Std R"/>
        </w:rPr>
        <w:t>他必为我的名建造殿宇。他要作我的子；我要作他的父。他作以色列王；我必坚定他的国位，直到永远。’</w:t>
      </w:r>
      <w:r>
        <w:rPr>
          <w:vertAlign w:val="superscript"/>
        </w:rPr>
        <w:t>11</w:t>
      </w:r>
      <w:r>
        <w:rPr>
          <w:rFonts w:ascii="Adobe 楷体 Std R" w:hAnsi="Adobe 楷体 Std R" w:eastAsia="Adobe 楷体 Std R"/>
        </w:rPr>
        <w:t>我儿啊，现今愿耶和华与你同在，使你亨通，照他指着你说的话，建造耶和华你　神的殿。</w:t>
      </w:r>
      <w:r>
        <w:rPr>
          <w:vertAlign w:val="superscript"/>
        </w:rPr>
        <w:t>12</w:t>
      </w:r>
      <w:r>
        <w:rPr>
          <w:rFonts w:ascii="Adobe 楷体 Std R" w:hAnsi="Adobe 楷体 Std R" w:eastAsia="Adobe 楷体 Std R"/>
        </w:rPr>
        <w:t>但愿耶和华赐你聪明智慧，好治理以色列国，遵行耶和华你　神的律法。</w:t>
      </w:r>
      <w:r>
        <w:rPr>
          <w:vertAlign w:val="superscript"/>
        </w:rPr>
        <w:t>13</w:t>
      </w:r>
      <w:r>
        <w:rPr>
          <w:rFonts w:ascii="Adobe 楷体 Std R" w:hAnsi="Adobe 楷体 Std R" w:eastAsia="Adobe 楷体 Std R"/>
        </w:rPr>
        <w:t>你若谨守遵行耶和华藉摩西吩咐以色列的律例典章，就得亨通。你当刚强壮胆，不要惧怕，也不要惊惶。</w:t>
      </w:r>
      <w:r>
        <w:rPr>
          <w:vertAlign w:val="superscript"/>
        </w:rPr>
        <w:t>14</w:t>
      </w:r>
      <w:r>
        <w:rPr>
          <w:rFonts w:ascii="Adobe 楷体 Std R" w:hAnsi="Adobe 楷体 Std R" w:eastAsia="Adobe 楷体 Std R"/>
        </w:rPr>
        <w:t>我在困难之中为耶和华的殿预备了金子十万他连得，银子一百万他连得，铜和铁多得无法可称；我也预备了木头、石头，你还可以增添。</w:t>
      </w:r>
      <w:r>
        <w:rPr>
          <w:vertAlign w:val="superscript"/>
        </w:rPr>
        <w:t>15</w:t>
      </w:r>
      <w:r>
        <w:rPr>
          <w:rFonts w:ascii="Adobe 楷体 Std R" w:hAnsi="Adobe 楷体 Std R" w:eastAsia="Adobe 楷体 Std R"/>
        </w:rPr>
        <w:t>你有许多匠人，就是石匠、木匠，和一切能做各样工的巧匠，</w:t>
      </w:r>
      <w:r>
        <w:rPr>
          <w:vertAlign w:val="superscript"/>
        </w:rPr>
        <w:t>16</w:t>
      </w:r>
      <w:r>
        <w:rPr>
          <w:rFonts w:ascii="Adobe 楷体 Std R" w:hAnsi="Adobe 楷体 Std R" w:eastAsia="Adobe 楷体 Std R"/>
        </w:rPr>
        <w:t>并有无数的金银铜铁。你当起来办事，愿耶和华与你同在。”</w:t>
      </w:r>
      <w:r>
        <w:rPr>
          <w:vertAlign w:val="superscript"/>
        </w:rPr>
        <w:t>17</w:t>
      </w:r>
      <w:r>
        <w:rPr>
          <w:rFonts w:ascii="Adobe 楷体 Std R" w:hAnsi="Adobe 楷体 Std R" w:eastAsia="Adobe 楷体 Std R"/>
        </w:rPr>
        <w:t>大卫又吩咐以色列的众首领帮助他儿子所罗门，说：</w:t>
      </w:r>
      <w:r>
        <w:rPr>
          <w:vertAlign w:val="superscript"/>
        </w:rPr>
        <w:t>18</w:t>
      </w:r>
      <w:r>
        <w:rPr>
          <w:rFonts w:ascii="Adobe 楷体 Std R" w:hAnsi="Adobe 楷体 Std R" w:eastAsia="Adobe 楷体 Std R"/>
        </w:rPr>
        <w:t>“耶和华你们的　神不是与你们同在吗？不是叫你们四围都平安吗？因他已将这地的居民交在我手中，这地就在耶和华与他百姓面前制伏了。</w:t>
      </w:r>
      <w:r>
        <w:rPr>
          <w:vertAlign w:val="superscript"/>
        </w:rPr>
        <w:t>19</w:t>
      </w:r>
      <w:r>
        <w:rPr>
          <w:rFonts w:ascii="Adobe 楷体 Std R" w:hAnsi="Adobe 楷体 Std R" w:eastAsia="Adobe 楷体 Std R"/>
        </w:rPr>
        <w:t>现在你们应当立定心意，寻求耶和华你们的　神；也当起来建造耶和华　神的圣所，好将耶和华的约柜和供奉　神的圣器皿都搬进为耶和华名建造的殿里。”</w:t>
      </w:r>
    </w:p>
    <w:p>
      <w:r>
        <w:rPr>
          <w:b/>
        </w:rPr>
        <w:t xml:space="preserve">23 </w:t>
      </w:r>
      <w:r>
        <w:rPr>
          <w:vertAlign w:val="superscript"/>
        </w:rPr>
        <w:t>1</w:t>
      </w:r>
      <w:r>
        <w:rPr>
          <w:rFonts w:ascii="Adobe 楷体 Std R" w:hAnsi="Adobe 楷体 Std R" w:eastAsia="Adobe 楷体 Std R"/>
        </w:rPr>
        <w:t>大卫年纪老迈，日子满足，就立他儿子所罗门作以色列的王。</w:t>
      </w:r>
      <w:r>
        <w:rPr>
          <w:vertAlign w:val="superscript"/>
        </w:rPr>
        <w:t>2</w:t>
      </w:r>
      <w:r>
        <w:rPr>
          <w:rFonts w:ascii="Adobe 楷体 Std R" w:hAnsi="Adobe 楷体 Std R" w:eastAsia="Adobe 楷体 Std R"/>
        </w:rPr>
        <w:t>大卫招聚以色列的众首领和祭司利未人。</w:t>
      </w:r>
      <w:r>
        <w:rPr>
          <w:vertAlign w:val="superscript"/>
        </w:rPr>
        <w:t>3</w:t>
      </w:r>
      <w:r>
        <w:rPr>
          <w:rFonts w:ascii="Adobe 楷体 Std R" w:hAnsi="Adobe 楷体 Std R" w:eastAsia="Adobe 楷体 Std R"/>
        </w:rPr>
        <w:t>利未人从三十岁以外的都被数点，他们男丁的数目共有三万八千；</w:t>
      </w:r>
      <w:r>
        <w:rPr>
          <w:vertAlign w:val="superscript"/>
        </w:rPr>
        <w:t>4</w:t>
      </w:r>
      <w:r>
        <w:rPr>
          <w:rFonts w:ascii="Adobe 楷体 Std R" w:hAnsi="Adobe 楷体 Std R" w:eastAsia="Adobe 楷体 Std R"/>
        </w:rPr>
        <w:t>其中有二万四千人管理耶和华殿的事，有六千人作官长和士师，</w:t>
      </w:r>
      <w:r>
        <w:rPr>
          <w:vertAlign w:val="superscript"/>
        </w:rPr>
        <w:t>5</w:t>
      </w:r>
      <w:r>
        <w:rPr>
          <w:rFonts w:ascii="Adobe 楷体 Std R" w:hAnsi="Adobe 楷体 Std R" w:eastAsia="Adobe 楷体 Std R"/>
        </w:rPr>
        <w:t>有四千人作守门的，又有四千人用大卫所做的乐器颂赞耶和华。</w:t>
      </w:r>
      <w:r>
        <w:rPr>
          <w:vertAlign w:val="superscript"/>
        </w:rPr>
        <w:t>6</w:t>
      </w:r>
      <w:r>
        <w:rPr>
          <w:rFonts w:ascii="Adobe 楷体 Std R" w:hAnsi="Adobe 楷体 Std R" w:eastAsia="Adobe 楷体 Std R"/>
        </w:rPr>
        <w:t>大卫将利未人革顺、哥辖、米拉利的子孙分了班次。</w:t>
      </w:r>
      <w:r>
        <w:rPr>
          <w:vertAlign w:val="superscript"/>
        </w:rPr>
        <w:t>7</w:t>
      </w:r>
      <w:r>
        <w:rPr>
          <w:rFonts w:ascii="Adobe 楷体 Std R" w:hAnsi="Adobe 楷体 Std R" w:eastAsia="Adobe 楷体 Std R"/>
        </w:rPr>
        <w:t>革顺的子孙有拉但和示每。</w:t>
      </w:r>
      <w:r>
        <w:rPr>
          <w:vertAlign w:val="superscript"/>
        </w:rPr>
        <w:t>8</w:t>
      </w:r>
      <w:r>
        <w:rPr>
          <w:rFonts w:ascii="Adobe 楷体 Std R" w:hAnsi="Adobe 楷体 Std R" w:eastAsia="Adobe 楷体 Std R"/>
        </w:rPr>
        <w:t>拉但的长子是耶歇，还有细坦和约珥，共三人。</w:t>
      </w:r>
      <w:r>
        <w:rPr>
          <w:vertAlign w:val="superscript"/>
        </w:rPr>
        <w:t>9</w:t>
      </w:r>
      <w:r>
        <w:rPr>
          <w:rFonts w:ascii="Adobe 楷体 Std R" w:hAnsi="Adobe 楷体 Std R" w:eastAsia="Adobe 楷体 Std R"/>
        </w:rPr>
        <w:t>示每的儿子是示罗密、哈薛、哈兰三人。这是拉但族的族长。</w:t>
      </w:r>
      <w:r>
        <w:rPr>
          <w:vertAlign w:val="superscript"/>
        </w:rPr>
        <w:t>10</w:t>
      </w:r>
      <w:r>
        <w:rPr>
          <w:rFonts w:ascii="Adobe 楷体 Std R" w:hAnsi="Adobe 楷体 Std R" w:eastAsia="Adobe 楷体 Std R"/>
        </w:rPr>
        <w:t>示每的儿子是雅哈、细拿、耶乌施、比利亚共四人。</w:t>
      </w:r>
      <w:r>
        <w:rPr>
          <w:vertAlign w:val="superscript"/>
        </w:rPr>
        <w:t>11</w:t>
      </w:r>
      <w:r>
        <w:rPr>
          <w:rFonts w:ascii="Adobe 楷体 Std R" w:hAnsi="Adobe 楷体 Std R" w:eastAsia="Adobe 楷体 Std R"/>
        </w:rPr>
        <w:t>雅哈是长子，细撒是次子。但耶乌施和比利亚的子孙不多，所以算为一族。</w:t>
      </w:r>
      <w:r>
        <w:rPr>
          <w:vertAlign w:val="superscript"/>
        </w:rPr>
        <w:t>12</w:t>
      </w:r>
      <w:r>
        <w:rPr>
          <w:rFonts w:ascii="Adobe 楷体 Std R" w:hAnsi="Adobe 楷体 Std R" w:eastAsia="Adobe 楷体 Std R"/>
        </w:rPr>
        <w:t>哥辖的儿子是暗兰、以斯哈、希伯伦、乌薛共四人。</w:t>
      </w:r>
      <w:r>
        <w:rPr>
          <w:vertAlign w:val="superscript"/>
        </w:rPr>
        <w:t>13</w:t>
      </w:r>
      <w:r>
        <w:rPr>
          <w:rFonts w:ascii="Adobe 楷体 Std R" w:hAnsi="Adobe 楷体 Std R" w:eastAsia="Adobe 楷体 Std R"/>
        </w:rPr>
        <w:t>暗兰的儿子是亚伦、摩西。亚伦和他的子孙分出来，好分别至圣的物，在耶和华面前烧香、侍奉他，奉他的名祝福，直到永远。</w:t>
      </w:r>
      <w:r>
        <w:rPr>
          <w:vertAlign w:val="superscript"/>
        </w:rPr>
        <w:t>14</w:t>
      </w:r>
      <w:r>
        <w:rPr>
          <w:rFonts w:ascii="Adobe 楷体 Std R" w:hAnsi="Adobe 楷体 Std R" w:eastAsia="Adobe 楷体 Std R"/>
        </w:rPr>
        <w:t>至于神人摩西，他的子孙名字记在利未支派的册上。</w:t>
      </w:r>
      <w:r>
        <w:rPr>
          <w:vertAlign w:val="superscript"/>
        </w:rPr>
        <w:t>15</w:t>
      </w:r>
      <w:r>
        <w:rPr>
          <w:rFonts w:ascii="Adobe 楷体 Std R" w:hAnsi="Adobe 楷体 Std R" w:eastAsia="Adobe 楷体 Std R"/>
        </w:rPr>
        <w:t>摩西的儿子是革舜和以利以谢。</w:t>
      </w:r>
      <w:r>
        <w:rPr>
          <w:vertAlign w:val="superscript"/>
        </w:rPr>
        <w:t>16</w:t>
      </w:r>
      <w:r>
        <w:rPr>
          <w:rFonts w:ascii="Adobe 楷体 Std R" w:hAnsi="Adobe 楷体 Std R" w:eastAsia="Adobe 楷体 Std R"/>
        </w:rPr>
        <w:t>革舜的长子是细布业；</w:t>
      </w:r>
      <w:r>
        <w:rPr>
          <w:vertAlign w:val="superscript"/>
        </w:rPr>
        <w:t>17</w:t>
      </w:r>
      <w:r>
        <w:rPr>
          <w:rFonts w:ascii="Adobe 楷体 Std R" w:hAnsi="Adobe 楷体 Std R" w:eastAsia="Adobe 楷体 Std R"/>
        </w:rPr>
        <w:t>以利以谢的儿子是利哈比雅。以利以谢没有别的儿子，但利哈比雅的子孙甚多。</w:t>
      </w:r>
      <w:r>
        <w:rPr>
          <w:vertAlign w:val="superscript"/>
        </w:rPr>
        <w:t>18</w:t>
      </w:r>
      <w:r>
        <w:rPr>
          <w:rFonts w:ascii="Adobe 楷体 Std R" w:hAnsi="Adobe 楷体 Std R" w:eastAsia="Adobe 楷体 Std R"/>
        </w:rPr>
        <w:t>以斯哈的长子是示罗密。</w:t>
      </w:r>
      <w:r>
        <w:rPr>
          <w:vertAlign w:val="superscript"/>
        </w:rPr>
        <w:t>19</w:t>
      </w:r>
      <w:r>
        <w:rPr>
          <w:rFonts w:ascii="Adobe 楷体 Std R" w:hAnsi="Adobe 楷体 Std R" w:eastAsia="Adobe 楷体 Std R"/>
        </w:rPr>
        <w:t>希伯伦的长子是耶利雅，次子是亚玛利亚，三子是雅哈悉，四子是耶加面。</w:t>
      </w:r>
      <w:r>
        <w:rPr>
          <w:vertAlign w:val="superscript"/>
        </w:rPr>
        <w:t>20</w:t>
      </w:r>
      <w:r>
        <w:rPr>
          <w:rFonts w:ascii="Adobe 楷体 Std R" w:hAnsi="Adobe 楷体 Std R" w:eastAsia="Adobe 楷体 Std R"/>
        </w:rPr>
        <w:t>乌薛的长子是米迦，次子是耶西雅。</w:t>
      </w:r>
      <w:r>
        <w:rPr>
          <w:vertAlign w:val="superscript"/>
        </w:rPr>
        <w:t>21</w:t>
      </w:r>
      <w:r>
        <w:rPr>
          <w:rFonts w:ascii="Adobe 楷体 Std R" w:hAnsi="Adobe 楷体 Std R" w:eastAsia="Adobe 楷体 Std R"/>
        </w:rPr>
        <w:t>米拉利的儿子是抹利、母示。抹利的儿子是以利亚撒、基士。</w:t>
      </w:r>
      <w:r>
        <w:rPr>
          <w:vertAlign w:val="superscript"/>
        </w:rPr>
        <w:t>22</w:t>
      </w:r>
      <w:r>
        <w:rPr>
          <w:rFonts w:ascii="Adobe 楷体 Std R" w:hAnsi="Adobe 楷体 Std R" w:eastAsia="Adobe 楷体 Std R"/>
        </w:rPr>
        <w:t>以利亚撒死了，没有儿子，只有女儿，他们本族基士的儿子娶了她们为妻。</w:t>
      </w:r>
      <w:r>
        <w:rPr>
          <w:vertAlign w:val="superscript"/>
        </w:rPr>
        <w:t>23</w:t>
      </w:r>
      <w:r>
        <w:rPr>
          <w:rFonts w:ascii="Adobe 楷体 Std R" w:hAnsi="Adobe 楷体 Std R" w:eastAsia="Adobe 楷体 Std R"/>
        </w:rPr>
        <w:t>母示的儿子是末力、以得、耶利摩共三人。</w:t>
      </w:r>
      <w:r>
        <w:rPr>
          <w:vertAlign w:val="superscript"/>
        </w:rPr>
        <w:t>24</w:t>
      </w:r>
      <w:r>
        <w:rPr>
          <w:rFonts w:ascii="Adobe 楷体 Std R" w:hAnsi="Adobe 楷体 Std R" w:eastAsia="Adobe 楷体 Std R"/>
        </w:rPr>
        <w:t>以上利未子孙作族长的，照着男丁的数目，从二十岁以外，都办耶和华殿的事务。</w:t>
      </w:r>
      <w:r>
        <w:rPr>
          <w:vertAlign w:val="superscript"/>
        </w:rPr>
        <w:t>25</w:t>
      </w:r>
      <w:r>
        <w:rPr>
          <w:rFonts w:ascii="Adobe 楷体 Std R" w:hAnsi="Adobe 楷体 Std R" w:eastAsia="Adobe 楷体 Std R"/>
        </w:rPr>
        <w:t>大卫说：“耶和华以色列的　神已经使他的百姓平安，他永远住在耶路撒冷。</w:t>
      </w:r>
      <w:r>
        <w:rPr>
          <w:vertAlign w:val="superscript"/>
        </w:rPr>
        <w:t>26</w:t>
      </w:r>
      <w:r>
        <w:rPr>
          <w:rFonts w:ascii="Adobe 楷体 Std R" w:hAnsi="Adobe 楷体 Std R" w:eastAsia="Adobe 楷体 Std R"/>
        </w:rPr>
        <w:t>利未人不必再抬帐幕和其中所用的一切器皿了。”</w:t>
      </w:r>
      <w:r>
        <w:rPr>
          <w:vertAlign w:val="superscript"/>
        </w:rPr>
        <w:t>27</w:t>
      </w:r>
      <w:r>
        <w:rPr>
          <w:rFonts w:ascii="Adobe 楷体 Std R" w:hAnsi="Adobe 楷体 Std R" w:eastAsia="Adobe 楷体 Std R"/>
        </w:rPr>
        <w:t>照着大卫临终所吩咐的，利未人从二十岁以外的都被数点。</w:t>
      </w:r>
      <w:r>
        <w:rPr>
          <w:vertAlign w:val="superscript"/>
        </w:rPr>
        <w:t>28</w:t>
      </w:r>
      <w:r>
        <w:rPr>
          <w:rFonts w:ascii="Adobe 楷体 Std R" w:hAnsi="Adobe 楷体 Std R" w:eastAsia="Adobe 楷体 Std R"/>
        </w:rPr>
        <w:t>他们的职任是服侍亚伦的子孙，在耶和华的殿和院子，并屋中办事，洁净一切圣物，就是办　神殿的事务，</w:t>
      </w:r>
      <w:r>
        <w:rPr>
          <w:vertAlign w:val="superscript"/>
        </w:rPr>
        <w:t>29</w:t>
      </w:r>
      <w:r>
        <w:rPr>
          <w:rFonts w:ascii="Adobe 楷体 Std R" w:hAnsi="Adobe 楷体 Std R" w:eastAsia="Adobe 楷体 Std R"/>
        </w:rPr>
        <w:t>并管理陈设饼，素祭的细面，或无酵薄饼，或用盘烤，或用油调和的物，又管理各样的升斗尺度；</w:t>
      </w:r>
      <w:r>
        <w:rPr>
          <w:vertAlign w:val="superscript"/>
        </w:rPr>
        <w:t>30</w:t>
      </w:r>
      <w:r>
        <w:rPr>
          <w:rFonts w:ascii="Adobe 楷体 Std R" w:hAnsi="Adobe 楷体 Std R" w:eastAsia="Adobe 楷体 Std R"/>
        </w:rPr>
        <w:t>每日早晚，站立称谢赞美耶和华，</w:t>
      </w:r>
      <w:r>
        <w:rPr>
          <w:vertAlign w:val="superscript"/>
        </w:rPr>
        <w:t>31</w:t>
      </w:r>
      <w:r>
        <w:rPr>
          <w:rFonts w:ascii="Adobe 楷体 Std R" w:hAnsi="Adobe 楷体 Std R" w:eastAsia="Adobe 楷体 Std R"/>
        </w:rPr>
        <w:t>又在安息日、月朔，并节期，按数照例，将燔祭常常献给耶和华；</w:t>
      </w:r>
      <w:r>
        <w:rPr>
          <w:vertAlign w:val="superscript"/>
        </w:rPr>
        <w:t>32</w:t>
      </w:r>
      <w:r>
        <w:rPr>
          <w:rFonts w:ascii="Adobe 楷体 Std R" w:hAnsi="Adobe 楷体 Std R" w:eastAsia="Adobe 楷体 Std R"/>
        </w:rPr>
        <w:t>又看守会幕和圣所，并守耶和华吩咐他们弟兄亚伦子孙的，办耶和华殿的事。</w:t>
      </w:r>
    </w:p>
    <w:p>
      <w:r>
        <w:rPr>
          <w:b/>
        </w:rPr>
        <w:t xml:space="preserve">24 </w:t>
      </w:r>
      <w:r>
        <w:rPr>
          <w:vertAlign w:val="superscript"/>
        </w:rPr>
        <w:t>1</w:t>
      </w:r>
      <w:r>
        <w:rPr>
          <w:rFonts w:ascii="Adobe 楷体 Std R" w:hAnsi="Adobe 楷体 Std R" w:eastAsia="Adobe 楷体 Std R"/>
        </w:rPr>
        <w:t>亚伦子孙的班次记在下面：亚伦的儿子是拿答、亚比户、以利亚撒、以他玛。</w:t>
      </w:r>
      <w:r>
        <w:rPr>
          <w:vertAlign w:val="superscript"/>
        </w:rPr>
        <w:t>2</w:t>
      </w:r>
      <w:r>
        <w:rPr>
          <w:rFonts w:ascii="Adobe 楷体 Std R" w:hAnsi="Adobe 楷体 Std R" w:eastAsia="Adobe 楷体 Std R"/>
        </w:rPr>
        <w:t>拿答、亚比户死在他们父亲之先，没有留下儿子；故此，以利亚撒、以他玛供祭司的职分。</w:t>
      </w:r>
      <w:r>
        <w:rPr>
          <w:vertAlign w:val="superscript"/>
        </w:rPr>
        <w:t>3</w:t>
      </w:r>
      <w:r>
        <w:rPr>
          <w:rFonts w:ascii="Adobe 楷体 Std R" w:hAnsi="Adobe 楷体 Std R" w:eastAsia="Adobe 楷体 Std R"/>
        </w:rPr>
        <w:t>以利亚撒的子孙撒督和以他玛的子孙亚希米勒，同着大卫将他们的族弟兄分成班次。</w:t>
      </w:r>
      <w:r>
        <w:rPr>
          <w:vertAlign w:val="superscript"/>
        </w:rPr>
        <w:t>4</w:t>
      </w:r>
      <w:r>
        <w:rPr>
          <w:rFonts w:ascii="Adobe 楷体 Std R" w:hAnsi="Adobe 楷体 Std R" w:eastAsia="Adobe 楷体 Std R"/>
        </w:rPr>
        <w:t>以利亚撒子孙中为首的比以他玛子孙中为首的更多，分班如下：以利亚撒的子孙中有十六个族长，以他玛的子孙中有八个族长；</w:t>
      </w:r>
      <w:r>
        <w:rPr>
          <w:vertAlign w:val="superscript"/>
        </w:rPr>
        <w:t>5</w:t>
      </w:r>
      <w:r>
        <w:rPr>
          <w:rFonts w:ascii="Adobe 楷体 Std R" w:hAnsi="Adobe 楷体 Std R" w:eastAsia="Adobe 楷体 Std R"/>
        </w:rPr>
        <w:t>都掣签分立，彼此一样。在圣所和　神面前作首领的有以利亚撒的子孙，也有以他玛的子孙。</w:t>
      </w:r>
      <w:r>
        <w:rPr>
          <w:vertAlign w:val="superscript"/>
        </w:rPr>
        <w:t>6</w:t>
      </w:r>
      <w:r>
        <w:rPr>
          <w:rFonts w:ascii="Adobe 楷体 Std R" w:hAnsi="Adobe 楷体 Std R" w:eastAsia="Adobe 楷体 Std R"/>
        </w:rPr>
        <w:t>作书记的利未人拿坦业的儿子示玛雅在王和首领，与祭司撒督、亚比亚他的儿子亚希米勒，并祭司利未人的族长面前记录他们的名字。在以利亚撒的子孙中取一族，在以他玛的子孙中取一族。</w:t>
      </w:r>
      <w:r>
        <w:rPr>
          <w:vertAlign w:val="superscript"/>
        </w:rPr>
        <w:t>7</w:t>
      </w:r>
      <w:r>
        <w:rPr>
          <w:rFonts w:ascii="Adobe 楷体 Std R" w:hAnsi="Adobe 楷体 Std R" w:eastAsia="Adobe 楷体 Std R"/>
        </w:rPr>
        <w:t>掣签的时候，第一掣出来的是耶何雅立，第二是耶大雅，</w:t>
      </w:r>
      <w:r>
        <w:rPr>
          <w:vertAlign w:val="superscript"/>
        </w:rPr>
        <w:t>8</w:t>
      </w:r>
      <w:r>
        <w:rPr>
          <w:rFonts w:ascii="Adobe 楷体 Std R" w:hAnsi="Adobe 楷体 Std R" w:eastAsia="Adobe 楷体 Std R"/>
        </w:rPr>
        <w:t>第三是哈琳，第四是梭琳，</w:t>
      </w:r>
      <w:r>
        <w:rPr>
          <w:vertAlign w:val="superscript"/>
        </w:rPr>
        <w:t>9</w:t>
      </w:r>
      <w:r>
        <w:rPr>
          <w:rFonts w:ascii="Adobe 楷体 Std R" w:hAnsi="Adobe 楷体 Std R" w:eastAsia="Adobe 楷体 Std R"/>
        </w:rPr>
        <w:t>第五是玛基雅，第六是米雅民，</w:t>
      </w:r>
      <w:r>
        <w:rPr>
          <w:vertAlign w:val="superscript"/>
        </w:rPr>
        <w:t>10</w:t>
      </w:r>
      <w:r>
        <w:rPr>
          <w:rFonts w:ascii="Adobe 楷体 Std R" w:hAnsi="Adobe 楷体 Std R" w:eastAsia="Adobe 楷体 Std R"/>
        </w:rPr>
        <w:t>第七是哈歌斯，第八是亚比雅，</w:t>
      </w:r>
      <w:r>
        <w:rPr>
          <w:vertAlign w:val="superscript"/>
        </w:rPr>
        <w:t>11</w:t>
      </w:r>
      <w:r>
        <w:rPr>
          <w:rFonts w:ascii="Adobe 楷体 Std R" w:hAnsi="Adobe 楷体 Std R" w:eastAsia="Adobe 楷体 Std R"/>
        </w:rPr>
        <w:t>第九是耶书亚，第十是示迦尼，</w:t>
      </w:r>
      <w:r>
        <w:rPr>
          <w:vertAlign w:val="superscript"/>
        </w:rPr>
        <w:t>12</w:t>
      </w:r>
      <w:r>
        <w:rPr>
          <w:rFonts w:ascii="Adobe 楷体 Std R" w:hAnsi="Adobe 楷体 Std R" w:eastAsia="Adobe 楷体 Std R"/>
        </w:rPr>
        <w:t>第十一是以利亚实，第十二是雅金，</w:t>
      </w:r>
      <w:r>
        <w:rPr>
          <w:vertAlign w:val="superscript"/>
        </w:rPr>
        <w:t>13</w:t>
      </w:r>
      <w:r>
        <w:rPr>
          <w:rFonts w:ascii="Adobe 楷体 Std R" w:hAnsi="Adobe 楷体 Std R" w:eastAsia="Adobe 楷体 Std R"/>
        </w:rPr>
        <w:t>第十三是胡巴，第十四是耶是比押，</w:t>
      </w:r>
      <w:r>
        <w:rPr>
          <w:vertAlign w:val="superscript"/>
        </w:rPr>
        <w:t>14</w:t>
      </w:r>
      <w:r>
        <w:rPr>
          <w:rFonts w:ascii="Adobe 楷体 Std R" w:hAnsi="Adobe 楷体 Std R" w:eastAsia="Adobe 楷体 Std R"/>
        </w:rPr>
        <w:t>第十五是璧迦，第十六是音麦，</w:t>
      </w:r>
      <w:r>
        <w:rPr>
          <w:vertAlign w:val="superscript"/>
        </w:rPr>
        <w:t>15</w:t>
      </w:r>
      <w:r>
        <w:rPr>
          <w:rFonts w:ascii="Adobe 楷体 Std R" w:hAnsi="Adobe 楷体 Std R" w:eastAsia="Adobe 楷体 Std R"/>
        </w:rPr>
        <w:t>第十七是希悉，第十八是哈辟悉，</w:t>
      </w:r>
      <w:r>
        <w:rPr>
          <w:vertAlign w:val="superscript"/>
        </w:rPr>
        <w:t>16</w:t>
      </w:r>
      <w:r>
        <w:rPr>
          <w:rFonts w:ascii="Adobe 楷体 Std R" w:hAnsi="Adobe 楷体 Std R" w:eastAsia="Adobe 楷体 Std R"/>
        </w:rPr>
        <w:t>第十九是毗他希雅，第二十是以西结，</w:t>
      </w:r>
      <w:r>
        <w:rPr>
          <w:vertAlign w:val="superscript"/>
        </w:rPr>
        <w:t>17</w:t>
      </w:r>
      <w:r>
        <w:rPr>
          <w:rFonts w:ascii="Adobe 楷体 Std R" w:hAnsi="Adobe 楷体 Std R" w:eastAsia="Adobe 楷体 Std R"/>
        </w:rPr>
        <w:t>第二十一是雅斤，第二十二是迦末，</w:t>
      </w:r>
      <w:r>
        <w:rPr>
          <w:vertAlign w:val="superscript"/>
        </w:rPr>
        <w:t>18</w:t>
      </w:r>
      <w:r>
        <w:rPr>
          <w:rFonts w:ascii="Adobe 楷体 Std R" w:hAnsi="Adobe 楷体 Std R" w:eastAsia="Adobe 楷体 Std R"/>
        </w:rPr>
        <w:t>第二十三是第来雅，第二十四是玛西亚。</w:t>
      </w:r>
      <w:r>
        <w:rPr>
          <w:vertAlign w:val="superscript"/>
        </w:rPr>
        <w:t>19</w:t>
      </w:r>
      <w:r>
        <w:rPr>
          <w:rFonts w:ascii="Adobe 楷体 Std R" w:hAnsi="Adobe 楷体 Std R" w:eastAsia="Adobe 楷体 Std R"/>
        </w:rPr>
        <w:t>这就是他们的班次，要照耶和华以色列的　神藉他们祖宗亚伦所吩咐的条例进入耶和华的殿办理事务。</w:t>
      </w:r>
      <w:r>
        <w:rPr>
          <w:vertAlign w:val="superscript"/>
        </w:rPr>
        <w:t>20</w:t>
      </w:r>
      <w:r>
        <w:rPr>
          <w:rFonts w:ascii="Adobe 楷体 Std R" w:hAnsi="Adobe 楷体 Std R" w:eastAsia="Adobe 楷体 Std R"/>
        </w:rPr>
        <w:t>利未其余的子孙如下：暗兰的子孙里有书巴业；书巴业的子孙里有耶希底亚。</w:t>
      </w:r>
      <w:r>
        <w:rPr>
          <w:vertAlign w:val="superscript"/>
        </w:rPr>
        <w:t>21</w:t>
      </w:r>
      <w:r>
        <w:rPr>
          <w:rFonts w:ascii="Adobe 楷体 Std R" w:hAnsi="Adobe 楷体 Std R" w:eastAsia="Adobe 楷体 Std R"/>
        </w:rPr>
        <w:t>利哈比雅的子孙里有长子伊示雅。</w:t>
      </w:r>
      <w:r>
        <w:rPr>
          <w:vertAlign w:val="superscript"/>
        </w:rPr>
        <w:t>22</w:t>
      </w:r>
      <w:r>
        <w:rPr>
          <w:rFonts w:ascii="Adobe 楷体 Std R" w:hAnsi="Adobe 楷体 Std R" w:eastAsia="Adobe 楷体 Std R"/>
        </w:rPr>
        <w:t>以斯哈的子孙里有示罗摩；示罗摩的子孙里有雅哈。</w:t>
      </w:r>
      <w:r>
        <w:rPr>
          <w:vertAlign w:val="superscript"/>
        </w:rPr>
        <w:t>23</w:t>
      </w:r>
      <w:r>
        <w:rPr>
          <w:rFonts w:ascii="Adobe 楷体 Std R" w:hAnsi="Adobe 楷体 Std R" w:eastAsia="Adobe 楷体 Std R"/>
        </w:rPr>
        <w:t>希伯伦的子孙里有长子耶利雅，次子亚玛利亚，三子雅哈悉，四子耶加面。</w:t>
      </w:r>
      <w:r>
        <w:rPr>
          <w:vertAlign w:val="superscript"/>
        </w:rPr>
        <w:t>24</w:t>
      </w:r>
      <w:r>
        <w:rPr>
          <w:rFonts w:ascii="Adobe 楷体 Std R" w:hAnsi="Adobe 楷体 Std R" w:eastAsia="Adobe 楷体 Std R"/>
        </w:rPr>
        <w:t>乌薛的子孙里有米迦；米迦的子孙里有沙密。</w:t>
      </w:r>
      <w:r>
        <w:rPr>
          <w:vertAlign w:val="superscript"/>
        </w:rPr>
        <w:t>25</w:t>
      </w:r>
      <w:r>
        <w:rPr>
          <w:rFonts w:ascii="Adobe 楷体 Std R" w:hAnsi="Adobe 楷体 Std R" w:eastAsia="Adobe 楷体 Std R"/>
        </w:rPr>
        <w:t>米迦的兄弟是伊示雅；伊示雅的子孙里有撒迦利雅。</w:t>
      </w:r>
      <w:r>
        <w:rPr>
          <w:vertAlign w:val="superscript"/>
        </w:rPr>
        <w:t>26</w:t>
      </w:r>
      <w:r>
        <w:rPr>
          <w:rFonts w:ascii="Adobe 楷体 Std R" w:hAnsi="Adobe 楷体 Std R" w:eastAsia="Adobe 楷体 Std R"/>
        </w:rPr>
        <w:t>米拉利的儿子是抹利、母示、雅西雅；雅西雅的儿子有比挪；</w:t>
      </w:r>
      <w:r>
        <w:rPr>
          <w:vertAlign w:val="superscript"/>
        </w:rPr>
        <w:t>27</w:t>
      </w:r>
      <w:r>
        <w:rPr>
          <w:rFonts w:ascii="Adobe 楷体 Std R" w:hAnsi="Adobe 楷体 Std R" w:eastAsia="Adobe 楷体 Std R"/>
        </w:rPr>
        <w:t>米拉利的子孙里有雅西雅的儿子比挪、朔含、撒刻、伊比利。</w:t>
      </w:r>
      <w:r>
        <w:rPr>
          <w:vertAlign w:val="superscript"/>
        </w:rPr>
        <w:t>28</w:t>
      </w:r>
      <w:r>
        <w:rPr>
          <w:rFonts w:ascii="Adobe 楷体 Std R" w:hAnsi="Adobe 楷体 Std R" w:eastAsia="Adobe 楷体 Std R"/>
        </w:rPr>
        <w:t>抹利的儿子是以利亚撒；以利亚撒没有儿子。</w:t>
      </w:r>
      <w:r>
        <w:rPr>
          <w:vertAlign w:val="superscript"/>
        </w:rPr>
        <w:t>29</w:t>
      </w:r>
      <w:r>
        <w:rPr>
          <w:rFonts w:ascii="Adobe 楷体 Std R" w:hAnsi="Adobe 楷体 Std R" w:eastAsia="Adobe 楷体 Std R"/>
        </w:rPr>
        <w:t>基士的子孙里有耶拉篾。</w:t>
      </w:r>
      <w:r>
        <w:rPr>
          <w:vertAlign w:val="superscript"/>
        </w:rPr>
        <w:t>30</w:t>
      </w:r>
      <w:r>
        <w:rPr>
          <w:rFonts w:ascii="Adobe 楷体 Std R" w:hAnsi="Adobe 楷体 Std R" w:eastAsia="Adobe 楷体 Std R"/>
        </w:rPr>
        <w:t>母示的儿子是末力、以得、耶利摩。按着宗族这都是利未的子孙。</w:t>
      </w:r>
      <w:r>
        <w:rPr>
          <w:vertAlign w:val="superscript"/>
        </w:rPr>
        <w:t>31</w:t>
      </w:r>
      <w:r>
        <w:rPr>
          <w:rFonts w:ascii="Adobe 楷体 Std R" w:hAnsi="Adobe 楷体 Std R" w:eastAsia="Adobe 楷体 Std R"/>
        </w:rPr>
        <w:t>他们在大卫王和撒督，并亚希米勒与祭司利未人的族长面前掣签，正如他们弟兄亚伦的子孙一般。各族的长者与兄弟没有分别。</w:t>
      </w:r>
    </w:p>
    <w:p>
      <w:r>
        <w:rPr>
          <w:b/>
        </w:rPr>
        <w:t xml:space="preserve">25 </w:t>
      </w:r>
      <w:r>
        <w:rPr>
          <w:vertAlign w:val="superscript"/>
        </w:rPr>
        <w:t>1</w:t>
      </w:r>
      <w:r>
        <w:rPr>
          <w:rFonts w:ascii="Adobe 楷体 Std R" w:hAnsi="Adobe 楷体 Std R" w:eastAsia="Adobe 楷体 Std R"/>
        </w:rPr>
        <w:t>大卫和众首领分派亚萨、希幔，并耶杜顿的子孙弹琴、鼓瑟、敲钹、唱歌（原文是说预言；本章同）。他们供职的人数记在下面：</w:t>
      </w:r>
      <w:r>
        <w:rPr>
          <w:vertAlign w:val="superscript"/>
        </w:rPr>
        <w:t>2</w:t>
      </w:r>
      <w:r>
        <w:rPr>
          <w:rFonts w:ascii="Adobe 楷体 Std R" w:hAnsi="Adobe 楷体 Std R" w:eastAsia="Adobe 楷体 Std R"/>
        </w:rPr>
        <w:t>亚萨的儿子撒刻、约瑟、尼探雅、亚萨利拉都归亚萨指教，遵王的旨意唱歌。</w:t>
      </w:r>
      <w:r>
        <w:rPr>
          <w:vertAlign w:val="superscript"/>
        </w:rPr>
        <w:t>3</w:t>
      </w:r>
      <w:r>
        <w:rPr>
          <w:rFonts w:ascii="Adobe 楷体 Std R" w:hAnsi="Adobe 楷体 Std R" w:eastAsia="Adobe 楷体 Std R"/>
        </w:rPr>
        <w:t>耶杜顿的儿子基大利、西利、耶筛亚、哈沙比雅、玛他提雅、示每共六人，都归他们父亲耶杜顿指教，弹琴，唱歌，称谢，颂赞耶和华。</w:t>
      </w:r>
      <w:r>
        <w:rPr>
          <w:vertAlign w:val="superscript"/>
        </w:rPr>
        <w:t>4</w:t>
      </w:r>
      <w:r>
        <w:rPr>
          <w:rFonts w:ascii="Adobe 楷体 Std R" w:hAnsi="Adobe 楷体 Std R" w:eastAsia="Adobe 楷体 Std R"/>
        </w:rPr>
        <w:t>希幔的儿子布基雅、玛探雅、乌薛、细布业、耶利摩、哈拿尼雅、哈拿尼、以利亚他、基大利提、罗幔提·以谢、约施比加沙、玛罗提、何提、玛哈秀；</w:t>
      </w:r>
      <w:r>
        <w:rPr>
          <w:vertAlign w:val="superscript"/>
        </w:rPr>
        <w:t>5</w:t>
      </w:r>
      <w:r>
        <w:rPr>
          <w:rFonts w:ascii="Adobe 楷体 Std R" w:hAnsi="Adobe 楷体 Std R" w:eastAsia="Adobe 楷体 Std R"/>
        </w:rPr>
        <w:t>这都是希幔的儿子，吹角颂赞。希幔奉　神之命作王的先见。　神赐给希幔十四个儿子，三个女儿，</w:t>
      </w:r>
      <w:r>
        <w:rPr>
          <w:vertAlign w:val="superscript"/>
        </w:rPr>
        <w:t>6</w:t>
      </w:r>
      <w:r>
        <w:rPr>
          <w:rFonts w:ascii="Adobe 楷体 Std R" w:hAnsi="Adobe 楷体 Std R" w:eastAsia="Adobe 楷体 Std R"/>
        </w:rPr>
        <w:t>都归他们父亲指教，在耶和华的殿唱歌、敲钹、弹琴、鼓瑟，办　神殿的事务。亚萨、耶杜顿、希幔都是王所命定的。</w:t>
      </w:r>
      <w:r>
        <w:rPr>
          <w:vertAlign w:val="superscript"/>
        </w:rPr>
        <w:t>7</w:t>
      </w:r>
      <w:r>
        <w:rPr>
          <w:rFonts w:ascii="Adobe 楷体 Std R" w:hAnsi="Adobe 楷体 Std R" w:eastAsia="Adobe 楷体 Std R"/>
        </w:rPr>
        <w:t>他们和他们的弟兄学习颂赞耶和华；善于歌唱的共有二百八十八人。</w:t>
      </w:r>
      <w:r>
        <w:rPr>
          <w:vertAlign w:val="superscript"/>
        </w:rPr>
        <w:t>8</w:t>
      </w:r>
      <w:r>
        <w:rPr>
          <w:rFonts w:ascii="Adobe 楷体 Std R" w:hAnsi="Adobe 楷体 Std R" w:eastAsia="Adobe 楷体 Std R"/>
        </w:rPr>
        <w:t>这些人无论大小，为师的、为徒的，都一同掣签分了班次。</w:t>
      </w:r>
      <w:r>
        <w:rPr>
          <w:vertAlign w:val="superscript"/>
        </w:rPr>
        <w:t>9</w:t>
      </w:r>
      <w:r>
        <w:rPr>
          <w:rFonts w:ascii="Adobe 楷体 Std R" w:hAnsi="Adobe 楷体 Std R" w:eastAsia="Adobe 楷体 Std R"/>
        </w:rPr>
        <w:t>掣签的时候，第一掣出来的是亚萨的儿子约瑟。第二是基大利；他和他弟兄并儿子共十二人。</w:t>
      </w:r>
      <w:r>
        <w:rPr>
          <w:vertAlign w:val="superscript"/>
        </w:rPr>
        <w:t>10</w:t>
      </w:r>
      <w:r>
        <w:rPr>
          <w:rFonts w:ascii="Adobe 楷体 Std R" w:hAnsi="Adobe 楷体 Std R" w:eastAsia="Adobe 楷体 Std R"/>
        </w:rPr>
        <w:t>第三是撒刻；他和他儿子并弟兄共十二人。</w:t>
      </w:r>
      <w:r>
        <w:rPr>
          <w:vertAlign w:val="superscript"/>
        </w:rPr>
        <w:t>11</w:t>
      </w:r>
      <w:r>
        <w:rPr>
          <w:rFonts w:ascii="Adobe 楷体 Std R" w:hAnsi="Adobe 楷体 Std R" w:eastAsia="Adobe 楷体 Std R"/>
        </w:rPr>
        <w:t>第四是伊洗利；他和他儿子并弟兄共十二人。</w:t>
      </w:r>
      <w:r>
        <w:rPr>
          <w:vertAlign w:val="superscript"/>
        </w:rPr>
        <w:t>12</w:t>
      </w:r>
      <w:r>
        <w:rPr>
          <w:rFonts w:ascii="Adobe 楷体 Std R" w:hAnsi="Adobe 楷体 Std R" w:eastAsia="Adobe 楷体 Std R"/>
        </w:rPr>
        <w:t>第五是尼探雅；他和他儿子并弟兄共十二人。</w:t>
      </w:r>
      <w:r>
        <w:rPr>
          <w:vertAlign w:val="superscript"/>
        </w:rPr>
        <w:t>13</w:t>
      </w:r>
      <w:r>
        <w:rPr>
          <w:rFonts w:ascii="Adobe 楷体 Std R" w:hAnsi="Adobe 楷体 Std R" w:eastAsia="Adobe 楷体 Std R"/>
        </w:rPr>
        <w:t>第六是布基雅；他和他儿子并弟兄共十二人。</w:t>
      </w:r>
      <w:r>
        <w:rPr>
          <w:vertAlign w:val="superscript"/>
        </w:rPr>
        <w:t>14</w:t>
      </w:r>
      <w:r>
        <w:rPr>
          <w:rFonts w:ascii="Adobe 楷体 Std R" w:hAnsi="Adobe 楷体 Std R" w:eastAsia="Adobe 楷体 Std R"/>
        </w:rPr>
        <w:t>第七是耶萨利拉；他和他儿子并弟兄共十二人。</w:t>
      </w:r>
      <w:r>
        <w:rPr>
          <w:vertAlign w:val="superscript"/>
        </w:rPr>
        <w:t>15</w:t>
      </w:r>
      <w:r>
        <w:rPr>
          <w:rFonts w:ascii="Adobe 楷体 Std R" w:hAnsi="Adobe 楷体 Std R" w:eastAsia="Adobe 楷体 Std R"/>
        </w:rPr>
        <w:t>第八是耶筛亚；他和他儿子并弟兄共十二人。</w:t>
      </w:r>
      <w:r>
        <w:rPr>
          <w:vertAlign w:val="superscript"/>
        </w:rPr>
        <w:t>16</w:t>
      </w:r>
      <w:r>
        <w:rPr>
          <w:rFonts w:ascii="Adobe 楷体 Std R" w:hAnsi="Adobe 楷体 Std R" w:eastAsia="Adobe 楷体 Std R"/>
        </w:rPr>
        <w:t>第九是玛探雅；他和他儿子并弟兄共十二人。</w:t>
      </w:r>
      <w:r>
        <w:rPr>
          <w:vertAlign w:val="superscript"/>
        </w:rPr>
        <w:t>17</w:t>
      </w:r>
      <w:r>
        <w:rPr>
          <w:rFonts w:ascii="Adobe 楷体 Std R" w:hAnsi="Adobe 楷体 Std R" w:eastAsia="Adobe 楷体 Std R"/>
        </w:rPr>
        <w:t>第十是示每；他和他儿子并弟兄共十二人。</w:t>
      </w:r>
      <w:r>
        <w:rPr>
          <w:vertAlign w:val="superscript"/>
        </w:rPr>
        <w:t>18</w:t>
      </w:r>
      <w:r>
        <w:rPr>
          <w:rFonts w:ascii="Adobe 楷体 Std R" w:hAnsi="Adobe 楷体 Std R" w:eastAsia="Adobe 楷体 Std R"/>
        </w:rPr>
        <w:t>第十一是亚萨烈；他和他儿子并弟兄共十二人。</w:t>
      </w:r>
      <w:r>
        <w:rPr>
          <w:vertAlign w:val="superscript"/>
        </w:rPr>
        <w:t>19</w:t>
      </w:r>
      <w:r>
        <w:rPr>
          <w:rFonts w:ascii="Adobe 楷体 Std R" w:hAnsi="Adobe 楷体 Std R" w:eastAsia="Adobe 楷体 Std R"/>
        </w:rPr>
        <w:t>第十二是哈沙比雅；他和他儿子并弟兄共十二人。</w:t>
      </w:r>
      <w:r>
        <w:rPr>
          <w:vertAlign w:val="superscript"/>
        </w:rPr>
        <w:t>20</w:t>
      </w:r>
      <w:r>
        <w:rPr>
          <w:rFonts w:ascii="Adobe 楷体 Std R" w:hAnsi="Adobe 楷体 Std R" w:eastAsia="Adobe 楷体 Std R"/>
        </w:rPr>
        <w:t>第十三是书巴业；他和他儿子并弟兄共十二人。</w:t>
      </w:r>
      <w:r>
        <w:rPr>
          <w:vertAlign w:val="superscript"/>
        </w:rPr>
        <w:t>21</w:t>
      </w:r>
      <w:r>
        <w:rPr>
          <w:rFonts w:ascii="Adobe 楷体 Std R" w:hAnsi="Adobe 楷体 Std R" w:eastAsia="Adobe 楷体 Std R"/>
        </w:rPr>
        <w:t>第十四是玛他提雅；他和他儿子并弟兄共十二人。</w:t>
      </w:r>
      <w:r>
        <w:rPr>
          <w:vertAlign w:val="superscript"/>
        </w:rPr>
        <w:t>22</w:t>
      </w:r>
      <w:r>
        <w:rPr>
          <w:rFonts w:ascii="Adobe 楷体 Std R" w:hAnsi="Adobe 楷体 Std R" w:eastAsia="Adobe 楷体 Std R"/>
        </w:rPr>
        <w:t>第十五是耶利摩；他和他儿子并弟兄共十二人。</w:t>
      </w:r>
      <w:r>
        <w:rPr>
          <w:vertAlign w:val="superscript"/>
        </w:rPr>
        <w:t>23</w:t>
      </w:r>
      <w:r>
        <w:rPr>
          <w:rFonts w:ascii="Adobe 楷体 Std R" w:hAnsi="Adobe 楷体 Std R" w:eastAsia="Adobe 楷体 Std R"/>
        </w:rPr>
        <w:t>第十六是哈拿尼雅；他和他儿子并弟兄共十二人。</w:t>
      </w:r>
      <w:r>
        <w:rPr>
          <w:vertAlign w:val="superscript"/>
        </w:rPr>
        <w:t>24</w:t>
      </w:r>
      <w:r>
        <w:rPr>
          <w:rFonts w:ascii="Adobe 楷体 Std R" w:hAnsi="Adobe 楷体 Std R" w:eastAsia="Adobe 楷体 Std R"/>
        </w:rPr>
        <w:t>第十七是约施比加沙；他和他儿子并弟兄共十二人。</w:t>
      </w:r>
      <w:r>
        <w:rPr>
          <w:vertAlign w:val="superscript"/>
        </w:rPr>
        <w:t>25</w:t>
      </w:r>
      <w:r>
        <w:rPr>
          <w:rFonts w:ascii="Adobe 楷体 Std R" w:hAnsi="Adobe 楷体 Std R" w:eastAsia="Adobe 楷体 Std R"/>
        </w:rPr>
        <w:t>第十八是哈拿尼；他和他儿子并弟兄共十二人。</w:t>
      </w:r>
      <w:r>
        <w:rPr>
          <w:vertAlign w:val="superscript"/>
        </w:rPr>
        <w:t>26</w:t>
      </w:r>
      <w:r>
        <w:rPr>
          <w:rFonts w:ascii="Adobe 楷体 Std R" w:hAnsi="Adobe 楷体 Std R" w:eastAsia="Adobe 楷体 Std R"/>
        </w:rPr>
        <w:t>第十九是玛罗提；他和他儿子并弟兄共十二人。</w:t>
      </w:r>
      <w:r>
        <w:rPr>
          <w:vertAlign w:val="superscript"/>
        </w:rPr>
        <w:t>27</w:t>
      </w:r>
      <w:r>
        <w:rPr>
          <w:rFonts w:ascii="Adobe 楷体 Std R" w:hAnsi="Adobe 楷体 Std R" w:eastAsia="Adobe 楷体 Std R"/>
        </w:rPr>
        <w:t>第二十是以利亚他；他和他儿子并弟兄共十二人。</w:t>
      </w:r>
      <w:r>
        <w:rPr>
          <w:vertAlign w:val="superscript"/>
        </w:rPr>
        <w:t>28</w:t>
      </w:r>
      <w:r>
        <w:rPr>
          <w:rFonts w:ascii="Adobe 楷体 Std R" w:hAnsi="Adobe 楷体 Std R" w:eastAsia="Adobe 楷体 Std R"/>
        </w:rPr>
        <w:t>第二十一是何提；他和他儿子并弟兄共十二人。</w:t>
      </w:r>
      <w:r>
        <w:rPr>
          <w:vertAlign w:val="superscript"/>
        </w:rPr>
        <w:t>29</w:t>
      </w:r>
      <w:r>
        <w:rPr>
          <w:rFonts w:ascii="Adobe 楷体 Std R" w:hAnsi="Adobe 楷体 Std R" w:eastAsia="Adobe 楷体 Std R"/>
        </w:rPr>
        <w:t>第二十二是基大利提；他和他儿子并弟兄共十二人。</w:t>
      </w:r>
      <w:r>
        <w:rPr>
          <w:vertAlign w:val="superscript"/>
        </w:rPr>
        <w:t>30</w:t>
      </w:r>
      <w:r>
        <w:rPr>
          <w:rFonts w:ascii="Adobe 楷体 Std R" w:hAnsi="Adobe 楷体 Std R" w:eastAsia="Adobe 楷体 Std R"/>
        </w:rPr>
        <w:t>第二十三是玛哈秀；他和他儿子并弟兄共十二人。</w:t>
      </w:r>
      <w:r>
        <w:rPr>
          <w:vertAlign w:val="superscript"/>
        </w:rPr>
        <w:t>31</w:t>
      </w:r>
      <w:r>
        <w:rPr>
          <w:rFonts w:ascii="Adobe 楷体 Std R" w:hAnsi="Adobe 楷体 Std R" w:eastAsia="Adobe 楷体 Std R"/>
        </w:rPr>
        <w:t>第二十四是罗幔提·以谢；他和他儿子并弟兄共十二人。</w:t>
      </w:r>
    </w:p>
    <w:p>
      <w:r>
        <w:rPr>
          <w:b/>
        </w:rPr>
        <w:t xml:space="preserve">26 </w:t>
      </w:r>
      <w:r>
        <w:rPr>
          <w:vertAlign w:val="superscript"/>
        </w:rPr>
        <w:t>1</w:t>
      </w:r>
      <w:r>
        <w:rPr>
          <w:rFonts w:ascii="Adobe 楷体 Std R" w:hAnsi="Adobe 楷体 Std R" w:eastAsia="Adobe 楷体 Std R"/>
        </w:rPr>
        <w:t>守门的班次记在下面：可拉族亚萨的子孙中，有可利的儿子米施利米雅。</w:t>
      </w:r>
      <w:r>
        <w:rPr>
          <w:vertAlign w:val="superscript"/>
        </w:rPr>
        <w:t>2</w:t>
      </w:r>
      <w:r>
        <w:rPr>
          <w:rFonts w:ascii="Adobe 楷体 Std R" w:hAnsi="Adobe 楷体 Std R" w:eastAsia="Adobe 楷体 Std R"/>
        </w:rPr>
        <w:t>米施利米雅的长子是撒迦利亚，次子是耶叠，三子是西巴第雅，四子是耶提聂，</w:t>
      </w:r>
      <w:r>
        <w:rPr>
          <w:vertAlign w:val="superscript"/>
        </w:rPr>
        <w:t>3</w:t>
      </w:r>
      <w:r>
        <w:rPr>
          <w:rFonts w:ascii="Adobe 楷体 Std R" w:hAnsi="Adobe 楷体 Std R" w:eastAsia="Adobe 楷体 Std R"/>
        </w:rPr>
        <w:t>五子是以拦，六子是约哈难，七子是以利约乃。</w:t>
      </w:r>
      <w:r>
        <w:rPr>
          <w:vertAlign w:val="superscript"/>
        </w:rPr>
        <w:t>4</w:t>
      </w:r>
      <w:r>
        <w:rPr>
          <w:rFonts w:ascii="Adobe 楷体 Std R" w:hAnsi="Adobe 楷体 Std R" w:eastAsia="Adobe 楷体 Std R"/>
        </w:rPr>
        <w:t>俄别·以东的长子是示玛雅，次子是约萨拔，三子是约亚，四子是沙甲，五子是拿坦业，</w:t>
      </w:r>
      <w:r>
        <w:rPr>
          <w:vertAlign w:val="superscript"/>
        </w:rPr>
        <w:t>5</w:t>
      </w:r>
      <w:r>
        <w:rPr>
          <w:rFonts w:ascii="Adobe 楷体 Std R" w:hAnsi="Adobe 楷体 Std R" w:eastAsia="Adobe 楷体 Std R"/>
        </w:rPr>
        <w:t>六子是亚米利，七子是以萨迦，八子是毗乌利太，因为　神赐福与俄别·以东。</w:t>
      </w:r>
      <w:r>
        <w:rPr>
          <w:vertAlign w:val="superscript"/>
        </w:rPr>
        <w:t>6</w:t>
      </w:r>
      <w:r>
        <w:rPr>
          <w:rFonts w:ascii="Adobe 楷体 Std R" w:hAnsi="Adobe 楷体 Std R" w:eastAsia="Adobe 楷体 Std R"/>
        </w:rPr>
        <w:t>他的儿子示玛雅有几个儿子，都是大能的壮士，掌管父亲的家。</w:t>
      </w:r>
      <w:r>
        <w:rPr>
          <w:vertAlign w:val="superscript"/>
        </w:rPr>
        <w:t>7</w:t>
      </w:r>
      <w:r>
        <w:rPr>
          <w:rFonts w:ascii="Adobe 楷体 Std R" w:hAnsi="Adobe 楷体 Std R" w:eastAsia="Adobe 楷体 Std R"/>
        </w:rPr>
        <w:t>示玛雅的儿子是俄得尼、利法益、俄备得、以利萨巴。以利萨巴的弟兄是壮士，还有以利户和西玛迦。</w:t>
      </w:r>
      <w:r>
        <w:rPr>
          <w:vertAlign w:val="superscript"/>
        </w:rPr>
        <w:t>8</w:t>
      </w:r>
      <w:r>
        <w:rPr>
          <w:rFonts w:ascii="Adobe 楷体 Std R" w:hAnsi="Adobe 楷体 Std R" w:eastAsia="Adobe 楷体 Std R"/>
        </w:rPr>
        <w:t>这都是俄别·以东的子孙，他们和他们的儿子并弟兄，都是善于办事的壮士。俄别·以东的子孙共六十二人。</w:t>
      </w:r>
      <w:r>
        <w:rPr>
          <w:vertAlign w:val="superscript"/>
        </w:rPr>
        <w:t>9</w:t>
      </w:r>
      <w:r>
        <w:rPr>
          <w:rFonts w:ascii="Adobe 楷体 Std R" w:hAnsi="Adobe 楷体 Std R" w:eastAsia="Adobe 楷体 Std R"/>
        </w:rPr>
        <w:t>米施利米雅的儿子和弟兄都是壮士，共十八人。</w:t>
      </w:r>
      <w:r>
        <w:rPr>
          <w:vertAlign w:val="superscript"/>
        </w:rPr>
        <w:t>10</w:t>
      </w:r>
      <w:r>
        <w:rPr>
          <w:rFonts w:ascii="Adobe 楷体 Std R" w:hAnsi="Adobe 楷体 Std R" w:eastAsia="Adobe 楷体 Std R"/>
        </w:rPr>
        <w:t>米拉利子孙何萨有几个儿子：长子是申利，他原不是长子，是他父亲立他作长子。</w:t>
      </w:r>
      <w:r>
        <w:rPr>
          <w:vertAlign w:val="superscript"/>
        </w:rPr>
        <w:t>11</w:t>
      </w:r>
      <w:r>
        <w:rPr>
          <w:rFonts w:ascii="Adobe 楷体 Std R" w:hAnsi="Adobe 楷体 Std R" w:eastAsia="Adobe 楷体 Std R"/>
        </w:rPr>
        <w:t>次子是希勒家，三子是底巴利雅，四子是撒迦利亚。何萨的儿子并弟兄共十三人。</w:t>
      </w:r>
      <w:r>
        <w:rPr>
          <w:vertAlign w:val="superscript"/>
        </w:rPr>
        <w:t>12</w:t>
      </w:r>
      <w:r>
        <w:rPr>
          <w:rFonts w:ascii="Adobe 楷体 Std R" w:hAnsi="Adobe 楷体 Std R" w:eastAsia="Adobe 楷体 Std R"/>
        </w:rPr>
        <w:t>这些人都是守门的班长，与他们的弟兄一同在耶和华殿里按班供职。</w:t>
      </w:r>
      <w:r>
        <w:rPr>
          <w:vertAlign w:val="superscript"/>
        </w:rPr>
        <w:t>13</w:t>
      </w:r>
      <w:r>
        <w:rPr>
          <w:rFonts w:ascii="Adobe 楷体 Std R" w:hAnsi="Adobe 楷体 Std R" w:eastAsia="Adobe 楷体 Std R"/>
        </w:rPr>
        <w:t>他们无论大小，都按着宗族掣签分守各门。</w:t>
      </w:r>
      <w:r>
        <w:rPr>
          <w:vertAlign w:val="superscript"/>
        </w:rPr>
        <w:t>14</w:t>
      </w:r>
      <w:r>
        <w:rPr>
          <w:rFonts w:ascii="Adobe 楷体 Std R" w:hAnsi="Adobe 楷体 Std R" w:eastAsia="Adobe 楷体 Std R"/>
        </w:rPr>
        <w:t>掣签守东门的是示利米雅；他的儿子撒迦利亚是精明的谋士，掣签守北门。</w:t>
      </w:r>
      <w:r>
        <w:rPr>
          <w:vertAlign w:val="superscript"/>
        </w:rPr>
        <w:t>15</w:t>
      </w:r>
      <w:r>
        <w:rPr>
          <w:rFonts w:ascii="Adobe 楷体 Std R" w:hAnsi="Adobe 楷体 Std R" w:eastAsia="Adobe 楷体 Std R"/>
        </w:rPr>
        <w:t>俄别·以东守南门，他的儿子守库房。</w:t>
      </w:r>
      <w:r>
        <w:rPr>
          <w:vertAlign w:val="superscript"/>
        </w:rPr>
        <w:t>16</w:t>
      </w:r>
      <w:r>
        <w:rPr>
          <w:rFonts w:ascii="Adobe 楷体 Std R" w:hAnsi="Adobe 楷体 Std R" w:eastAsia="Adobe 楷体 Std R"/>
        </w:rPr>
        <w:t>书聘与何萨守西门，在靠近沙利基门、通着往上去的街道上，班与班相对。</w:t>
      </w:r>
      <w:r>
        <w:rPr>
          <w:vertAlign w:val="superscript"/>
        </w:rPr>
        <w:t>17</w:t>
      </w:r>
      <w:r>
        <w:rPr>
          <w:rFonts w:ascii="Adobe 楷体 Std R" w:hAnsi="Adobe 楷体 Std R" w:eastAsia="Adobe 楷体 Std R"/>
        </w:rPr>
        <w:t>每日东门有六个利未人，北门有四个，南门有四个，库房有两个，又有两个轮班替换。</w:t>
      </w:r>
      <w:r>
        <w:rPr>
          <w:vertAlign w:val="superscript"/>
        </w:rPr>
        <w:t>18</w:t>
      </w:r>
      <w:r>
        <w:rPr>
          <w:rFonts w:ascii="Adobe 楷体 Std R" w:hAnsi="Adobe 楷体 Std R" w:eastAsia="Adobe 楷体 Std R"/>
        </w:rPr>
        <w:t>在西面街道上有四个，在游廊上有两个。</w:t>
      </w:r>
      <w:r>
        <w:rPr>
          <w:vertAlign w:val="superscript"/>
        </w:rPr>
        <w:t>19</w:t>
      </w:r>
      <w:r>
        <w:rPr>
          <w:rFonts w:ascii="Adobe 楷体 Std R" w:hAnsi="Adobe 楷体 Std R" w:eastAsia="Adobe 楷体 Std R"/>
        </w:rPr>
        <w:t>以上是可拉子孙和米拉利子孙守门的班次。</w:t>
      </w:r>
      <w:r>
        <w:rPr>
          <w:vertAlign w:val="superscript"/>
        </w:rPr>
        <w:t>20</w:t>
      </w:r>
      <w:r>
        <w:rPr>
          <w:rFonts w:ascii="Adobe 楷体 Std R" w:hAnsi="Adobe 楷体 Std R" w:eastAsia="Adobe 楷体 Std R"/>
        </w:rPr>
        <w:t>利未子孙中有亚希雅掌管　神殿的府库和圣物的府库。</w:t>
      </w:r>
      <w:r>
        <w:rPr>
          <w:vertAlign w:val="superscript"/>
        </w:rPr>
        <w:t>21</w:t>
      </w:r>
      <w:r>
        <w:rPr>
          <w:rFonts w:ascii="Adobe 楷体 Std R" w:hAnsi="Adobe 楷体 Std R" w:eastAsia="Adobe 楷体 Std R"/>
        </w:rPr>
        <w:t>革顺族、拉但子孙里，作族长的是革顺族拉但的子孙耶希伊利。</w:t>
      </w:r>
      <w:r>
        <w:rPr>
          <w:vertAlign w:val="superscript"/>
        </w:rPr>
        <w:t>22</w:t>
      </w:r>
      <w:r>
        <w:rPr>
          <w:rFonts w:ascii="Adobe 楷体 Std R" w:hAnsi="Adobe 楷体 Std R" w:eastAsia="Adobe 楷体 Std R"/>
        </w:rPr>
        <w:t>耶希伊利的儿子西坦和他兄弟约珥掌管耶和华殿里的府库。</w:t>
      </w:r>
      <w:r>
        <w:rPr>
          <w:vertAlign w:val="superscript"/>
        </w:rPr>
        <w:t>23</w:t>
      </w:r>
      <w:r>
        <w:rPr>
          <w:rFonts w:ascii="Adobe 楷体 Std R" w:hAnsi="Adobe 楷体 Std R" w:eastAsia="Adobe 楷体 Std R"/>
        </w:rPr>
        <w:t>暗兰族、以斯哈族、希伯伦族、乌泄族也有职分。</w:t>
      </w:r>
      <w:r>
        <w:rPr>
          <w:vertAlign w:val="superscript"/>
        </w:rPr>
        <w:t>24</w:t>
      </w:r>
      <w:r>
        <w:rPr>
          <w:rFonts w:ascii="Adobe 楷体 Std R" w:hAnsi="Adobe 楷体 Std R" w:eastAsia="Adobe 楷体 Std R"/>
        </w:rPr>
        <w:t>摩西的孙子、革舜的儿子细布业掌管府库。</w:t>
      </w:r>
      <w:r>
        <w:rPr>
          <w:vertAlign w:val="superscript"/>
        </w:rPr>
        <w:t>25</w:t>
      </w:r>
      <w:r>
        <w:rPr>
          <w:rFonts w:ascii="Adobe 楷体 Std R" w:hAnsi="Adobe 楷体 Std R" w:eastAsia="Adobe 楷体 Std R"/>
        </w:rPr>
        <w:t>还有他的弟兄以利以谢。以利以谢的儿子是利哈比雅；利哈比雅的儿子是耶筛亚；耶筛亚的儿子是约兰；约兰的儿子是细基利；细基利的儿子是示罗密。</w:t>
      </w:r>
      <w:r>
        <w:rPr>
          <w:vertAlign w:val="superscript"/>
        </w:rPr>
        <w:t>26</w:t>
      </w:r>
      <w:r>
        <w:rPr>
          <w:rFonts w:ascii="Adobe 楷体 Std R" w:hAnsi="Adobe 楷体 Std R" w:eastAsia="Adobe 楷体 Std R"/>
        </w:rPr>
        <w:t>这示罗密和他的弟兄掌管府库的圣物，就是大卫王和众族长、千夫长、百夫长，并军长所分别为圣的物。</w:t>
      </w:r>
      <w:r>
        <w:rPr>
          <w:vertAlign w:val="superscript"/>
        </w:rPr>
        <w:t>27</w:t>
      </w:r>
      <w:r>
        <w:rPr>
          <w:rFonts w:ascii="Adobe 楷体 Std R" w:hAnsi="Adobe 楷体 Std R" w:eastAsia="Adobe 楷体 Std R"/>
        </w:rPr>
        <w:t>他们将争战时所夺的财物分别为圣，以备修造耶和华的殿。</w:t>
      </w:r>
      <w:r>
        <w:rPr>
          <w:vertAlign w:val="superscript"/>
        </w:rPr>
        <w:t>28</w:t>
      </w:r>
      <w:r>
        <w:rPr>
          <w:rFonts w:ascii="Adobe 楷体 Std R" w:hAnsi="Adobe 楷体 Std R" w:eastAsia="Adobe 楷体 Std R"/>
        </w:rPr>
        <w:t>先见撒母耳、基士的儿子扫罗、尼珥的儿子押尼珥、洗鲁雅的儿子约押所分别为圣的物都归示罗密和他的弟兄掌管。</w:t>
      </w:r>
      <w:r>
        <w:rPr>
          <w:vertAlign w:val="superscript"/>
        </w:rPr>
        <w:t>29</w:t>
      </w:r>
      <w:r>
        <w:rPr>
          <w:rFonts w:ascii="Adobe 楷体 Std R" w:hAnsi="Adobe 楷体 Std R" w:eastAsia="Adobe 楷体 Std R"/>
        </w:rPr>
        <w:t>以斯哈族有基拿尼雅和他众子作官长和士师，管理以色列的外事。</w:t>
      </w:r>
      <w:r>
        <w:rPr>
          <w:vertAlign w:val="superscript"/>
        </w:rPr>
        <w:t>30</w:t>
      </w:r>
      <w:r>
        <w:rPr>
          <w:rFonts w:ascii="Adobe 楷体 Std R" w:hAnsi="Adobe 楷体 Std R" w:eastAsia="Adobe 楷体 Std R"/>
        </w:rPr>
        <w:t>希伯伦族有哈沙比雅和他弟兄一千七百人，都是壮士，在约旦河西、以色列地办理耶和华与王的事。</w:t>
      </w:r>
      <w:r>
        <w:rPr>
          <w:vertAlign w:val="superscript"/>
        </w:rPr>
        <w:t>31</w:t>
      </w:r>
      <w:r>
        <w:rPr>
          <w:rFonts w:ascii="Adobe 楷体 Std R" w:hAnsi="Adobe 楷体 Std R" w:eastAsia="Adobe 楷体 Std R"/>
        </w:rPr>
        <w:t>希伯伦族中有耶利雅作族长。大卫作王第四十年，在基列的雅谢，从这族中寻得大能的勇士。</w:t>
      </w:r>
      <w:r>
        <w:rPr>
          <w:vertAlign w:val="superscript"/>
        </w:rPr>
        <w:t>32</w:t>
      </w:r>
      <w:r>
        <w:rPr>
          <w:rFonts w:ascii="Adobe 楷体 Std R" w:hAnsi="Adobe 楷体 Std R" w:eastAsia="Adobe 楷体 Std R"/>
        </w:rPr>
        <w:t>耶利雅的弟兄有二千七百人，都是壮士，且作族长；大卫王派他们在流便支派、迦得支派、玛拿西半支派中办理　神和王的事。</w:t>
      </w:r>
    </w:p>
    <w:p>
      <w:r>
        <w:rPr>
          <w:b/>
        </w:rPr>
        <w:t xml:space="preserve">27 </w:t>
      </w:r>
      <w:r>
        <w:rPr>
          <w:vertAlign w:val="superscript"/>
        </w:rPr>
        <w:t>1</w:t>
      </w:r>
      <w:r>
        <w:rPr>
          <w:rFonts w:ascii="Adobe 楷体 Std R" w:hAnsi="Adobe 楷体 Std R" w:eastAsia="Adobe 楷体 Std R"/>
        </w:rPr>
        <w:t>以色列人的族长、千夫长、百夫长，和官长都分定班次，每班是二万四千人，周年按月轮流，替换出入服侍王。</w:t>
      </w:r>
      <w:r>
        <w:rPr>
          <w:vertAlign w:val="superscript"/>
        </w:rPr>
        <w:t>2</w:t>
      </w:r>
      <w:r>
        <w:rPr>
          <w:rFonts w:ascii="Adobe 楷体 Std R" w:hAnsi="Adobe 楷体 Std R" w:eastAsia="Adobe 楷体 Std R"/>
        </w:rPr>
        <w:t>正月第一班的班长是撒巴第业的儿子雅朔班；他班内有二万四千人。</w:t>
      </w:r>
      <w:r>
        <w:rPr>
          <w:vertAlign w:val="superscript"/>
        </w:rPr>
        <w:t>3</w:t>
      </w:r>
      <w:r>
        <w:rPr>
          <w:rFonts w:ascii="Adobe 楷体 Std R" w:hAnsi="Adobe 楷体 Std R" w:eastAsia="Adobe 楷体 Std R"/>
        </w:rPr>
        <w:t>他是法勒斯的子孙，统管正月班的一切军长。</w:t>
      </w:r>
      <w:r>
        <w:rPr>
          <w:vertAlign w:val="superscript"/>
        </w:rPr>
        <w:t>4</w:t>
      </w:r>
      <w:r>
        <w:rPr>
          <w:rFonts w:ascii="Adobe 楷体 Std R" w:hAnsi="Adobe 楷体 Std R" w:eastAsia="Adobe 楷体 Std R"/>
        </w:rPr>
        <w:t>二月的班长是亚哈希人朵代，还有副官密基罗；他班内有二万四千人。</w:t>
      </w:r>
      <w:r>
        <w:rPr>
          <w:vertAlign w:val="superscript"/>
        </w:rPr>
        <w:t>5</w:t>
      </w:r>
      <w:r>
        <w:rPr>
          <w:rFonts w:ascii="Adobe 楷体 Std R" w:hAnsi="Adobe 楷体 Std R" w:eastAsia="Adobe 楷体 Std R"/>
        </w:rPr>
        <w:t>三月第三班的班长（原文是军长；下同）是祭司耶何耶大的儿子比拿雅；他班内有二万四千人。</w:t>
      </w:r>
      <w:r>
        <w:rPr>
          <w:vertAlign w:val="superscript"/>
        </w:rPr>
        <w:t>6</w:t>
      </w:r>
      <w:r>
        <w:rPr>
          <w:rFonts w:ascii="Adobe 楷体 Std R" w:hAnsi="Adobe 楷体 Std R" w:eastAsia="Adobe 楷体 Std R"/>
        </w:rPr>
        <w:t>这比拿雅是那三十人中的勇士，管理那三十人；他班内又有他儿子暗米萨拔。</w:t>
      </w:r>
      <w:r>
        <w:rPr>
          <w:vertAlign w:val="superscript"/>
        </w:rPr>
        <w:t>7</w:t>
      </w:r>
      <w:r>
        <w:rPr>
          <w:rFonts w:ascii="Adobe 楷体 Std R" w:hAnsi="Adobe 楷体 Std R" w:eastAsia="Adobe 楷体 Std R"/>
        </w:rPr>
        <w:t>四月第四班的班长是约押的兄弟亚撒黑。接续他的是他儿子西巴第雅；他班内有二万四千人。</w:t>
      </w:r>
      <w:r>
        <w:rPr>
          <w:vertAlign w:val="superscript"/>
        </w:rPr>
        <w:t>8</w:t>
      </w:r>
      <w:r>
        <w:rPr>
          <w:rFonts w:ascii="Adobe 楷体 Std R" w:hAnsi="Adobe 楷体 Std R" w:eastAsia="Adobe 楷体 Std R"/>
        </w:rPr>
        <w:t>五月第五班的班长是伊斯拉人珊合；他班内有二万四千人。</w:t>
      </w:r>
      <w:r>
        <w:rPr>
          <w:vertAlign w:val="superscript"/>
        </w:rPr>
        <w:t>9</w:t>
      </w:r>
      <w:r>
        <w:rPr>
          <w:rFonts w:ascii="Adobe 楷体 Std R" w:hAnsi="Adobe 楷体 Std R" w:eastAsia="Adobe 楷体 Std R"/>
        </w:rPr>
        <w:t>六月第六班的班长是提哥亚人益吉的儿子以拉；他班内有二万四千人。</w:t>
      </w:r>
      <w:r>
        <w:rPr>
          <w:vertAlign w:val="superscript"/>
        </w:rPr>
        <w:t>10</w:t>
      </w:r>
      <w:r>
        <w:rPr>
          <w:rFonts w:ascii="Adobe 楷体 Std R" w:hAnsi="Adobe 楷体 Std R" w:eastAsia="Adobe 楷体 Std R"/>
        </w:rPr>
        <w:t>七月第七班的班长是以法莲族比伦人希利斯；他班内有二万四千人。</w:t>
      </w:r>
      <w:r>
        <w:rPr>
          <w:vertAlign w:val="superscript"/>
        </w:rPr>
        <w:t>11</w:t>
      </w:r>
      <w:r>
        <w:rPr>
          <w:rFonts w:ascii="Adobe 楷体 Std R" w:hAnsi="Adobe 楷体 Std R" w:eastAsia="Adobe 楷体 Std R"/>
        </w:rPr>
        <w:t>八月第八班的班长是谢拉族户沙人西比该；他班内有二万四千人。</w:t>
      </w:r>
      <w:r>
        <w:rPr>
          <w:vertAlign w:val="superscript"/>
        </w:rPr>
        <w:t>12</w:t>
      </w:r>
      <w:r>
        <w:rPr>
          <w:rFonts w:ascii="Adobe 楷体 Std R" w:hAnsi="Adobe 楷体 Std R" w:eastAsia="Adobe 楷体 Std R"/>
        </w:rPr>
        <w:t>九月第九班的班长是便雅悯族亚拿突人亚比以谢；他班内有二万四千人。</w:t>
      </w:r>
      <w:r>
        <w:rPr>
          <w:vertAlign w:val="superscript"/>
        </w:rPr>
        <w:t>13</w:t>
      </w:r>
      <w:r>
        <w:rPr>
          <w:rFonts w:ascii="Adobe 楷体 Std R" w:hAnsi="Adobe 楷体 Std R" w:eastAsia="Adobe 楷体 Std R"/>
        </w:rPr>
        <w:t>十月第十班的班长是谢拉族尼陀法人玛哈莱；他班内有二万四千人。</w:t>
      </w:r>
      <w:r>
        <w:rPr>
          <w:vertAlign w:val="superscript"/>
        </w:rPr>
        <w:t>14</w:t>
      </w:r>
      <w:r>
        <w:rPr>
          <w:rFonts w:ascii="Adobe 楷体 Std R" w:hAnsi="Adobe 楷体 Std R" w:eastAsia="Adobe 楷体 Std R"/>
        </w:rPr>
        <w:t>十一月第十一班的班长是以法莲族比拉顿人比拿雅；他班内有二万四千人。</w:t>
      </w:r>
      <w:r>
        <w:rPr>
          <w:vertAlign w:val="superscript"/>
        </w:rPr>
        <w:t>15</w:t>
      </w:r>
      <w:r>
        <w:rPr>
          <w:rFonts w:ascii="Adobe 楷体 Std R" w:hAnsi="Adobe 楷体 Std R" w:eastAsia="Adobe 楷体 Std R"/>
        </w:rPr>
        <w:t>十二月第十二班的班长是俄陀聂族尼陀法人黑玳；他班内有二万四千人。</w:t>
      </w:r>
      <w:r>
        <w:rPr>
          <w:vertAlign w:val="superscript"/>
        </w:rPr>
        <w:t>16</w:t>
      </w:r>
      <w:r>
        <w:rPr>
          <w:rFonts w:ascii="Adobe 楷体 Std R" w:hAnsi="Adobe 楷体 Std R" w:eastAsia="Adobe 楷体 Std R"/>
        </w:rPr>
        <w:t>管理以色列众支派的记在下面：管流便人的是细基利的儿子以利以谢；管西缅人的是玛迦的儿子示法提雅；</w:t>
      </w:r>
      <w:r>
        <w:rPr>
          <w:vertAlign w:val="superscript"/>
        </w:rPr>
        <w:t>17</w:t>
      </w:r>
      <w:r>
        <w:rPr>
          <w:rFonts w:ascii="Adobe 楷体 Std R" w:hAnsi="Adobe 楷体 Std R" w:eastAsia="Adobe 楷体 Std R"/>
        </w:rPr>
        <w:t>管利未人的是基母利的儿子哈沙比雅；管亚伦子孙的是撒督；</w:t>
      </w:r>
      <w:r>
        <w:rPr>
          <w:vertAlign w:val="superscript"/>
        </w:rPr>
        <w:t>18</w:t>
      </w:r>
      <w:r>
        <w:rPr>
          <w:rFonts w:ascii="Adobe 楷体 Std R" w:hAnsi="Adobe 楷体 Std R" w:eastAsia="Adobe 楷体 Std R"/>
        </w:rPr>
        <w:t>管犹大人的是大卫的一个哥哥以利户；管以萨迦人的是米迦勒的儿子暗利；</w:t>
      </w:r>
      <w:r>
        <w:rPr>
          <w:vertAlign w:val="superscript"/>
        </w:rPr>
        <w:t>19</w:t>
      </w:r>
      <w:r>
        <w:rPr>
          <w:rFonts w:ascii="Adobe 楷体 Std R" w:hAnsi="Adobe 楷体 Std R" w:eastAsia="Adobe 楷体 Std R"/>
        </w:rPr>
        <w:t>管西布伦人的是俄巴第雅的儿子伊施玛雅；管拿弗他利人的是亚斯列的儿子耶利摩；</w:t>
      </w:r>
      <w:r>
        <w:rPr>
          <w:vertAlign w:val="superscript"/>
        </w:rPr>
        <w:t>20</w:t>
      </w:r>
      <w:r>
        <w:rPr>
          <w:rFonts w:ascii="Adobe 楷体 Std R" w:hAnsi="Adobe 楷体 Std R" w:eastAsia="Adobe 楷体 Std R"/>
        </w:rPr>
        <w:t>管以法莲人的是阿撒细雅的儿子何细亚；管玛拿西半支派的是毗大雅的儿子约珥；</w:t>
      </w:r>
      <w:r>
        <w:rPr>
          <w:vertAlign w:val="superscript"/>
        </w:rPr>
        <w:t>21</w:t>
      </w:r>
      <w:r>
        <w:rPr>
          <w:rFonts w:ascii="Adobe 楷体 Std R" w:hAnsi="Adobe 楷体 Std R" w:eastAsia="Adobe 楷体 Std R"/>
        </w:rPr>
        <w:t>管基列地玛拿西那半支派的是撒迦利亚的儿子易多；管便雅悯人的是押尼珥的儿子雅西业；</w:t>
      </w:r>
      <w:r>
        <w:rPr>
          <w:vertAlign w:val="superscript"/>
        </w:rPr>
        <w:t>22</w:t>
      </w:r>
      <w:r>
        <w:rPr>
          <w:rFonts w:ascii="Adobe 楷体 Std R" w:hAnsi="Adobe 楷体 Std R" w:eastAsia="Adobe 楷体 Std R"/>
        </w:rPr>
        <w:t>管但人的是耶罗罕的儿子亚萨列。以上是以色列众支派的首领。</w:t>
      </w:r>
      <w:r>
        <w:rPr>
          <w:vertAlign w:val="superscript"/>
        </w:rPr>
        <w:t>23</w:t>
      </w:r>
      <w:r>
        <w:rPr>
          <w:rFonts w:ascii="Adobe 楷体 Std R" w:hAnsi="Adobe 楷体 Std R" w:eastAsia="Adobe 楷体 Std R"/>
        </w:rPr>
        <w:t>以色列人二十岁以内的，大卫没有记其数目；因耶和华曾应许说，必加增以色列人如天上的星那样多。</w:t>
      </w:r>
      <w:r>
        <w:rPr>
          <w:vertAlign w:val="superscript"/>
        </w:rPr>
        <w:t>24</w:t>
      </w:r>
      <w:r>
        <w:rPr>
          <w:rFonts w:ascii="Adobe 楷体 Std R" w:hAnsi="Adobe 楷体 Std R" w:eastAsia="Adobe 楷体 Std R"/>
        </w:rPr>
        <w:t>洗鲁雅的儿子约押动手数点，当时耶和华的烈怒临到以色列人；因此，没有点完，数目也没有写在大卫王记上。</w:t>
      </w:r>
      <w:r>
        <w:rPr>
          <w:vertAlign w:val="superscript"/>
        </w:rPr>
        <w:t>25</w:t>
      </w:r>
      <w:r>
        <w:rPr>
          <w:rFonts w:ascii="Adobe 楷体 Std R" w:hAnsi="Adobe 楷体 Std R" w:eastAsia="Adobe 楷体 Std R"/>
        </w:rPr>
        <w:t>掌管王府库的是亚叠的儿子押斯马威。掌管田野城邑村庄保障之仓库的是乌西雅的儿子约拿单。</w:t>
      </w:r>
      <w:r>
        <w:rPr>
          <w:vertAlign w:val="superscript"/>
        </w:rPr>
        <w:t>26</w:t>
      </w:r>
      <w:r>
        <w:rPr>
          <w:rFonts w:ascii="Adobe 楷体 Std R" w:hAnsi="Adobe 楷体 Std R" w:eastAsia="Adobe 楷体 Std R"/>
        </w:rPr>
        <w:t>掌管耕田种地的是基绿的儿子以斯利。</w:t>
      </w:r>
      <w:r>
        <w:rPr>
          <w:vertAlign w:val="superscript"/>
        </w:rPr>
        <w:t>27</w:t>
      </w:r>
      <w:r>
        <w:rPr>
          <w:rFonts w:ascii="Adobe 楷体 Std R" w:hAnsi="Adobe 楷体 Std R" w:eastAsia="Adobe 楷体 Std R"/>
        </w:rPr>
        <w:t>掌管葡萄园的是拉玛人示每。掌管葡萄园酒窖的是实弗米人撒巴底。</w:t>
      </w:r>
      <w:r>
        <w:rPr>
          <w:vertAlign w:val="superscript"/>
        </w:rPr>
        <w:t>28</w:t>
      </w:r>
      <w:r>
        <w:rPr>
          <w:rFonts w:ascii="Adobe 楷体 Std R" w:hAnsi="Adobe 楷体 Std R" w:eastAsia="Adobe 楷体 Std R"/>
        </w:rPr>
        <w:t>掌管高原橄榄树和桑树的是基第利人巴勒·哈南。掌管油库的是约阿施。</w:t>
      </w:r>
      <w:r>
        <w:rPr>
          <w:vertAlign w:val="superscript"/>
        </w:rPr>
        <w:t>29</w:t>
      </w:r>
      <w:r>
        <w:rPr>
          <w:rFonts w:ascii="Adobe 楷体 Std R" w:hAnsi="Adobe 楷体 Std R" w:eastAsia="Adobe 楷体 Std R"/>
        </w:rPr>
        <w:t>掌管沙仑牧放牛群的是沙仑人施提赉。掌管山谷牧养牛群的是亚第赉的儿子沙法。</w:t>
      </w:r>
      <w:r>
        <w:rPr>
          <w:vertAlign w:val="superscript"/>
        </w:rPr>
        <w:t>30</w:t>
      </w:r>
      <w:r>
        <w:rPr>
          <w:rFonts w:ascii="Adobe 楷体 Std R" w:hAnsi="Adobe 楷体 Std R" w:eastAsia="Adobe 楷体 Std R"/>
        </w:rPr>
        <w:t>掌管驼群的是以实玛利人阿比勒。掌管驴群的是米仑人耶希底亚。掌管羊群的是夏甲人雅悉。</w:t>
      </w:r>
      <w:r>
        <w:rPr>
          <w:vertAlign w:val="superscript"/>
        </w:rPr>
        <w:t>31</w:t>
      </w:r>
      <w:r>
        <w:rPr>
          <w:rFonts w:ascii="Adobe 楷体 Std R" w:hAnsi="Adobe 楷体 Std R" w:eastAsia="Adobe 楷体 Std R"/>
        </w:rPr>
        <w:t>这都是给大卫王掌管产业的。</w:t>
      </w:r>
      <w:r>
        <w:rPr>
          <w:vertAlign w:val="superscript"/>
        </w:rPr>
        <w:t>32</w:t>
      </w:r>
      <w:r>
        <w:rPr>
          <w:rFonts w:ascii="Adobe 楷体 Std R" w:hAnsi="Adobe 楷体 Std R" w:eastAsia="Adobe 楷体 Std R"/>
        </w:rPr>
        <w:t>大卫的叔叔约拿单作谋士；这人有智慧，又作书记。哈摩尼的儿子耶歇作王众子的师傅。</w:t>
      </w:r>
      <w:r>
        <w:rPr>
          <w:vertAlign w:val="superscript"/>
        </w:rPr>
        <w:t>33</w:t>
      </w:r>
      <w:r>
        <w:rPr>
          <w:rFonts w:ascii="Adobe 楷体 Std R" w:hAnsi="Adobe 楷体 Std R" w:eastAsia="Adobe 楷体 Std R"/>
        </w:rPr>
        <w:t>亚希多弗也作王的谋士。亚基人户筛作王的陪伴。</w:t>
      </w:r>
      <w:r>
        <w:rPr>
          <w:vertAlign w:val="superscript"/>
        </w:rPr>
        <w:t>34</w:t>
      </w:r>
      <w:r>
        <w:rPr>
          <w:rFonts w:ascii="Adobe 楷体 Std R" w:hAnsi="Adobe 楷体 Std R" w:eastAsia="Adobe 楷体 Std R"/>
        </w:rPr>
        <w:t>亚希多弗之后，有比拿雅的儿子耶何耶大和亚比亚他接续他作谋士。约押作王的元帅。</w:t>
      </w:r>
    </w:p>
    <w:p>
      <w:r>
        <w:rPr>
          <w:b/>
        </w:rPr>
        <w:t xml:space="preserve">28 </w:t>
      </w:r>
      <w:r>
        <w:rPr>
          <w:vertAlign w:val="superscript"/>
        </w:rPr>
        <w:t>1</w:t>
      </w:r>
      <w:r>
        <w:rPr>
          <w:rFonts w:ascii="Adobe 楷体 Std R" w:hAnsi="Adobe 楷体 Std R" w:eastAsia="Adobe 楷体 Std R"/>
        </w:rPr>
        <w:t>大卫招聚以色列各支派的首领和轮班服侍王的军长，与千夫长、百夫长，掌管王和王子产业牲畜的，并太监，以及大能的勇士，都到耶路撒冷来。</w:t>
      </w:r>
      <w:r>
        <w:rPr>
          <w:vertAlign w:val="superscript"/>
        </w:rPr>
        <w:t>2</w:t>
      </w:r>
      <w:r>
        <w:rPr>
          <w:rFonts w:ascii="Adobe 楷体 Std R" w:hAnsi="Adobe 楷体 Std R" w:eastAsia="Adobe 楷体 Std R"/>
        </w:rPr>
        <w:t>大卫王就站起来，说：“我的弟兄，我的百姓啊，你们当听我言，我心里本想建造殿宇，安放耶和华的约柜，作为我　神的脚凳；我已经预备建造的材料。</w:t>
      </w:r>
      <w:r>
        <w:rPr>
          <w:vertAlign w:val="superscript"/>
        </w:rPr>
        <w:t>3</w:t>
      </w:r>
      <w:r>
        <w:rPr>
          <w:rFonts w:ascii="Adobe 楷体 Std R" w:hAnsi="Adobe 楷体 Std R" w:eastAsia="Adobe 楷体 Std R"/>
        </w:rPr>
        <w:t>只是　神对我说：‘你不可为我的名建造殿宇；因你是战士，流了人的血。’</w:t>
      </w:r>
      <w:r>
        <w:rPr>
          <w:vertAlign w:val="superscript"/>
        </w:rPr>
        <w:t>4</w:t>
      </w:r>
      <w:r>
        <w:rPr>
          <w:rFonts w:ascii="Adobe 楷体 Std R" w:hAnsi="Adobe 楷体 Std R" w:eastAsia="Adobe 楷体 Std R"/>
        </w:rPr>
        <w:t>然而，耶和华以色列的　神在我父的全家拣选我作以色列的王，直到永远。因他拣选犹大为首领；在犹大支派中拣选我父家，在我父的众子里喜悦我，立我作以色列众人的王。</w:t>
      </w:r>
      <w:r>
        <w:rPr>
          <w:vertAlign w:val="superscript"/>
        </w:rPr>
        <w:t>5</w:t>
      </w:r>
      <w:r>
        <w:rPr>
          <w:rFonts w:ascii="Adobe 楷体 Std R" w:hAnsi="Adobe 楷体 Std R" w:eastAsia="Adobe 楷体 Std R"/>
        </w:rPr>
        <w:t>耶和华赐我许多儿子，在我儿子中拣选所罗门坐耶和华的国位，治理以色列人。</w:t>
      </w:r>
      <w:r>
        <w:rPr>
          <w:vertAlign w:val="superscript"/>
        </w:rPr>
        <w:t>6</w:t>
      </w:r>
      <w:r>
        <w:rPr>
          <w:rFonts w:ascii="Adobe 楷体 Std R" w:hAnsi="Adobe 楷体 Std R" w:eastAsia="Adobe 楷体 Std R"/>
        </w:rPr>
        <w:t>耶和华对我说：‘你儿子所罗门必建造我的殿和院宇；因为我拣选他作我的子，我也必作他的父。</w:t>
      </w:r>
      <w:r>
        <w:rPr>
          <w:vertAlign w:val="superscript"/>
        </w:rPr>
        <w:t>7</w:t>
      </w:r>
      <w:r>
        <w:rPr>
          <w:rFonts w:ascii="Adobe 楷体 Std R" w:hAnsi="Adobe 楷体 Std R" w:eastAsia="Adobe 楷体 Std R"/>
        </w:rPr>
        <w:t>他若恒久遵行我的诫命典章如今日一样，我就必坚定他的国位，直到永远。’</w:t>
      </w:r>
      <w:r>
        <w:rPr>
          <w:vertAlign w:val="superscript"/>
        </w:rPr>
        <w:t>8</w:t>
      </w:r>
      <w:r>
        <w:rPr>
          <w:rFonts w:ascii="Adobe 楷体 Std R" w:hAnsi="Adobe 楷体 Std R" w:eastAsia="Adobe 楷体 Std R"/>
        </w:rPr>
        <w:t>现今在耶和华的会中，以色列众人眼前所说的，我们的　神也听见了。你们应当寻求耶和华你们　神的一切诫命，谨守遵行，如此你们可以承受这美地，遗留给你们的子孙，永远为业。</w:t>
      </w:r>
      <w:r>
        <w:rPr>
          <w:vertAlign w:val="superscript"/>
        </w:rPr>
        <w:t>9</w:t>
      </w:r>
      <w:r>
        <w:rPr>
          <w:rFonts w:ascii="Adobe 楷体 Std R" w:hAnsi="Adobe 楷体 Std R" w:eastAsia="Adobe 楷体 Std R"/>
        </w:rPr>
        <w:t>“我儿所罗门哪，你当认识耶和华你父的　神，诚心乐意地侍奉他；因为他鉴察众人的心，知道一切心思意念。你若寻求他，他必使你寻见；你若离弃他，他必永远丢弃你。</w:t>
      </w:r>
      <w:r>
        <w:rPr>
          <w:vertAlign w:val="superscript"/>
        </w:rPr>
        <w:t>10</w:t>
      </w:r>
      <w:r>
        <w:rPr>
          <w:rFonts w:ascii="Adobe 楷体 Std R" w:hAnsi="Adobe 楷体 Std R" w:eastAsia="Adobe 楷体 Std R"/>
        </w:rPr>
        <w:t>你当谨慎，因耶和华拣选你建造殿宇作为圣所。你当刚强去行。”</w:t>
      </w:r>
      <w:r>
        <w:rPr>
          <w:vertAlign w:val="superscript"/>
        </w:rPr>
        <w:t>11</w:t>
      </w:r>
      <w:r>
        <w:rPr>
          <w:rFonts w:ascii="Adobe 楷体 Std R" w:hAnsi="Adobe 楷体 Std R" w:eastAsia="Adobe 楷体 Std R"/>
        </w:rPr>
        <w:t>大卫将殿的游廊、旁屋、府库、楼房、内殿，和施恩所的样式指示他儿子所罗门，</w:t>
      </w:r>
      <w:r>
        <w:rPr>
          <w:vertAlign w:val="superscript"/>
        </w:rPr>
        <w:t>12</w:t>
      </w:r>
      <w:r>
        <w:rPr>
          <w:rFonts w:ascii="Adobe 楷体 Std R" w:hAnsi="Adobe 楷体 Std R" w:eastAsia="Adobe 楷体 Std R"/>
        </w:rPr>
        <w:t>又将被灵感动所得的样式，就是耶和华　神殿的院子、周围的房屋、殿的府库，和圣物府库的一切样式都指示他；</w:t>
      </w:r>
      <w:r>
        <w:rPr>
          <w:vertAlign w:val="superscript"/>
        </w:rPr>
        <w:t>13</w:t>
      </w:r>
      <w:r>
        <w:rPr>
          <w:rFonts w:ascii="Adobe 楷体 Std R" w:hAnsi="Adobe 楷体 Std R" w:eastAsia="Adobe 楷体 Std R"/>
        </w:rPr>
        <w:t>又指示他祭司和利未人的班次与耶和华殿里各样的工作，并耶和华殿里一切器皿的样式，</w:t>
      </w:r>
      <w:r>
        <w:rPr>
          <w:vertAlign w:val="superscript"/>
        </w:rPr>
        <w:t>14</w:t>
      </w:r>
      <w:r>
        <w:rPr>
          <w:rFonts w:ascii="Adobe 楷体 Std R" w:hAnsi="Adobe 楷体 Std R" w:eastAsia="Adobe 楷体 Std R"/>
        </w:rPr>
        <w:t>以及各样应用金器的分量和各样应用银器的分量，</w:t>
      </w:r>
      <w:r>
        <w:rPr>
          <w:vertAlign w:val="superscript"/>
        </w:rPr>
        <w:t>15</w:t>
      </w:r>
      <w:r>
        <w:rPr>
          <w:rFonts w:ascii="Adobe 楷体 Std R" w:hAnsi="Adobe 楷体 Std R" w:eastAsia="Adobe 楷体 Std R"/>
        </w:rPr>
        <w:t>金灯台和金灯的分量，银灯台和银灯的分量，轻重各都合宜；</w:t>
      </w:r>
      <w:r>
        <w:rPr>
          <w:vertAlign w:val="superscript"/>
        </w:rPr>
        <w:t>16</w:t>
      </w:r>
      <w:r>
        <w:rPr>
          <w:rFonts w:ascii="Adobe 楷体 Std R" w:hAnsi="Adobe 楷体 Std R" w:eastAsia="Adobe 楷体 Std R"/>
        </w:rPr>
        <w:t>陈设饼金桌子的分量，银桌子的分量，</w:t>
      </w:r>
      <w:r>
        <w:rPr>
          <w:vertAlign w:val="superscript"/>
        </w:rPr>
        <w:t>17</w:t>
      </w:r>
      <w:r>
        <w:rPr>
          <w:rFonts w:ascii="Adobe 楷体 Std R" w:hAnsi="Adobe 楷体 Std R" w:eastAsia="Adobe 楷体 Std R"/>
        </w:rPr>
        <w:t>精金的肉叉子、盘子，和爵的分量，各金碗与各银碗的分两，</w:t>
      </w:r>
      <w:r>
        <w:rPr>
          <w:vertAlign w:val="superscript"/>
        </w:rPr>
        <w:t>18</w:t>
      </w:r>
      <w:r>
        <w:rPr>
          <w:rFonts w:ascii="Adobe 楷体 Std R" w:hAnsi="Adobe 楷体 Std R" w:eastAsia="Adobe 楷体 Std R"/>
        </w:rPr>
        <w:t>精金香坛的分量，并用金子做基路伯（原文是用金子做车式的基路伯）；基路伯张开翅膀，遮掩耶和华的约柜。</w:t>
      </w:r>
      <w:r>
        <w:rPr>
          <w:vertAlign w:val="superscript"/>
        </w:rPr>
        <w:t>19</w:t>
      </w:r>
      <w:r>
        <w:rPr>
          <w:rFonts w:ascii="Adobe 楷体 Std R" w:hAnsi="Adobe 楷体 Std R" w:eastAsia="Adobe 楷体 Std R"/>
        </w:rPr>
        <w:t>大卫说：“这一切工作的样式都是耶和华用手划出来使我明白的。”</w:t>
      </w:r>
      <w:r>
        <w:rPr>
          <w:vertAlign w:val="superscript"/>
        </w:rPr>
        <w:t>20</w:t>
      </w:r>
      <w:r>
        <w:rPr>
          <w:rFonts w:ascii="Adobe 楷体 Std R" w:hAnsi="Adobe 楷体 Std R" w:eastAsia="Adobe 楷体 Std R"/>
        </w:rPr>
        <w:t>大卫又对他儿子所罗门说：“你当刚强壮胆去行！不要惧怕，也不要惊惶。因为耶和华　神就是我的　神，与你同在；他必不撇下你，也不丢弃你，直到耶和华殿的工作都完毕了。</w:t>
      </w:r>
      <w:r>
        <w:rPr>
          <w:vertAlign w:val="superscript"/>
        </w:rPr>
        <w:t>21</w:t>
      </w:r>
      <w:r>
        <w:rPr>
          <w:rFonts w:ascii="Adobe 楷体 Std R" w:hAnsi="Adobe 楷体 Std R" w:eastAsia="Adobe 楷体 Std R"/>
        </w:rPr>
        <w:t>有祭司和利未人的各班，为要办理　神殿各样的事，又有灵巧的人在各样的工作上乐意帮助你；并有众首领和众民一心听从你的命令。”</w:t>
      </w:r>
    </w:p>
    <w:p>
      <w:r>
        <w:rPr>
          <w:b/>
        </w:rPr>
        <w:t xml:space="preserve">29 </w:t>
      </w:r>
      <w:r>
        <w:rPr>
          <w:vertAlign w:val="superscript"/>
        </w:rPr>
        <w:t>1</w:t>
      </w:r>
      <w:r>
        <w:rPr>
          <w:rFonts w:ascii="Adobe 楷体 Std R" w:hAnsi="Adobe 楷体 Std R" w:eastAsia="Adobe 楷体 Std R"/>
        </w:rPr>
        <w:t>大卫王对会众说：“我儿子所罗门是　神特选的，还年幼娇嫩；这工程甚大，因这殿不是为人，乃是为耶和华　神建造的。</w:t>
      </w:r>
      <w:r>
        <w:rPr>
          <w:vertAlign w:val="superscript"/>
        </w:rPr>
        <w:t>2</w:t>
      </w:r>
      <w:r>
        <w:rPr>
          <w:rFonts w:ascii="Adobe 楷体 Std R" w:hAnsi="Adobe 楷体 Std R" w:eastAsia="Adobe 楷体 Std R"/>
        </w:rPr>
        <w:t>我为我　神的殿已经尽力，预备金子做金器，银子做银器，铜做铜器，铁做铁器，木做木器，还有红玛瑙可镶嵌的宝石，彩石和一切的宝石，并许多汉白玉。</w:t>
      </w:r>
      <w:r>
        <w:rPr>
          <w:vertAlign w:val="superscript"/>
        </w:rPr>
        <w:t>3</w:t>
      </w:r>
      <w:r>
        <w:rPr>
          <w:rFonts w:ascii="Adobe 楷体 Std R" w:hAnsi="Adobe 楷体 Std R" w:eastAsia="Adobe 楷体 Std R"/>
        </w:rPr>
        <w:t>且因我心中爱慕我　神的殿，就在预备建造圣殿的材料之外，又将我自己积蓄的金银献上，建造我　神的殿，</w:t>
      </w:r>
      <w:r>
        <w:rPr>
          <w:vertAlign w:val="superscript"/>
        </w:rPr>
        <w:t>4</w:t>
      </w:r>
      <w:r>
        <w:rPr>
          <w:rFonts w:ascii="Adobe 楷体 Std R" w:hAnsi="Adobe 楷体 Std R" w:eastAsia="Adobe 楷体 Std R"/>
        </w:rPr>
        <w:t>就是俄斐金三千他连得、精炼的银子七千他连得，以贴殿墙。</w:t>
      </w:r>
      <w:r>
        <w:rPr>
          <w:vertAlign w:val="superscript"/>
        </w:rPr>
        <w:t>5</w:t>
      </w:r>
      <w:r>
        <w:rPr>
          <w:rFonts w:ascii="Adobe 楷体 Std R" w:hAnsi="Adobe 楷体 Std R" w:eastAsia="Adobe 楷体 Std R"/>
        </w:rPr>
        <w:t>金子做金器，银子做银器，并藉匠人的手制造一切。今日有谁乐意将自己献给耶和华呢？”</w:t>
      </w:r>
      <w:r>
        <w:rPr>
          <w:vertAlign w:val="superscript"/>
        </w:rPr>
        <w:t>6</w:t>
      </w:r>
      <w:r>
        <w:rPr>
          <w:rFonts w:ascii="Adobe 楷体 Std R" w:hAnsi="Adobe 楷体 Std R" w:eastAsia="Adobe 楷体 Std R"/>
        </w:rPr>
        <w:t>于是，众族长和以色列各支派的首领、千夫长、百夫长，并监管王工的官长，都乐意献上。</w:t>
      </w:r>
      <w:r>
        <w:rPr>
          <w:vertAlign w:val="superscript"/>
        </w:rPr>
        <w:t>7</w:t>
      </w:r>
      <w:r>
        <w:rPr>
          <w:rFonts w:ascii="Adobe 楷体 Std R" w:hAnsi="Adobe 楷体 Std R" w:eastAsia="Adobe 楷体 Std R"/>
        </w:rPr>
        <w:t>他们为　神殿的使用献上金子五千他连得零一万达利克，银子一万他连得，铜一万八千他连得，铁十万他连得。</w:t>
      </w:r>
      <w:r>
        <w:rPr>
          <w:vertAlign w:val="superscript"/>
        </w:rPr>
        <w:t>8</w:t>
      </w:r>
      <w:r>
        <w:rPr>
          <w:rFonts w:ascii="Adobe 楷体 Std R" w:hAnsi="Adobe 楷体 Std R" w:eastAsia="Adobe 楷体 Std R"/>
        </w:rPr>
        <w:t>凡有宝石的都交给革顺人耶歇，送入耶和华殿的府库。</w:t>
      </w:r>
      <w:r>
        <w:rPr>
          <w:vertAlign w:val="superscript"/>
        </w:rPr>
        <w:t>9</w:t>
      </w:r>
      <w:r>
        <w:rPr>
          <w:rFonts w:ascii="Adobe 楷体 Std R" w:hAnsi="Adobe 楷体 Std R" w:eastAsia="Adobe 楷体 Std R"/>
        </w:rPr>
        <w:t>因这些人诚心乐意献给耶和华，百姓就欢喜，大卫王也大大欢喜。</w:t>
      </w:r>
      <w:r>
        <w:rPr>
          <w:vertAlign w:val="superscript"/>
        </w:rPr>
        <w:t>10</w:t>
      </w:r>
      <w:r>
        <w:rPr>
          <w:rFonts w:ascii="Adobe 楷体 Std R" w:hAnsi="Adobe 楷体 Std R" w:eastAsia="Adobe 楷体 Std R"/>
        </w:rPr>
        <w:t>所以，大卫在会众面前称颂耶和华说：“耶和华我们的父，以色列的　神是应当称颂，直到永永远远的！</w:t>
      </w:r>
      <w:r>
        <w:rPr>
          <w:vertAlign w:val="superscript"/>
        </w:rPr>
        <w:t>11</w:t>
      </w:r>
      <w:r>
        <w:rPr>
          <w:rFonts w:ascii="Adobe 楷体 Std R" w:hAnsi="Adobe 楷体 Std R" w:eastAsia="Adobe 楷体 Std R"/>
        </w:rPr>
        <w:t>耶和华啊，尊大、能力、荣耀、强胜、威严都是你的；凡天上地下的都是你的；国度也是你的，并且你为至高，为万有之首。</w:t>
      </w:r>
      <w:r>
        <w:rPr>
          <w:vertAlign w:val="superscript"/>
        </w:rPr>
        <w:t>12</w:t>
      </w:r>
      <w:r>
        <w:rPr>
          <w:rFonts w:ascii="Adobe 楷体 Std R" w:hAnsi="Adobe 楷体 Std R" w:eastAsia="Adobe 楷体 Std R"/>
        </w:rPr>
        <w:t>丰富尊荣都从你而来，你也治理万物。在你手里有大能大力，使人尊大强盛都出于你。</w:t>
      </w:r>
      <w:r>
        <w:rPr>
          <w:vertAlign w:val="superscript"/>
        </w:rPr>
        <w:t>13</w:t>
      </w:r>
      <w:r>
        <w:rPr>
          <w:rFonts w:ascii="Adobe 楷体 Std R" w:hAnsi="Adobe 楷体 Std R" w:eastAsia="Adobe 楷体 Std R"/>
        </w:rPr>
        <w:t>我们的　神啊，现在我们称谢你，赞美你荣耀之名！</w:t>
      </w:r>
      <w:r>
        <w:rPr>
          <w:vertAlign w:val="superscript"/>
        </w:rPr>
        <w:t>14</w:t>
      </w:r>
      <w:r>
        <w:rPr>
          <w:rFonts w:ascii="Adobe 楷体 Std R" w:hAnsi="Adobe 楷体 Std R" w:eastAsia="Adobe 楷体 Std R"/>
        </w:rPr>
        <w:t>“我算什么，我的民算什么，竟能如此乐意奉献？因为万物都从你而来，我们把从你而得的献给你。</w:t>
      </w:r>
      <w:r>
        <w:rPr>
          <w:vertAlign w:val="superscript"/>
        </w:rPr>
        <w:t>15</w:t>
      </w:r>
      <w:r>
        <w:rPr>
          <w:rFonts w:ascii="Adobe 楷体 Std R" w:hAnsi="Adobe 楷体 Std R" w:eastAsia="Adobe 楷体 Std R"/>
        </w:rPr>
        <w:t>我们在你面前是客旅，是寄居的，与我们列祖一样。我们在世的日子如影儿，不能长存（或译：没有长存的指望）。</w:t>
      </w:r>
      <w:r>
        <w:rPr>
          <w:vertAlign w:val="superscript"/>
        </w:rPr>
        <w:t>16</w:t>
      </w:r>
      <w:r>
        <w:rPr>
          <w:rFonts w:ascii="Adobe 楷体 Std R" w:hAnsi="Adobe 楷体 Std R" w:eastAsia="Adobe 楷体 Std R"/>
        </w:rPr>
        <w:t>耶和华我们的　神啊，我们预备这许多材料，要为你的圣名建造殿宇，都是从你而来，都是属你的。</w:t>
      </w:r>
      <w:r>
        <w:rPr>
          <w:vertAlign w:val="superscript"/>
        </w:rPr>
        <w:t>17</w:t>
      </w:r>
      <w:r>
        <w:rPr>
          <w:rFonts w:ascii="Adobe 楷体 Std R" w:hAnsi="Adobe 楷体 Std R" w:eastAsia="Adobe 楷体 Std R"/>
        </w:rPr>
        <w:t>我的　神啊，我知道你察验人心，喜悦正直；我以正直的心乐意献上这一切物。现在我喜欢见你的民在这里都乐意奉献与你。</w:t>
      </w:r>
      <w:r>
        <w:rPr>
          <w:vertAlign w:val="superscript"/>
        </w:rPr>
        <w:t>18</w:t>
      </w:r>
      <w:r>
        <w:rPr>
          <w:rFonts w:ascii="Adobe 楷体 Std R" w:hAnsi="Adobe 楷体 Std R" w:eastAsia="Adobe 楷体 Std R"/>
        </w:rPr>
        <w:t>耶和华我们列祖亚伯拉罕、以撒、以色列的　神啊，求你使你的民常存这样的心思意念，坚定他们的心归向你，</w:t>
      </w:r>
      <w:r>
        <w:rPr>
          <w:vertAlign w:val="superscript"/>
        </w:rPr>
        <w:t>19</w:t>
      </w:r>
      <w:r>
        <w:rPr>
          <w:rFonts w:ascii="Adobe 楷体 Std R" w:hAnsi="Adobe 楷体 Std R" w:eastAsia="Adobe 楷体 Std R"/>
        </w:rPr>
        <w:t>又求你赐我儿子所罗门诚实的心，遵守你的命令、法度、律例，成就这一切的事，用我所预备的建造殿宇。”</w:t>
      </w:r>
      <w:r>
        <w:rPr>
          <w:vertAlign w:val="superscript"/>
        </w:rPr>
        <w:t>20</w:t>
      </w:r>
      <w:r>
        <w:rPr>
          <w:rFonts w:ascii="Adobe 楷体 Std R" w:hAnsi="Adobe 楷体 Std R" w:eastAsia="Adobe 楷体 Std R"/>
        </w:rPr>
        <w:t>大卫对全会众说：“你们应当称颂耶和华你们的　神。”于是会众称颂耶和华他们列祖的　神，低头拜耶和华与王。</w:t>
      </w:r>
      <w:r>
        <w:rPr>
          <w:vertAlign w:val="superscript"/>
        </w:rPr>
        <w:t>21</w:t>
      </w:r>
      <w:r>
        <w:rPr>
          <w:rFonts w:ascii="Adobe 楷体 Std R" w:hAnsi="Adobe 楷体 Std R" w:eastAsia="Adobe 楷体 Std R"/>
        </w:rPr>
        <w:t>次日，他们向耶和华献平安祭和燔祭，就是献公牛一千只，公绵羊一千只，羊羔一千只，并同献的奠祭；又为以色列众人献许多的祭。那日，他们在耶和华面前吃喝，大大欢乐。</w:t>
      </w:r>
      <w:r>
        <w:rPr>
          <w:vertAlign w:val="superscript"/>
        </w:rPr>
        <w:t>22</w:t>
      </w:r>
      <w:r>
        <w:rPr>
          <w:rFonts w:ascii="Adobe 楷体 Std R" w:hAnsi="Adobe 楷体 Std R" w:eastAsia="Adobe 楷体 Std R"/>
        </w:rPr>
        <w:t>他们奉耶和华的命再膏大卫的儿子所罗门作王，又膏撒督作祭司。</w:t>
      </w:r>
      <w:r>
        <w:rPr>
          <w:vertAlign w:val="superscript"/>
        </w:rPr>
        <w:t>23</w:t>
      </w:r>
      <w:r>
        <w:rPr>
          <w:rFonts w:ascii="Adobe 楷体 Std R" w:hAnsi="Adobe 楷体 Std R" w:eastAsia="Adobe 楷体 Std R"/>
        </w:rPr>
        <w:t>于是所罗门坐在耶和华所赐的位上，接续他父亲大卫作王，万事亨通；以色列众人也都听从他。</w:t>
      </w:r>
      <w:r>
        <w:rPr>
          <w:vertAlign w:val="superscript"/>
        </w:rPr>
        <w:t>24</w:t>
      </w:r>
      <w:r>
        <w:rPr>
          <w:rFonts w:ascii="Adobe 楷体 Std R" w:hAnsi="Adobe 楷体 Std R" w:eastAsia="Adobe 楷体 Std R"/>
        </w:rPr>
        <w:t>众首领和勇士，并大卫王的众子，都顺服所罗门王。</w:t>
      </w:r>
      <w:r>
        <w:rPr>
          <w:vertAlign w:val="superscript"/>
        </w:rPr>
        <w:t>25</w:t>
      </w:r>
      <w:r>
        <w:rPr>
          <w:rFonts w:ascii="Adobe 楷体 Std R" w:hAnsi="Adobe 楷体 Std R" w:eastAsia="Adobe 楷体 Std R"/>
        </w:rPr>
        <w:t>耶和华使所罗门在以色列众人眼前甚为尊大，极其威严，胜过在他以前的以色列王。</w:t>
      </w:r>
      <w:r>
        <w:rPr>
          <w:vertAlign w:val="superscript"/>
        </w:rPr>
        <w:t>26</w:t>
      </w:r>
      <w:r>
        <w:rPr>
          <w:rFonts w:ascii="Adobe 楷体 Std R" w:hAnsi="Adobe 楷体 Std R" w:eastAsia="Adobe 楷体 Std R"/>
        </w:rPr>
        <w:t>耶西的儿子大卫作以色列众人的王，</w:t>
      </w:r>
      <w:r>
        <w:rPr>
          <w:vertAlign w:val="superscript"/>
        </w:rPr>
        <w:t>27</w:t>
      </w:r>
      <w:r>
        <w:rPr>
          <w:rFonts w:ascii="Adobe 楷体 Std R" w:hAnsi="Adobe 楷体 Std R" w:eastAsia="Adobe 楷体 Std R"/>
        </w:rPr>
        <w:t>作王共四十年：在希伯仑作王七年，在耶路撒冷作王三十三年。</w:t>
      </w:r>
      <w:r>
        <w:rPr>
          <w:vertAlign w:val="superscript"/>
        </w:rPr>
        <w:t>28</w:t>
      </w:r>
      <w:r>
        <w:rPr>
          <w:rFonts w:ascii="Adobe 楷体 Std R" w:hAnsi="Adobe 楷体 Std R" w:eastAsia="Adobe 楷体 Std R"/>
        </w:rPr>
        <w:t>他年纪老迈，日子满足，享受丰富、尊荣，就死了。他儿子所罗门接续他作王。</w:t>
      </w:r>
      <w:r>
        <w:rPr>
          <w:vertAlign w:val="superscript"/>
        </w:rPr>
        <w:t>29</w:t>
      </w:r>
      <w:r>
        <w:rPr>
          <w:rFonts w:ascii="Adobe 楷体 Std R" w:hAnsi="Adobe 楷体 Std R" w:eastAsia="Adobe 楷体 Std R"/>
        </w:rPr>
        <w:t>大卫王始终的事都写在先见撒母耳的书上和先知拿单并先见迦得的书上。</w:t>
      </w:r>
      <w:r>
        <w:rPr>
          <w:vertAlign w:val="superscript"/>
        </w:rPr>
        <w:t>30</w:t>
      </w:r>
      <w:r>
        <w:rPr>
          <w:rFonts w:ascii="Adobe 楷体 Std R" w:hAnsi="Adobe 楷体 Std R" w:eastAsia="Adobe 楷体 Std R"/>
        </w:rPr>
        <w:t>他的国事和他的勇力，以及他和以色列并列国所经过的事都写在这书上。</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