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彼得前书</w:t>
      </w:r>
    </w:p>
    <w:p>
      <w:pPr>
        <w:pStyle w:val="Heading2"/>
      </w:pPr>
      <w:r>
        <w:t>第一章</w:t>
      </w:r>
    </w:p>
    <w:p>
      <w:r>
        <w:t>耶稣基督的使徒彼得写信给那分散在本都、加拉太、加帕多家、亚细亚、庇推尼寄居的，就是照父　神的先见被拣选，藉着圣灵得成圣洁，以致顺服耶稣基督，又蒙他血所洒的人。愿恩惠、平安多多地加给你们。愿颂赞归与我们主耶稣基督的父　神！他曾照自己的大怜悯，藉耶稣基督从死里复活，重生了我们，叫我们有活泼的盼望，可以得着不能朽坏、不能玷污、不能衰残、为你们存留在天上的基业。你们这因信蒙　神能力保守的人，必能得着所预备、到末世要显现的救恩。因此，你们是大有喜乐；但如今，在百般的试炼中暂时忧愁，叫你们的信心既被试验，就比那被火试验仍然能坏的金子更显宝贵，可以在耶稣基督显现的时候得着称赞、荣耀、尊贵。你们虽然没有见过他，却是爱他；如今虽不得看见，却因信他就有说不出来、满有荣光的大喜乐；并且得着你们信心的果效，就是灵魂的救恩。论到这救恩，那预先说你们要得恩典的众先知早已详细地寻求考察，就是考察在他们心里基督的灵，预先证明基督受苦难，后来得荣耀，是指着什么时候，并怎样的时候。他们得了启示，知道他们所传讲（原文是服侍）的一切事，不是为自己，乃是为你们。那靠着从天上差来的圣灵传福音给你们的人，现在将这些事报给你们；天使也愿意详细察看这些事。所以要约束你们的心（原文是束上你们心中的腰），谨慎自守，专心盼望耶稣基督显现的时候所带来给你们的恩。你们既作顺命的儿女，就不要效法从前蒙昧无知的时候那放纵私欲的样子。那召你们的既是圣洁，你们在一切所行的事上也要圣洁。因为经上记着说：“你们要圣洁，因为我是圣洁的。”你们既称那不偏待人、按各人行为审判人的主为父，就当存敬畏的心度你们在世寄居的日子，知道你们得赎，脱去你们祖宗所传流虚妄的行为，不是凭着能坏的金银等物，乃是凭着基督的宝血，如同无瑕疵、无玷污的羔羊之血。基督在创世以前是预先被　神知道的，却在这末世才为你们显现。你们也因着他，信那叫他从死里复活、又给他荣耀的　神，叫你们的信心和盼望都在于　神。你们既因顺从真理，洁净了自己的心，以致爱弟兄没有虚假，就当从心里（从心里：有古卷是从清洁的心）彼此切实相爱。你们蒙了重生，不是由于能坏的种子，乃是由于不能坏的种子，是藉着　神活泼常存的道。因为：“凡有血气的，尽都如草；他的美荣都像草上的花。草必枯干，花必凋谢；惟有主的道是永存的。”所传给你们的福音就是这道。</w:t>
      </w:r>
    </w:p>
    <w:p>
      <w:pPr>
        <w:pStyle w:val="Heading2"/>
      </w:pPr>
      <w:r>
        <w:t>第二章</w:t>
      </w:r>
    </w:p>
    <w:p>
      <w:r>
        <w:t>所以，你们既除去一切的恶毒（或译：阴毒）、诡诈，并假善、嫉妒，和一切毁谤的话，就要爱慕那纯净的灵奶，像才生的婴孩爱慕奶一样，叫你们因此渐长，以致得救。你们若尝过主恩的滋味，就必如此。主乃活石，固然是被人所弃的，却是被　神所拣选、所宝贵的。你们来到主面前，也就像活石，被建造成为灵宫，作圣洁的祭司，藉着耶稣基督奉献　神所悦纳的灵祭。因为经上说：“看哪，我把所拣选、所宝贵的房角石安放在锡安；信靠他的人必不至于羞愧。”所以，他在你们信的人就为宝贵，在那不信的人有话说：“匠人所弃的石头已作了房角的头块石头。”又说：“作了绊脚的石头，跌人的磐石。”他们既不顺从，就在道理上绊跌（或译：他们绊跌都因不顺从道理）；他们这样绊跌也是预定的。惟有你们是被拣选的族类，是有君尊的祭司，是圣洁的国度，是属　神的子民，要叫你们宣扬那召你们出黑暗、入奇妙光明者的美德。你们从前算不得子民，现在却作了　神的子民；从前未曾蒙怜恤，现在却蒙了怜恤。亲爱的弟兄啊，你们是客旅，是寄居的。我劝你们要禁戒肉体的私欲；这私欲是与灵魂争战的。你们在外邦人中，应当品行端正，叫那些毁谤你们是作恶的，因看见你们的好行为，便在鉴察（或译：眷顾）的日子归荣耀给　神。你们为主的缘故，要顺服人的一切制度，或是在上的君王，或是君王所派罚恶赏善的臣宰。因为　神的旨意原是要你们行善，可以堵住那糊涂无知人的口。你们虽是自由的，却不可藉着自由遮盖恶毒（或译：阴毒），总要作　神的仆人。务要尊敬众人，亲爱教中的弟兄，敬畏　神，尊敬君王。你们作仆人的，凡事要存敬畏的心顺服主人；不但顺服那善良温和的，就是那乖僻的也要顺服。倘若人为叫良心对得住　神，就忍受冤屈的苦楚，这是可喜爱的。你们若因犯罪受责打，能忍耐，有什么可夸的呢？但你们若因行善受苦，能忍耐，这在　神看是可喜爱的。你们蒙召原是为此；因基督也为你们受过苦，给你们留下榜样，叫你们跟随他的脚踪行。他并没有犯罪，口里也没有诡诈。他被骂不还口；受害不说威吓的话，只将自己交托那按公义审判人的主。他被挂在木头上，亲身担当了我们的罪，使我们既然在罪上死，就得以在义上活。因他受的鞭伤，你们便得了医治。你们从前好像迷路的羊，如今却归到你们灵魂的牧人监督了。</w:t>
      </w:r>
    </w:p>
    <w:p>
      <w:pPr>
        <w:pStyle w:val="Heading2"/>
      </w:pPr>
      <w:r>
        <w:t>第三章</w:t>
      </w:r>
    </w:p>
    <w:p>
      <w:r>
        <w:t>你们作妻子的要顺服自己的丈夫；这样，若有不信从道理的丈夫，他们虽然不听道，也可以因妻子的品行被感化过来；这正是因看见你们有贞洁的品行和敬畏的心。你们不要以外面的辫头发，戴金饰，穿美衣为妆饰，只要以里面存着长久温柔、安静的心为妆饰；这在　神面前是极宝贵的。因为古时仰赖　神的圣洁妇人正是以此为妆饰，顺服自己的丈夫，就如撒拉听从亚伯拉罕，称他为主。你们若行善，不因恐吓而害怕，便是撒拉的女儿了。你们作丈夫的也要按情理（原文是知识）和妻子同住；因她比你软弱（比你软弱：原文作是软弱的器皿），与你一同承受生命之恩的，所以要敬重她。这样，便叫你们的祷告没有阻碍。总而言之，你们都要同心，彼此体恤，相爱如弟兄，存慈怜谦卑的心。不以恶报恶，以辱骂还辱骂，倒要祝福；因你们是为此蒙召，好叫你们承受福气。因为经上说：“人若爱生命，愿享美福，须要禁止舌头不出恶言，嘴唇不说诡诈的话；也要离恶行善，寻求和睦，一心追赶。因为，主的眼看顾义人，主的耳听他们的祈祷；惟有行恶的人，主向他们变脸。”你们若是热心行善，有谁害你们呢？你们就是为义受苦，也是有福的。不要怕人的威吓（的威吓：或译所怕的），也不要惊慌；只要心里尊主基督为圣。有人问你们心中盼望的缘由，就要常作准备，以温柔、敬畏的心回答各人；存着无亏的良心，叫你们在何事上被毁谤，就在何事上可以叫那诬赖你们在基督里有好品行的人自觉羞愧。　神的旨意若是叫你们因行善受苦，总强如因行恶受苦。因基督也曾一次为罪受苦（有古卷：受死），就是义的代替不义的，为要引我们到　神面前。按着肉体说，他被治死；按着灵性说，他复活了。他藉这灵曾去传道给那些在监狱里的灵听，就是那从前在挪亚预备方舟、　神容忍等待的时候，不信从的人。当时进入方舟，藉着水得救的不多，只有八个人。这水所表明的洗礼，现在藉着耶稣基督复活也拯救你们；这洗礼本不在乎除掉肉体的污秽，只求在　神面前有无亏的良心。耶稣已经进入天堂，在　神的右边；众天使和有权柄的，并有能力的，都服从了他。</w:t>
      </w:r>
    </w:p>
    <w:p>
      <w:pPr>
        <w:pStyle w:val="Heading2"/>
      </w:pPr>
      <w:r>
        <w:t>第四章</w:t>
      </w:r>
    </w:p>
    <w:p>
      <w:r>
        <w:t>基督既在肉身受苦，你们也当将这样的心志作为兵器，因为在肉身受过苦的，就已经与罪断绝了。你们存这样的心，从今以后就可以不从人的情欲，只从　神的旨意在世度余下的光阴。因为往日随从外邦人的心意行邪淫、恶欲、醉酒、荒宴、群饮，并可恶拜偶像的事，时候已经够了。他们在这些事上，见你们不与他们同奔那放荡无度的路，就以为怪，毁谤你们。他们必在那将要审判活人死人的主面前交账。为此，就是死人也曾有福音传给他们，要叫他们的肉体按着人受审判，他们的灵性却靠　神活着。万物的结局近了。所以，你们要谨慎自守，警醒祷告。最要紧的是彼此切实相爱，因为爱能遮掩许多的罪。你们要互相款待，不发怨言。各人要照所得的恩赐彼此服侍，作　神百般恩赐的好管家。若有讲道的，要按着　神的圣言讲；若有服侍人的，要按着　神所赐的力量服侍，叫　神在凡事上因耶稣基督得荣耀。原来荣耀、权能都是他的，直到永永远远。阿们！亲爱的弟兄啊，有火炼的试验临到你们，不要以为奇怪（似乎是遭遇非常的事），倒要欢喜；因为你们是与基督一同受苦，使你们在他荣耀显现的时候，也可以欢喜快乐。你们若为基督的名受辱骂，便是有福的；因为　神荣耀的灵常住在你们身上。你们中间却不可有人因为杀人、偷窃、作恶、好管闲事而受苦。若为作基督徒受苦，却不要羞耻，倒要因这名归荣耀给　神。因为时候到了，审判要从　神的家起首。若是先从我们起首，那不信从　神福音的人将有何等的结局呢？若是义人仅仅得救，那不虔敬和犯罪的人将有何地可站呢？所以，那照　神旨意受苦的人要一心为善，将自己灵魂交与那信实的造化之主。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