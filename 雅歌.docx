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雅歌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所罗门的歌，是歌中的雅歌。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愿他用口与我亲嘴；因你的爱情比酒更美。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你的膏油馨香；你的名如同倒出来的香膏，所以众童女都爱你。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愿你吸引我，我们就快跑跟随你。王带我进了内室，我们必因你欢喜快乐。我们要称赞你的爱情，胜似称赞美酒。他们爱你是理所当然的。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耶路撒冷的众女子啊，我虽然黑，却是秀美，如同基达的帐棚，好像所罗门的幔子。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不要因日头把我晒黑了就轻看我。我同母的弟兄向我发怒，他们使我看守葡萄园；我自己的葡萄园却没有看守。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我心所爱的啊，求你告诉我，你在何处牧羊？晌午在何处使羊歇卧？我何必在你同伴的羊群旁边好像蒙着脸的人呢？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你这女子中极美丽的，你若不知道，只管跟随羊群的脚踪去，把你的山羊羔牧放在牧人帐棚的旁边。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我的佳偶，我将你比法老车上套的骏马。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你的两腮因发辫而秀美；你的颈项因珠串而华丽。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我们要为你编上金辫，镶上银钉。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王正坐席的时候，我的哪哒香膏发出香味。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我以我的良人为一袋没药，常在我怀中。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我以我的良人为一棵凤仙花，在隐·基底葡萄园中。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我的佳偶，你甚美丽！你甚美丽！你的眼好像鸽子眼。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我的良人哪，你甚美丽可爱！我们以青草为床榻，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以香柏树为房屋的栋梁，以松树为椽子。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我是沙仑的玫瑰花（或译：水仙花），是谷中的百合花。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我的佳偶在女子中，好像百合花在荆棘内。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我的良人在男子中，如同苹果树在树林中。我欢欢喜喜坐在他的荫下，尝他果子的滋味，觉得甘甜。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他带我入筵宴所，以爱为旗在我以上。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求你们给我葡萄干增补我力，给我苹果畅快我心，因我思爱成病。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他的左手在我头下；他的右手将我抱住。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耶路撒冷的众女子啊，我指着羚羊或田野的母鹿嘱咐你们：不要惊动、不要叫醒我所亲爱的，等他自己情愿（不要叫醒......情愿：或译不要激动爱情，等它自发）。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听啊！是我良人的声音；看哪！他蹿山越岭而来。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我的良人好像羚羊，或像小鹿。他站在我们墙壁后，从窗户往里观看，从窗棂往里窥探。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我良人对我说：〔新郎〕我的佳偶，我的美人，起来，与我同去！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因为冬天已往，雨水止住过去了。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地上百花开放，百鸟鸣叫的时候（或译：修理葡萄树的时候）已经来到；斑鸠的声音在我们境内也听见了。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无花果树的果子渐渐成熟；葡萄树开花放香。我的佳偶，我的美人，起来，与我同去！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我的鸽子啊，你在磐石穴中，在陡岩的隐密处。求你容我得见你的面貌，得听你的声音；因为你的声音柔和，你的面貌秀美。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要给我们擒拿狐狸，就是毁坏葡萄园的小狐狸，因为我们的葡萄正在开花。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良人属我，我也属他；他在百合花中牧放群羊。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我的良人哪，求你等到天起凉风、日影飞去的时候，你要转回，好像羚羊，或像小鹿在比特山上。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我夜间躺卧在床上，寻找我心所爱的；我寻找他，却寻不见。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我说：我要起来，游行城中，在街市上，在宽阔处，寻找我心所爱的。我寻找他，却寻不见。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城中巡逻看守的人遇见我；我问他们：“你们看见我心所爱的没有？”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我刚离开他们就遇见我心所爱的。我拉住他，不容他走，领他入我母家，到怀我者的内室。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耶路撒冷的众女子啊，我指着羚羊或田野的母鹿嘱咐你们：不要惊动、不要叫醒我所亲爱的，等他自己情愿（不要叫醒......情愿：或译不要激动爱情，等它自发）。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那从旷野上来、形状如烟柱、以没药和乳香并商人各样香粉薰的是谁呢？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看哪，是所罗门的轿；四围有六十个勇士，都是以色列中的勇士；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手都持刀，善于争战，腰间佩刀，防备夜间有惊慌。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所罗门王用黎巴嫩木为自己制造一乘华轿。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轿柱是用银做的，轿底是用金做的；坐垫是紫色的，其中所铺的乃耶路撒冷众女子的爱情。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锡安的众女子啊，你们出去观看所罗门王！头戴冠冕，就是在他婚筵的日子、心中喜乐的时候，他母亲给他戴上的。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我的佳偶，你甚美丽！你甚美丽！你的眼在帕子内好像鸽子眼。你的头发如同山羊群卧在基列山旁。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你的牙齿如新剪毛的一群母羊，洗净上来，个个都有双生，没有一只丧掉子的。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你的唇好像一条朱红线；你的嘴也秀美。你的两太阳在帕子内，如同一块石榴。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你的颈项好像大卫建造收藏军器的高台，其上悬挂一千盾牌，都是勇士的藤牌。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你的两乳好像百合花中吃草的一对小鹿，就是母鹿双生的。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我要往没药山和乳香冈去，直等到天起凉风、日影飞去的时候回来。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我的佳偶，你全然美丽，毫无瑕疵！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我的新妇，求你与我一同离开黎巴嫩，与我一同离开黎巴嫩。从亚玛拿顶，从示尼珥与黑门顶，从有狮子的洞，从有豹子的山往下观看。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我妹子，我新妇，你夺了我的心。你用眼一看，用你项上的一条金链，夺了我的心！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我妹子，我新妇，你的爱情何其美！你的爱情比酒更美！你膏油的香气胜过一切香品！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我新妇，你的嘴唇滴蜜，好像蜂房滴蜜；你的舌下有蜜，有奶。你衣服的香气如黎巴嫩的香气。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我妹子，我新妇，乃是关锁的园，禁闭的井，封闭的泉源。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你园内所种的结了石榴，有佳美的果子，并凤仙花与哪哒树。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有哪哒和番红花，菖蒲和桂树，并各样乳香木、没药、沉香，与一切上等的果品。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你是园中的泉，活水的井，从黎巴嫩流下来的溪水。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北风啊，兴起！南风啊，吹来！吹在我的园内，使其中的香气发出来。愿我的良人进入自己园里，吃他佳美的果子。</w:t>
      </w:r>
    </w:p>
    <w:p>
      <w:r>
        <w:rPr>
          <w:b/>
        </w:rPr>
        <w:t xml:space="preserve">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我妹子，我新妇，我进了我的园中，采了我的没药和香料，吃了我的蜜房和蜂蜜，喝了我的酒和奶。〔耶路撒冷的众女子〕我的朋友们，请吃！我所亲爱的，请喝，且多多地喝！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我身睡卧，我心却醒。这是我良人的声音；他敲门说：〔新郎〕“我的妹子，我的佳偶，我的鸽子，我的完全人，求你给我开门；因我的头满了露水，我的头发被夜露滴湿。”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我回答说：“我脱了衣裳，怎能再穿上呢？我洗了脚，怎能再玷污呢？”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我的良人从门孔里伸进手来，我便因他动了心。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我起来，要给我良人开门。我的两手滴下没药；我的指头有没药汁滴在门闩上。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我给我的良人开了门；我的良人却已转身走了。他说话的时候，我神不守舍；我寻找他，竟寻不见；我呼叫他，他却不回答。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城中巡逻看守的人遇见我，打了我，伤了我；看守城墙的人夺去我的披肩。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耶路撒冷的众女子啊，我嘱咐你们：若遇见我的良人，要告诉他，我因思爱成病。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你这女子中极美丽的，你的良人比别人的良人有何强处？你的良人比别人的良人有何强处，你就这样嘱咐我们？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我的良人白而且红，超乎万人之上。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他的头像至精的金子；他的头发厚密累垂，黑如乌鸦。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他的眼如溪水旁的鸽子眼，用奶洗净，安得合式。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他的两腮如香花畦，如香草台；他的嘴唇像百合花，且滴下没药汁。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他的两手好像金管，镶嵌水苍玉；他的身体如同雕刻的象牙，周围镶嵌蓝宝石。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他的腿好像白玉石柱，安在精金座上；他的形状如黎巴嫩，且佳美如香柏树。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他的口极其甘甜；他全然可爱。耶路撒冷的众女子啊，这是我的良人；这是我的朋友。</w:t>
      </w:r>
    </w:p>
    <w:p>
      <w:r>
        <w:rPr>
          <w:b/>
        </w:rPr>
        <w:t xml:space="preserve">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你这女子中极美丽的，你的良人往何处去了？你的良人转向何处去了，我们好与你同去寻找他。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我的良人下入自己园中，到香花畦，在园内牧放群羊，采百合花。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我属我的良人，我的良人也属我；他在百合花中牧放群羊。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我的佳偶啊，你美丽如得撒，秀美如耶路撒冷，威武如展开旌旗的军队。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求你掉转眼目不看我，因你的眼目使我惊乱。你的头发如同山羊群卧在基列山旁。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你的牙齿如一群母羊洗净上来，个个都有双生，没有一只丧掉子的。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你的两太阳在帕子内，如同一块石榴。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有六十王后八十妃嫔，并有无数的童女。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我的鸽子，我的完全人，只有这一个是她母亲独生的，是生养她者所宝爱的。众女子见了就称她有福；王后妃嫔见了也赞美她。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那向外观看、如晨光发现、美丽如月亮、皎洁如日头、威武如展开旌旗军队的是谁呢？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我下入核桃园，要看谷中青绿的植物，要看葡萄发芽没有，石榴开花没有。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不知不觉，我的心将我安置在我尊长的车中。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回来，回来，书拉密女；你回来，你回来，使我们得观看你。〔新娘〕你们为何要观看书拉密女，像观看玛哈念跳舞的呢？</w:t>
      </w:r>
    </w:p>
    <w:p>
      <w:r>
        <w:rPr>
          <w:b/>
        </w:rPr>
        <w:t xml:space="preserve">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王女啊，你的脚在鞋中何其美好！你的大腿圆润，好像美玉，是巧匠的手做成的。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你的肚脐如圆杯，不缺调和的酒；你的腰如一堆麦子，周围有百合花。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你的两乳好像一对小鹿，就是母鹿双生的。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你的颈项如象牙台；你的眼目像希实本、巴特·拉并门旁的水池；你的鼻子仿佛朝大马士革的黎巴嫩塔。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你的头在你身上好像迦密山；你头上的发是紫黑色；王的心因这下垂的发绺系住了。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我所爱的，你何其美好！何其可悦，使人欢畅喜乐！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你的身量好像棕树；你的两乳如同其上的果子，累累下垂。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我说：我要上这棕树，抓住枝子。愿你的两乳好像葡萄累累下垂，你鼻子的气味香如苹果；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你的口如上好的酒。〔新娘〕女子说：为我的良人下咽舒畅，流入睡觉人的嘴中。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我属我的良人，他也恋慕我。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我的良人，来吧！你我可以往田间去；你我可以在村庄住宿。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我们早晨起来往葡萄园去，看看葡萄发芽开花没有，石榴放蕊没有；我在那里要将我的爱情给你。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风茄放香，在我们的门内有各样新陈佳美的果子；我的良人，这都是我为你存留的。</w:t>
      </w:r>
    </w:p>
    <w:p>
      <w:r>
        <w:rPr>
          <w:b/>
        </w:rPr>
        <w:t xml:space="preserve">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巴不得你像我的兄弟，像吃我母亲奶的兄弟；我在外头遇见你就与你亲嘴，谁也不轻看我。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我必引导你，领你进我母亲的家；我可以领受教训，也就使你喝石榴汁酿的香酒。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他的左手必在我头下；他的右手必将我抱住。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耶路撒冷的众女子啊，我嘱咐你们：不要惊动、不要叫醒我所亲爱的，等他自己情愿（不要叫醒......情愿：或译不要激动爱情，等它自发）。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那靠着良人从旷野上来的是谁呢？〔新娘〕我在苹果树下叫醒你。你母亲在那里为你劬劳；生养你的在那里为你劬劳。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求你将我放在心上如印记，带在你臂上如戳记。因为爱情如死之坚强，嫉恨如阴间之残忍；所发的电光，是火焰的电光，是耶和华的烈焰。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爱情，众水不能息灭，大水也不能淹没。若有人拿家中所有的财宝要换爱情，就全被藐视。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我们有一小妹；她的两乳尚未长成，人来提亲的日子，我们当为她怎样办理？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她若是墙，我们要在其上建造银塔；她若是门，我们要用香柏木板围护她。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我是墙；我两乳像其上的楼。那时，我在他眼中像得平安的人。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所罗门在巴力·哈们有一葡萄园；他将这葡萄园交给看守的人，为其中的果子必交一千舍客勒银子。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我自己的葡萄园在我面前。所罗门哪，一千舍客勒归你，二百舍客勒归看守果子的人。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你这住在园中的，同伴都要听你的声音，求你使我也得听见。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我的良人哪，求你快来！如羚羊或小鹿在香草山上。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