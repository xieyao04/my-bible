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俄巴底亚书</w:t>
      </w:r>
    </w:p>
    <w:p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俄巴底亚得了耶和华的默示。耶和华要惩罚以东论以东说：“我从耶和华那里听见信息，并有使者被差往列国去，说：起来吧，一同起来与以东争战！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我使你以东在列国中为最小的，被人大大藐视。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住在山穴中、居所在高处的啊，你因狂傲自欺，心里说：‘谁能将我拉下地去呢？’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你虽如大鹰高飞，在星宿之间搭窝，我必从那里拉下你来。这是耶和华说的。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“盗贼若来在你那里，或强盗夜间而来（你何竟被剪除），岂不偷窃直到够了呢？摘葡萄的若来到你那里，岂不剩下些葡萄呢？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以扫的隐密处何竟被搜寻？他隐藏的宝物何竟被查出？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与你结盟的都送你上路，直到交界；与你和好的欺骗你，且胜过你；与你一同吃饭的设下网罗陷害你；在你心里毫无聪明。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耶和华说：到那日，我岂不从以东除灭智慧人？从以扫山除灭聪明人？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提幔哪，你的勇士必惊惶，甚至以扫山的人都被杀戮剪除。”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“因你向兄弟雅各行强暴，羞愧必遮盖你，你也必永远断绝。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当外人掳掠雅各的财物，外邦人进入他的城门，为耶路撒冷拈阄的日子，你竟站在一旁，像与他们同伙。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你兄弟遭难的日子，你不当瞪眼看着；犹大人被灭的日子，你不当因此欢乐；他们遭难的日子，你不当说狂傲的话。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我民遭灾的日子，你不当进他们的城门；他们遭灾的日子，你不当瞪眼看着他们受苦；他们遭灾的日子，你不当伸手抢他们的财物；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你不当站在岔路口剪除他们中间逃脱的；他们遭难的日子，你不当将他们剩下的人交付仇敌。”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“耶和华降罚的日子临近万国。你怎样行，他也必照样向你行；你的报应必归到你头上。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你们犹大人在我圣山怎样喝了苦杯，万国也必照样常常地喝；且喝且咽，他们就归于无有。”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“在锡安山必有逃脱的人，那山也必成圣；雅各家必得原有的产业。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雅各家必成为大火；约瑟家必为火焰；以扫家必如碎秸；火必将他烧着吞灭。以扫家必无余剩的。”这是耶和华说的。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“南地的人必得以扫山；高原的人必得非利士地，也得以法莲地和撒玛利亚地；便雅悯人必得基列。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在迦南人中被掳的以色列众人必得地直到撒勒法；在西法拉中被掳的耶路撒冷人必得南地的城邑。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必有拯救者上到锡安山，审判以扫山；国度就归耶和华了。”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