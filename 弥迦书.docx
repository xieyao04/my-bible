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弥迦书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当犹大王约坦、亚哈斯、希西家在位的时候，摩利沙人弥迦得耶和华的默示，论撒玛利亚和耶路撒冷。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万民哪，你们都要听！地和其上所有的，也都要侧耳而听！主耶和华从他的圣殿要见证你们的不是。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看哪，耶和华出了他的居所，降临步行地的高处。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众山在他以下必消化，诸谷必崩裂，如蜡化在火中，如水冲下山坡。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这都因雅各的罪过，以色列家的罪恶。雅各的罪过在哪里呢？岂不是在撒玛利亚吗？犹大的邱坛在哪里呢？岂不是在耶路撒冷吗？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所以我必使撒玛利亚变为田野的乱堆，又作为种葡萄之处；也必将她的石头倒在谷中，露出根基来。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她一切雕刻的偶像必被打碎；她所得的财物必被火烧；所有的偶像我必毁灭；因为是从妓女雇价所聚来的，后必归为妓女的雇价。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先知说：因此我必大声哀号，赤脚露体而行；又要呼号如野狗，哀鸣如鸵鸟。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因为撒玛利亚的伤痕无法医治，延及犹大和耶路撒冷我民的城门。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不要在迦特报告这事，总不要哭泣；我在伯·亚弗拉滚于灰尘之中。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沙斐的居民哪，你们要赤身蒙羞过去。撒南的居民不敢出来。伯·以薛人的哀哭使你们无处可站。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玛律的居民心甚忧急，切望得好处，因为灾祸从耶和华那里临到耶路撒冷的城门。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拉吉的居民哪，要用快马套车；锡安民（原文是女子）的罪由你而起；以色列人的罪过在你那里显出。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犹大啊，你要将礼物送给摩利设·迦特。亚革悉的众族必用诡诈待以色列诸王。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玛利沙的居民哪，我必使那夺取你的来到你这里；以色列的尊贵人（原文是荣耀）必到亚杜兰。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犹大啊，要为你所喜爱的儿女剪除你的头发，使头光秃，要大大地光秃，如同秃鹰，因为他们都被掳去离开你。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祸哉，那些在床上图谋罪孽、造作奸恶的！天一发亮，因手有能力就行出来了。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他们贪图田地就占据，贪图房屋便夺取；他们欺压人，霸占房屋和产业。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所以耶和华如此说：“我筹划灾祸降与这族；这祸在你们的颈项上不能解脱；你们也不能昂首而行，因为这时势是恶的。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到那日，必有人向你们提起悲惨的哀歌，讥刺说：‘我们全然败落了！耶和华将我们的份转归别人，何竟使这份离开我们？他将我们的田地分给悖逆的人。’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所以在耶和华的会中，你必没有人拈阄拉准绳。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“他们（或译：假先知）说：‘你们不可说预言；不可向这些人说预言，不住地羞辱我们。’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雅各家啊，岂可说耶和华的心不忍耐吗（或译：心肠狭窄吗）？这些事是他所行的吗？我耶和华的言语岂不是与行动正直的人有益吗？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“然而，近来我的民兴起如仇敌，从那些安然经过不愿打仗之人身上剥去外衣。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你们将我民中的妇人从安乐家中赶出，又将我的荣耀从她们的小孩子尽行夺去。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你们起来去吧！这不是你们安息之所；因为污秽使人（或译：地）毁灭，而且大大毁灭。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若有人心存虚假，用谎言说：‘我要向你们预言得清酒和浓酒。’那人就必作这民的先知。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“雅各家啊，我必要聚集你们，必要招聚以色列剩下的人，安置在一处，如波斯拉的羊，又如草场上的羊群；因为人数众多就必大大喧哗。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开路的（或译：破城的）在他们前面上去；他们直闯过城门，从城门出去。他们的王在前面行；耶和华引导他们。”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我说：雅各的首领，以色列家的官长啊，你们要听！你们不当知道公平吗？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你们恶善好恶，从人身上剥皮，从人骨头上剔肉，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吃我民的肉，剥他们的皮，打折他们的骨头，分成块子像要下锅，又像釜中的肉。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到了遭灾的时候，这些人必哀求耶和华，他却不应允他们。那时他必照他们所行的恶事向他们掩面。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论到使我民走差路的先知，他们牙齿有所嚼的，他们就呼喊说：“平安了！”凡不供给他们吃的，他们就预备攻击他（预备攻击他：或译说必遭遇刀兵）。耶和华如此说：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“你们必遭遇黑夜，以致不见异象；又必遭遇幽暗，以致不能占卜。日头必向你们沉落，白昼变为黑暗。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先见必抱愧，占卜的必蒙羞，都必捂着嘴唇，因为　神不应允他们。”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至于我，我藉耶和华的灵，满有力量、公平、才能，可以向雅各说明他的过犯，向以色列指出他的罪恶。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雅各家的首领、以色列家的官长啊，当听我的话！你们厌恶公平，在一切事上屈枉正直；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以人血建立锡安，以罪孽建造耶路撒冷。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首领为贿赂行审判；祭司为雇价施训诲；先知为银钱行占卜。他们却倚赖耶和华，说：“耶和华不是在我们中间吗？灾祸必不临到我们。”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所以因你们的缘故，锡安必被耕种像一块田，耶路撒冷必变为乱堆；这殿的山必像丛林的高处。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末后的日子，耶和华殿的山必坚立，超乎诸山，高举过于万岭；万民都要流归这山。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必有许多国的民前往，说：“来吧，我们登耶和华的山，奔雅各　神的殿。主必将他的道教训我们；我们也要行他的路。因为训诲必出于锡安；耶和华的言语必出于耶路撒冷。”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他必在多国的民中施行审判，为远方强盛的国断定是非。他们要将刀打成犁头，把枪打成镰刀。这国不举刀攻击那国；他们也不再学习战事。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人人都要坐在自己葡萄树下和无花果树下，无人惊吓。这是万军之耶和华亲口说的。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万民各奉己神的名而行；我们却永永远远奉耶和华我们　神的名而行。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耶和华说：“到那日，我必聚集瘸腿的，招聚被赶出的和我所惩治的。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我必使瘸腿的为余剩之民，使赶到远方的为强盛之民。耶和华要在锡安山作王治理他们，从今直到永远。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“你这羊群的高台、锡安城（原文是女子）的山哪，从前的权柄，就是耶路撒冷民（原文是女子）的国权，必归与你。”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现在你为何大声哭号呢？疼痛抓住你仿佛产难的妇人，是因你中间没有君王吗？你的谋士灭亡了吗？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锡安的民（原文是女子）哪，你要疼痛劬劳，仿佛产难的妇人；因为你必从城里出来，住在田野，到巴比伦去。在那里要蒙解救；在那里耶和华必救赎你脱离仇敌的手。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现在有许多国的民聚集攻击你，说：“愿锡安被玷污！愿我们亲眼见她遭报！”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他们却不知道耶和华的意念，也不明白他的筹划。他聚集他们，好像把禾捆聚到禾场一样。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锡安的民（原文是女子）哪，起来踹谷吧！我必使你的角成为铁，使你的蹄成为铜。你必打碎多国的民，将他们的财献与耶和华，将他们的货献与普天下的主。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成群的民（原文是女子）哪，现在你要聚集成队；因为仇敌围攻我们，要用杖击打以色列审判者的脸。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伯利恒的以法他啊，你在犹大诸城中为小，将来必有一位从你那里出来，在以色列中为我作掌权的；他的根源从亘古，从太初就有。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耶和华必将以色列人交付敌人，直等那生产的妇人生下子来。那时掌权者（原文是他）其余的弟兄必归到以色列人那里。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他必起来，倚靠耶和华的大能，并耶和华他　神之名的威严，牧养他的羊群。他们要安然居住；因为他必日见尊大，直到地极。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这位必作我们的平安。当亚述人进入我们的地境，践踏宫殿的时候，我们就立起七个牧者，八个首领攻击他。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他们必用刀剑毁坏亚述地和宁录地的关口。亚述人进入我们的地境践踏的时候，他必拯救我们。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雅各余剩的人必在多国的民中，如从耶和华那里降下的露水，又如甘霖降在草上；不仗赖人力，也不等候世人之功。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雅各余剩的人必在多国多民中，如林间百兽中的狮子，又如少壮狮子在羊群中。他若经过就必践踏撕裂，无人搭救。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愿你的手举起，高过敌人！愿你的仇敌都被剪除！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耶和华说：“到那日，我必从你中间剪除马匹，毁坏车辆，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也必从你国中除灭城邑，拆毁一切的保障，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又必除掉你手中的邪术；你那里也不再有占卜的。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我必从你中间除灭雕刻的偶像和柱像，你就不再跪拜自己手所造的。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我必从你中间拔出木偶，又毁灭你的城邑。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我也必在怒气和忿怒中向那不听从的列国施报。”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以色列人哪，当听耶和华的话！要起来向山岭争辩，使冈陵听你的话。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山岭和地永久的根基啊，要听耶和华争辩的话！因为耶和华要与他的百姓争辩，与以色列争论。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“我的百姓啊，我向你做了什么呢？我在什么事上使你厌烦？你可以对我证明。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我曾将你从埃及地领出来，从作奴仆之家救赎你；我也差遣摩西、亚伦，和米利暗在你前面行。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我的百姓啊，你们当追念摩押王巴勒所设的谋和比珥的儿子巴兰回答他的话，并你们从什亭到吉甲所遇见的事，好使你们知道耶和华公义的作为。”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我朝见耶和华，在至高　神面前跪拜，当献上什么呢？岂可献一岁的牛犊为燔祭吗？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耶和华岂喜悦千千的公羊，或是万万的油河吗？我岂可为自己的罪过献我的长子吗？为心中的罪恶献我身所生的吗？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世人哪，耶和华已指示你何为善。他向你所要的是什么呢？只要你行公义，好怜悯，存谦卑的心，与你的　神同行。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耶和华向这城呼叫，智慧人必敬畏他的名：“你们当听是谁派定刑杖的惩罚。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恶人家中不仍有非义之财和可恶的小升斗吗？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我若用不公道的天平和囊中诡诈的法码，岂可算为清洁呢？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城里的富户满行强暴；其中的居民也说谎言，口中的舌头是诡诈的。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因此，我击打你，使你的伤痕甚重，使你因你的罪恶荒凉。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你要吃，却吃不饱；你的虚弱必显在你中间。你必挪去，却不得救护；所救护的，我必交给刀剑。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你必撒种，却不得收割；踹橄榄，却不得油抹身；踹葡萄，却不得酒喝。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因为你守暗利的恶规，行亚哈家一切所行的，顺从他们的计谋；因此，我必使你荒凉，使你的居民令人嗤笑，你们也必担当我民的羞辱。”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哀哉！我（或译：以色列）好像夏天的果子已被收尽，又像摘了葡萄所剩下的，没有一挂可吃的；我心羡慕初熟的无花果。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地上虔诚人灭尽；世间没有正直人；各人埋伏，要杀人流血，都用网罗猎取弟兄。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他们双手作恶；君王徇情面，审判官要贿赂；位分大的吐出恶意，都彼此结联行恶。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他们最好的，不过是蒺藜；最正直的，不过是荆棘篱笆。你守望者说，降罚的日子已经来到。他们必扰乱不安。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不要倚赖邻舍；不要信靠密友。要守住你的口；不要向你怀中的妻提说。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因为，儿子藐视父亲；女儿抗拒母亲；媳妇抗拒婆婆；人的仇敌就是自己家里的人。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至于我，我要仰望耶和华，要等候那救我的　神；我的　神必应允我。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我的仇敌啊，不要向我夸耀。我虽跌倒，却要起来；我虽坐在黑暗里，耶和华却作我的光。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我要忍受耶和华的恼怒；因我得罪了他，直等他为我辨屈，为我伸冤。他必领我到光明中；我必得见他的公义。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那时我的仇敌，就是曾对我说“耶和华你　神在哪里”的，他一看见这事就被羞愧遮盖。我必亲眼见他遭报；他必被践踏，如同街上的泥土。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以色列啊，日子必到，你的墙垣必重修；到那日，你的境界必开展（或译：命令必传到远方）。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当那日，人必从亚述，从埃及的城邑，从埃及到大河，从这海到那海，从这山到那山，都归到你这里。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然而，这地因居民的缘故，又因他们行事的结果，必然荒凉。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求耶和华在迦密山的树林中，用你的杖牧放你独居的民，就是你产业的羊群。求你容他们在巴珊和基列得食物，像古时一样。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耶和华说：“我要把奇事显给他们看，好像出埃及地的时候一样。”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列国看见这事就必为自己的势力惭愧；他们必用手捂口，掩耳不听。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他们必舔土如蛇，又如土中腹行的物，战战兢兢地出他们的营寨。他们必战惧投降耶和华，也必因我们的　神而惧怕。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 xml:space="preserve">　神啊，有何神像你，赦免罪孽，饶恕你产业之余民的罪过，不永远怀怒，喜爱施恩？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必再怜悯我们，将我们的罪孽踏在脚下，又将我们的一切罪投于深海。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你必按古时起誓应许我们列祖的话，向雅各发诚实，向亚伯拉罕施慈爱。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