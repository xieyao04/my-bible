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马太福音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亚伯拉罕的后裔、大卫的子孙、耶稣基督的家谱（“后裔”、“子孙”：原文都作“儿子”。下同）：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亚伯拉罕生以撒；以撒生雅各；雅各生犹大和他的弟兄；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犹大从他玛氏生法勒斯和谢拉；法勒斯生希斯仑；希斯仑生亚兰；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亚兰生亚米拿达；亚米拿达生拿顺；拿顺生撒门；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撒门从喇合氏生波阿斯；波阿斯从路得氏生俄备得；俄备得生耶西；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耶西生大卫王。大卫从乌利亚的妻子生所罗门；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所罗门生罗波安；罗波安生亚比雅；亚比雅生亚撒；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亚撒生约沙法；约沙法生约兰；约兰生乌西亚；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乌西亚生约坦；约坦生亚哈斯；亚哈斯生希西家；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希西家生玛拿西；玛拿西生亚们；亚们生约西亚；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百姓被迁到巴比伦的时候，约西亚生耶哥尼雅和他的弟兄。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迁到巴比伦之后，耶哥尼雅生撒拉铁；撒拉铁生所罗巴伯；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所罗巴伯生亚比玉；亚比玉生以利亚敬；以利亚敬生亚所；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亚所生撒督；撒督生亚金；亚金生以律；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以律生以利亚撒；以利亚撒生马但；马但生雅各；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雅各生约瑟，就是马利亚的丈夫。那称为基督的耶稣是从马利亚生的。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这样，从亚伯拉罕到大卫共有十四代；从大卫到迁至巴比伦的时候也有十四代；从迁至巴比伦的时候到基督又有十四代。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耶稣基督降生的事记在下面：他母亲马利亚已经许配了约瑟，还没有迎娶，马利亚就从圣灵怀了孕。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她丈夫约瑟是个义人，不愿意明明地羞辱她，想要暗暗地把她休了。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正思念这事的时候，有主的使者向他梦中显现，说：“大卫的子孙约瑟，不要怕！只管娶过你的妻子马利亚来，因她所怀的孕是从圣灵来的。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她将要生一个儿子，你要给他起名叫耶稣，因他要将自己的百姓从罪恶里救出来。”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这一切的事成就是要应验主藉先知所说的话，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说：“必有童女怀孕生子；人要称他的名为以马内利。”（以马内利翻出来就是“　神与我们同在”。）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约瑟醒了，起来，就遵着主使者的吩咐把妻子娶过来；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只是没有和她同房，等她生了儿子（有古卷：等她生了头胎的儿子），就给他起名叫耶稣。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当希律王的时候，耶稣生在犹太的伯利恒。有几个博士从东方来到耶路撒冷，说：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“那生下来作犹太人之王的在哪里？我们在东方看见他的星，特来拜他。”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希律王听见了，就心里不安；耶路撒冷合城的人也都不安。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他就召齐了祭司长和民间的文士，问他们说：“基督当生在何处？”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他们回答说：“在犹太的伯利恒。因为有先知记着，说：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‘犹大地的伯利恒啊，你在犹大诸城中并不是最小的；因为将来有一位君王要从你那里出来，牧养我以色列民。’”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当下，希律暗暗地召了博士来，细问那星是什么时候出现的，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就差他们往伯利恒去，说：“你们去仔细寻访那小孩子，寻到了就来报信，我也好去拜他。”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他们听见王的话就去了。在东方所看见的那星忽然在他们前头行，直行到小孩子的地方，就在上头停住了。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他们看见那星，就大大地欢喜；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进了房子，看见小孩子和他母亲马利亚，就俯伏拜那小孩子，揭开宝盒，拿黄金、乳香、没药为礼物献给他。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博士因为在梦中被主指示不要回去见希律，就从别的路回本地去了。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他们去后，有主的使者向约瑟梦中显现，说：“起来！带着小孩子同他母亲逃往埃及，住在那里，等我吩咐你；因为希律必寻找小孩子，要除灭他。”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约瑟就起来，夜间带着小孩子和他母亲往埃及去，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住在那里，直到希律死了。这是要应验主藉先知所说的话，说：“我从埃及召出我的儿子来。”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希律见自己被博士愚弄，就大大发怒，差人将伯利恒城里并四境所有的男孩，照着他向博士仔细查问的时候，凡两岁以里的，都杀尽了。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这就应了先知耶利米的话，说：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“在拉玛听见号啕大哭的声音，是拉结哭她儿女，不肯受安慰，因为他们都不在了。”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希律死了以后，有主的使者在埃及向约瑟梦中显现，说：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“起来！带着小孩子和他母亲往以色列地去，因为要害小孩子性命的人已经死了。”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约瑟就起来，把小孩子和他母亲带到以色列地去；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只因听见亚基老接着他父亲希律作了犹太王，就怕往那里去，又在梦中被主指示，便往加利利境内去了，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到了一座城，名叫拿撒勒，就住在那里。这是要应验先知所说，他将称为拿撒勒人的话了。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那时，有施洗的约翰出来，在犹太的旷野传道，说：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“天国近了，你们应当悔改！”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这人就是先知以赛亚所说的。他说：“在旷野有人声喊着说：‘预备主的道，修直他的路！’”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这约翰身穿骆驼毛的衣服，腰束皮带，吃的是蝗虫、野蜜。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那时，耶路撒冷和犹太全地，并约旦河一带地方的人，都出去到约翰那里，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承认他们的罪，在约旦河里受他的洗。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约翰看见许多法利赛人和撒都该人也来受洗，就对他们说：“毒蛇的种类！谁指示你们逃避将来的愤怒呢？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你们要结出果子来，与悔改的心相称。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不要自己心里说：‘有亚伯拉罕为我们的祖宗。’我告诉你们，　神能从这些石头中给亚伯拉罕兴起子孙来。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现在斧子已经放在树根上，凡不结好果子的树就砍下来，丢在火里。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我是用水给你们施洗，叫你们悔改。但那在我以后来的，能力比我更大，我就是给他提鞋也不配。他要用圣灵与火给你们施洗。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他手里拿着簸箕，要扬净他的场，把麦子收在仓里，把糠用不灭的火烧尽了。”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当下，耶稣从加利利来到约旦河，见了约翰，要受他的洗。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约翰想要拦住他，说：“我当受你的洗，你反倒上我这里来吗？”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耶稣回答说：“你暂且许我，因为我们理当这样尽诸般的义（或译：礼）。”于是约翰许了他。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耶稣受了洗，随即从水里上来。天忽然为他开了，他就看见　神的灵仿佛鸽子降下，落在他身上。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从天上有声音说：“这是我的爱子，我所喜悦的。”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当时，耶稣被圣灵引到旷野，受魔鬼的试探。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他禁食四十昼夜，后来就饿了。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那试探人的进前来，对他说：“你若是　神的儿子，可以吩咐这些石头变成食物。”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耶稣却回答说：“经上记着说：‘人活着，不是单靠食物，乃是靠　神口里所出的一切话。’”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魔鬼就带他进了圣城，叫他站在殿顶（顶：原文是翅）上，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对他说：“你若是　神的儿子，可以跳下去，因为经上记着说：‘主要为你吩咐他的使者用手托着你，免得你的脚碰在石头上。’”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耶稣对他说：“经上又记着说：‘不可试探主你的　神。’”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魔鬼又带他上了一座最高的山，将世上的万国与万国的荣华都指给他看，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对他说：“你若俯伏拜我，我就把这一切都赐给你。”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耶稣说：“撒但（就是抵挡的意思，乃魔鬼的别名），退去吧！因为经上记着说：‘当拜主你的　神，单要侍奉他。’”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于是，魔鬼离了耶稣，有天使来伺候他。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耶稣听见约翰下了监，就退到加利利去；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后又离开拿撒勒，往迦百农去，就住在那里。那地方靠海，在西布伦和拿弗他利的边界上。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这是要应验先知以赛亚的话，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说：“西布伦地，拿弗他利地，就是沿海的路，约旦河外，外邦人的加利利地。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那坐在黑暗里的百姓看见了大光；坐在死荫之地的人有光发现照着他们。”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从那时候，耶稣就传起道来，说：“天国近了，你们应当悔改！”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耶稣在加利利海边行走，看见弟兄二人，就是那称呼彼得的西门和他兄弟安得烈，在海里撒网；他们本是打鱼的。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耶稣对他们说：“来跟从我，我要叫你们得人如得鱼一样。”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他们就立刻舍了网，跟从了他。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从那里往前走，又看见弟兄二人，就是西庇太的儿子雅各和他兄弟约翰，同他们的父亲西庇太在船上补网，耶稣就招呼他们，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他们立刻舍了船，别了父亲，跟从了耶稣。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耶稣走遍加利利，在各会堂里教训人，传天国的福音，医治百姓各样的病症。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他的名声就传遍了叙利亚。那里的人把一切害病的，就是害各样疾病、各样疼痛的和被鬼附的、癫痫的、瘫痪的，都带了来，耶稣就治好了他们。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当下，有许多人从加利利、低加波利、耶路撒冷、犹太、约旦河外来跟着他。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耶稣看见这许多的人，就上了山，既已坐下，门徒到他跟前来，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他就开口教训他们，说：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“虚心的人有福了！因为天国是他们的。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哀恸的人有福了！因为他们必得安慰。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温柔的人有福了！因为他们必承受地土。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饥渴慕义的人有福了！因为他们必得饱足。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怜恤人的人有福了！因为他们必蒙怜恤。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清心的人有福了！因为他们必得见　神。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使人和睦的人有福了！因为他们必称为　神的儿子。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为义受逼迫的人有福了！因为天国是他们的。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人若因我辱骂你们，逼迫你们，捏造各样坏话毁谤你们，你们就有福了！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应当欢喜快乐，因为你们在天上的赏赐是大的。在你们以前的先知，人也是这样逼迫他们。”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“你们是世上的盐。盐若失了味，怎能叫它再咸呢？以后无用，不过丢在外面，被人践踏了。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你们是世上的光。城造在山上是不能隐藏的。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人点灯，不放在斗底下，是放在灯台上，就照亮一家的人。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你们的光也当这样照在人前，叫他们看见你们的好行为，便将荣耀归给你们在天上的父。”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“莫想我来要废掉律法和先知。我来不是要废掉，乃是要成全。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我实在告诉你们，就是到天地都废去了，律法的一点一画也不能废去，都要成全。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所以，无论何人废掉这诫命中最小的一条，又教训人这样做，他在天国要称为最小的。但无论何人遵行这诫命，又教训人遵行，他在天国要称为大的。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我告诉你们，你们的义若不胜于文士和法利赛人的义，断不能进天国。”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“你们听见有吩咐古人的话，说：‘不可杀人’；又说：‘凡杀人的难免受审判。’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只是我告诉你们，凡（有古卷在凡字下加：无缘无故地）向弟兄动怒的，难免受审判；凡骂弟兄是拉加的，难免公会的审断；凡骂弟兄是魔利的，难免地狱的火。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所以，你在祭坛上献礼物的时候，若想起弟兄向你怀怨，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就把礼物留在坛前，先去同弟兄和好，然后来献礼物。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你同告你的对头还在路上，就赶紧与他和息，恐怕他把你送给审判官，审判官交付衙役，你就下在监里了。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我实在告诉你，若有一文钱没有还清，你断不能从那里出来。”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“你们听见有话说：‘不可奸淫。’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只是我告诉你们，凡看见妇女就动淫念的，这人心里已经与她犯奸淫了。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若是你的右眼叫你跌倒，就剜出来丢掉，宁可失去百体中的一体，不叫全身丢在地狱里。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若是右手叫你跌倒，就砍下来丢掉，宁可失去百体中的一体，不叫全身下入地狱。”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“又有话说：‘人若休妻，就当给她休书。’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只是我告诉你们，凡休妻的，若不是为淫乱的缘故，就是叫她作淫妇了；人若娶这被休的妇人，也是犯奸淫了。”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“你们又听见有吩咐古人的话，说：‘不可背誓，所起的誓总要向主谨守。’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只是我告诉你们，什么誓都不可起。不可指着天起誓，因为天是　神的座位；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不可指着地起誓，因为地是他的脚凳；也不可指着耶路撒冷起誓，因为耶路撒冷是大君的京城；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又不可指着你的头起誓，因为你不能使一根头发变黑变白了。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你们的话，是，就说是；不是，就说不是；若再多说就是出于那恶者（或译：就是从恶里出来的）。”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“你们听见有话说：‘以眼还眼，以牙还牙。’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只是我告诉你们，不要与恶人作对。有人打你的右脸，连左脸也转过来由他打；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有人想要告你，要拿你的里衣，连外衣也由他拿去；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有人强逼你走一里路，你就同他走二里；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有求你的，就给他；有向你借贷的，不可推辞。”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“你们听见有话说：‘当爱你的邻舍，恨你的仇敌。’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只是我告诉你们，要爱你们的仇敌，为那逼迫你们的祷告。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这样就可以作你们天父的儿子；因为他叫日头照好人，也照歹人；降雨给义人，也给不义的人。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你们若单爱那爱你们的人，有什么赏赐呢？就是税吏不也是这样行吗？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你们若单请你弟兄的安，比人有什么长处呢？就是外邦人不也是这样行吗？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所以，你们要完全，像你们的天父完全一样。”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“你们要小心，不可将善事行在人的面前，故意叫他们看见，若是这样，就不能得你们天父的赏赐了。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所以，你施舍的时候，不可在你前面吹号，像那假冒为善的人在会堂里和街道上所行的，故意要得人的荣耀。我实在告诉你们，他们已经得了他们的赏赐。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你施舍的时候，不要叫左手知道右手所做的，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要叫你施舍的事行在暗中。你父在暗中察看，必然报答你（有古卷：必在明处报答你）。”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“你们祷告的时候，不可像那假冒为善的人，爱站在会堂里和十字路口上祷告，故意叫人看见。我实在告诉你们，他们已经得了他们的赏赐。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你祷告的时候，要进你的内屋，关上门，祷告你在暗中的父；你父在暗中察看，必然报答你。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你们祷告，不可像外邦人，用许多重复话，他们以为话多了必蒙垂听。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你们不可效法他们；因为你们没有祈求以先，你们所需用的，你们的父早已知道了。”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“所以，你们祷告要这样说：‘我们在天上的父：愿人都尊你的名为圣。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愿你的国降临；愿你的旨意行在地上，如同行在天上。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我们日用的饮食，今日赐给我们。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免我们的债，如同我们免了人的债。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不叫我们遇见试探；救我们脱离凶恶（或译：脱离恶者）。因为国度、权柄、荣耀，全是你的，直到永远。阿们（有古卷没有因为…阿们等字）！’”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“你们饶恕人的过犯，你们的天父也必饶恕你们的过犯；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你们不饶恕人的过犯，你们的天父也必不饶恕你们的过犯。”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“你们禁食的时候，不可像那假冒为善的人，脸上带着愁容；因为他们把脸弄得难看，故意叫人看出他们是禁食。我实在告诉你们，他们已经得了他们的赏赐。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你禁食的时候，要梳头洗脸，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不叫人看出你禁食来，只叫你暗中的父看见；你父在暗中察看，必然报答你。”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“不要为自己积攒财宝在地上；地上有虫子咬，能锈坏，也有贼挖窟窿来偷。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只要积攒财宝在天上；天上没有虫子咬，不能锈坏，也没有贼挖窟窿来偷。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因为你的财宝在哪里，你的心也在那里。”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“眼睛就是身上的灯。你的眼睛若了亮，全身就光明；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你的眼睛若昏花，全身就黑暗。你里头的光若黑暗了，那黑暗是何等大呢！”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“一个人不能侍奉两个主；不是恶这个、爱那个，就是重这个、轻那个。你们不能又侍奉　神，又侍奉玛门（玛门：财利的意思）。”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“所以我告诉你们，不要为生命忧虑吃什么，喝什么；为身体忧虑穿什么。生命不胜于饮食吗？身体不胜于衣裳吗？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你们看那天上的飞鸟，也不种，也不收，也不积蓄在仓里，你们的天父尚且养活它。你们不比飞鸟贵重得多吗？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你们哪一个能用思虑使寿数多加一刻呢（或译：使身量多加一肘呢）？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何必为衣裳忧虑呢？你想野地里的百合花怎么长起来；它也不劳苦，也不纺线。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然而我告诉你们，就是所罗门极荣华的时候，他所穿戴的，还不如这花一朵呢！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你们这小信的人哪！野地里的草今天还在，明天就丢在炉里，　神还给它这样的妆饰，何况你们呢！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所以，不要忧虑说，吃什么？喝什么？穿什么？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这都是外邦人所求的。你们需用的这一切东西，你们的天父是知道的。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你们要先求他的国和他的义，这些东西都要加给你们了。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所以，不要为明天忧虑，因为明天自有明天的忧虑；一天的难处一天当就够了。”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“你们不要论断人，免得你们被论断。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因为你们怎样论断人，也必怎样被论断；你们用什么量器量给人，也必用什么量器量给你们。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为什么看见你弟兄眼中有刺，却不想自己眼中有梁木呢？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你自己眼中有梁木，怎能对你弟兄说：‘容我去掉你眼中的刺’呢？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你这假冒为善的人！先去掉自己眼中的梁木，然后才能看得清楚，去掉你弟兄眼中的刺。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不要把圣物给狗，也不要把你们的珍珠丢在猪前，恐怕它践踏了珍珠，转过来咬你们。”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“你们祈求，就给你们；寻找，就寻见；叩门，就给你们开门。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因为凡祈求的，就得着；寻找的，就寻见；叩门的，就给他开门。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你们中间谁有儿子求饼，反给他石头呢？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求鱼，反给他蛇呢？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你们虽然不好，尚且知道拿好东西给儿女，何况你们在天上的父，岂不更把好东西给求他的人吗？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所以，无论何事，你们愿意人怎样待你们，你们也要怎样待人，因为这就是律法和先知的道理。”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“你们要进窄门。因为引到灭亡，那门是宽的，路是大的，进去的人也多；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引到永生，那门是窄的，路是小的，找着的人也少。”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“你们要防备假先知。他们到你们这里来，外面披着羊皮，里面却是残暴的狼。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凭着他们的果子，就可以认出他们来。荆棘上岂能摘葡萄呢？蒺藜里岂能摘无花果呢？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这样，凡好树都结好果子，惟独坏树结坏果子。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好树不能结坏果子；坏树不能结好果子。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凡不结好果子的树就砍下来，丢在火里。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所以，凭着他们的果子就可以认出他们来。”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“凡称呼我‘主啊，主啊’的人不能都进天国；惟独遵行我天父旨意的人才能进去。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当那日必有许多人对我说：‘主啊，主啊，我们不是奉你的名传道，奉你的名赶鬼，奉你的名行许多异能吗？’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我就明明地告诉他们说：‘我从来不认识你们，你们这些作恶的人，离开我去吧！’”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“所以，凡听见我这话就去行的，好比一个聪明人，把房子盖在磐石上；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雨淋，水冲，风吹，撞着那房子，房子总不倒塌，因为根基立在磐石上。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凡听见我这话不去行的，好比一个无知的人，把房子盖在沙土上；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雨淋，水冲，风吹，撞着那房子，房子就倒塌了，并且倒塌得很大。”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耶稣讲完了这些话，众人都希奇他的教训；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因为他教训他们，正像有权柄的人，不像他们的文士。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耶稣下了山，有许多人跟着他。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有一个长大麻风的来拜他，说：“主若肯，必能叫我洁净了。”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耶稣伸手摸他，说：“我肯，你洁净了吧！”他的大麻风立刻就洁净了。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耶稣对他说：“你切不可告诉人，只要去把身体给祭司察看，献上摩西所吩咐的礼物，对众人作证据。”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耶稣进了迦百农，有一个百夫长进前来，求他说：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“主啊，我的仆人害瘫痪病，躺在家里，甚是痛苦。”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耶稣说：“我去医治他。”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百夫长回答说：“主啊，你到我舍下，我不敢当；只要你说一句话，我的仆人就必好了。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因为我在人的权下，也有兵在我以下；对这个说‘去！’他就去；对那个说‘来！’他就来；对我的仆人说：‘你做这事！’他就去做。”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耶稣听见就希奇，对跟从的人说：“我实在告诉你们，这么大的信心，就是在以色列中，我也没有遇见过。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我又告诉你们，从东从西，将有许多人来，在天国里与亚伯拉罕、以撒、雅各一同坐席；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惟有本国的子民竟被赶到外边黑暗里去，在那里必要哀哭切齿了。”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耶稣对百夫长说：“你回去吧！照你的信心，给你成全了。”那时，他的仆人就好了。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耶稣到了彼得家里，见彼得的岳母害热病躺着。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耶稣把她的手一摸，热就退了；她就起来服侍耶稣。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到了晚上，有人带着许多被鬼附的来到耶稣跟前，他只用一句话就把鬼都赶出去，并且治好了一切有病的人。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这是要应验先知以赛亚的话，说：“他代替我们的软弱，担当我们的疾病。”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耶稣见许多人围着他，就吩咐渡到那边去。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有一个文士来，对他说：“夫子，你无论往哪里去，我要跟从你。”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耶稣说：“狐狸有洞，天空的飞鸟有窝，人子却没有枕头的地方。”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又有一个门徒对耶稣说：“主啊，容我先回去埋葬我的父亲。”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耶稣说：“任凭死人埋葬他们的死人；你跟从我吧！”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耶稣上了船，门徒跟着他。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海里忽然起了暴风，甚至船被波浪掩盖；耶稣却睡着了。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门徒来叫醒了他，说：“主啊，救我们，我们丧命啦！”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耶稣说：“你们这小信的人哪，为什么胆怯呢？”于是起来，斥责风和海，风和海就大大地平静了。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众人希奇，说：“这是怎样的人？连风和海也听从他了！”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耶稣既渡到那边去，来到加大拉人的地方，就有两个被鬼附的人从坟茔里出来迎着他，极其凶猛，甚至没有人能从那条路上经过。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他们喊着说：“　神的儿子，我们与你有什么相干？时候还没有到，你就上这里来叫我们受苦吗？”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离他们很远，有一大群猪吃食。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鬼就央求耶稣，说：“若把我们赶出去，就打发我们进入猪群吧！”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耶稣说：“去吧！”鬼就出来，进入猪群。全群忽然闯下山崖，投在海里淹死了。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放猪的就逃跑进城，将这一切事和被鬼附的人所遭遇的都告诉人。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合城的人都出来迎见耶稣，既见了就央求他离开他们的境界。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耶稣上了船，渡过海，来到自己的城里。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有人用褥子抬着一个瘫子到耶稣跟前来。耶稣见他们的信心，就对瘫子说：“小子，放心吧！你的罪赦了。”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有几个文士心里说：“这个人说僭妄的话了。”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耶稣知道他们的心意，就说：“你们为什么心里怀着恶念呢？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或说‘你的罪赦了’，或说‘你起来行走’，哪一样容易呢？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但要叫你们知道，人子在地上有赦罪的权柄”；就对瘫子说：“起来！拿你的褥子回家去吧。”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那人就起来，回家去了。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众人看见都惊奇，就归荣耀与　神，因为他将这样的权柄赐给人。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耶稣从那里往前走，看见一个人名叫马太，坐在税关上，就对他说：“你跟从我来。”他就起来跟从了耶稣。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耶稣在屋里坐席的时候，有好些税吏和罪人来，与耶稣和他的门徒一同坐席。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法利赛人看见，就对耶稣的门徒说：“你们的先生为什么和税吏并罪人一同吃饭呢？”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耶稣听见，就说：“康健的人用不着医生，有病的人才用得着。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经上说：‘我喜爱怜恤，不喜爱祭祀。’这句话的意思，你们且去揣摩。我来本不是召义人，乃是召罪人。”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那时，约翰的门徒来见耶稣，说：“我们和法利赛人常常禁食，你的门徒倒不禁食，这是为什么呢？”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耶稣对他们说：“新郎和陪伴之人同在的时候，陪伴之人岂能哀恸呢？但日子将到，新郎要离开他们，那时候他们就要禁食。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没有人把新布补在旧衣服上；因为所补上的反带坏了那衣服，破的就更大了。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也没有人把新酒装在旧皮袋里；若是这样，皮袋就裂开，酒漏出来，连皮袋也坏了。惟独把新酒装在新皮袋里，两样就都保全了。”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耶稣说这话的时候，有一个管会堂的来拜他，说：“我女儿刚才死了，求你去按手在她身上，她就必活了。”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耶稣便起来跟着他去；门徒也跟了去。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有一个女人，患了十二年的血漏，来到耶稣背后，摸他的衣裳繸子；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因为她心里说：“我只摸他的衣裳，就必痊愈。”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耶稣转过来，看见她，就说：“女儿，放心！你的信救了你。”从那时候，女人就痊愈了。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耶稣到了管会堂的家里，看见有吹手，又有许多人乱嚷，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就说：“退去吧！这闺女不是死了，是睡着了。”他们就嗤笑他。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众人既被撵出，耶稣就进去，拉着闺女的手，闺女便起来了。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于是这风声传遍了那地方。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耶稣从那里往前走，有两个瞎子跟着他，喊叫说：“大卫的子孙，可怜我们吧！”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耶稣进了房子，瞎子就来到他跟前。耶稣说：“你们信我能做这事吗？”他们说：“主啊，我们信。”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耶稣就摸他们的眼睛，说：“照着你们的信给你们成全了吧。”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他们的眼睛就开了。耶稣切切地嘱咐他们说：“你们要小心，不可叫人知道。”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他们出去，竟把他的名声传遍了那地方。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他们出去的时候，有人将鬼所附的一个哑巴带到耶稣跟前来。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鬼被赶出去，哑巴就说出话来。众人都希奇，说：“在以色列中，从来没有见过这样的事。”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法利赛人却说：“他是靠着鬼王赶鬼。”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耶稣走遍各城各乡，在会堂里教训人，宣讲天国的福音，又医治各样的病症。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他看见许多的人，就怜悯他们；因为他们困苦流离，如同羊没有牧人一般。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于是对门徒说：“要收的庄稼多，做工的人少。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所以，你们当求庄稼的主打发工人出去收他的庄稼。”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耶稣叫了十二个门徒来，给他们权柄，能赶逐污鬼，并医治各样的病症。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这十二使徒的名：头一个叫西门（又称彼得），还有他兄弟安得烈，西庇太的儿子雅各和雅各的兄弟约翰，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腓力和巴多罗买，多马和税吏马太，亚勒腓的儿子雅各，和达太，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奋锐党的西门，还有卖耶稣的加略人犹大。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耶稣差这十二个人去，吩咐他们说：“外邦人的路，你们不要走；撒玛利亚人的城，你们不要进；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宁可往以色列家迷失的羊那里去。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随走随传，说‘天国近了！’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医治病人，叫死人复活，叫长大麻风的洁净，把鬼赶出去。你们白白地得来，也要白白地舍去。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腰袋里不要带金银铜钱；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行路不要带口袋；不要带两件褂子，也不要带鞋和拐杖。因为工人得饮食是应当的。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你们无论进哪一城，哪一村，要打听那里谁是好人，就住在他家，直住到走的时候。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进他家里去，要请他的安。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那家若配得平安，你们所求的平安就必临到那家；若不配得，你们所求的平安仍归你们。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凡不接待你们、不听你们话的人，你们离开那家，或是那城的时候，就把脚上的尘土跺下去。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我实在告诉你们，当审判的日子，所多玛和蛾摩拉所受的，比那城还容易受呢！”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“我差你们去，如同羊进入狼群；所以你们要灵巧像蛇，驯良像鸽子。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你们要防备人；因为他们要把你们交给公会，也要在会堂里鞭打你们，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并且你们要为我的缘故被送到诸侯君王面前，对他们和外邦人作见证。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你们被交的时候，不要思虑怎样说话，或说什么话。到那时候，必赐给你们当说的话；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因为不是你们自己说的，乃是你们父的灵在你们里头说的。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弟兄要把弟兄，父亲要把儿子，送到死地；儿女要与父母为敌，害死他们；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并且你们要为我的名被众人恨恶。惟有忍耐到底的必然得救。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有人在这城里逼迫你们，就逃到那城里去。我实在告诉你们，以色列的城邑，你们还没有走遍，人子就到了。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学生不能高过先生；仆人不能高过主人。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学生和先生一样，仆人和主人一样，也就罢了。人既骂家主是别西卜（别西卜：是鬼王的名），何况他的家人呢？”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“所以，不要怕他们；因为掩盖的事没有不露出来的，隐藏的事没有不被人知道的。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我在暗中告诉你们的，你们要在明处说出来；你们耳中所听的，要在房上宣扬出来。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那杀身体、不能杀灵魂的，不要怕他们；惟有能把身体和灵魂都灭在地狱里的，正要怕他。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两个麻雀不是卖一分银子吗？若是你们的父不许，一个也不能掉在地上；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就是你们的头发也都被数过了。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所以，不要惧怕，你们比许多麻雀还贵重！”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“凡在人面前认我的，我在我天上的父面前也必认他；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凡在人面前不认我的，我在我天上的父面前也必不认他。”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“你们不要想我来是叫地上太平；我来并不是叫地上太平，乃是叫地上动刀兵。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因为我来是叫人与父亲生疏，女儿与母亲生疏，媳妇与婆婆生疏。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人的仇敌就是自己家里的人。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爱父母过于爱我的，不配作我的门徒；爱儿女过于爱我的，不配作我的门徒；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不背着他的十字架跟从我的，也不配作我的门徒。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得着生命的，将要失丧生命；为我失丧生命的，将要得着生命。”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“人接待你们就是接待我；接待我就是接待那差我来的。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人因为先知的名接待先知，必得先知所得的赏赐；人因为义人的名接待义人，必得义人所得的赏赐。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无论何人，因为门徒的名，只把一杯凉水给这小子里的一个喝，我实在告诉你们，这人不能不得赏赐。”</w:t>
      </w:r>
    </w:p>
    <w:p>
      <w:r>
        <w:rPr>
          <w:b/>
        </w:rPr>
        <w:t xml:space="preserve">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耶稣吩咐完了十二个门徒，就离开那里，往各城去传道、教训人。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约翰在监里听见基督所做的事，就打发两个门徒去，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问他说：“那将要来的是你吗？还是我们等候别人呢？”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耶稣回答说：“你们去，把所听见、所看见的事告诉约翰。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就是瞎子看见，瘸子行走，长大麻风的洁净，聋子听见，死人复活，穷人有福音传给他们。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凡不因我跌倒的就有福了！”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他们走的时候，耶稣就对众人讲论约翰说：“你们从前出到旷野是要看什么呢？要看风吹动的芦苇吗？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你们出去到底是要看什么？要看穿细软衣服的人吗？那穿细软衣服的人是在王宫里。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你们出去究竟是为什么？是要看先知吗？我告诉你们，是的，他比先知大多了。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经上记着说：‘我要差遣我的使者在你前面预备道路’，所说的就是这个人。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我实在告诉你们，凡妇人所生的，没有一个兴起来大过施洗约翰的；然而天国里最小的比他还大。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从施洗约翰的时候到如今，天国是努力进入的，努力的人就得着了。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因为众先知和律法说预言，到约翰为止。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你们若肯领受，这人就是那应当来的以利亚。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有耳可听的，就应当听！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我可用什么比这世代呢？好像孩童坐在街市上招呼同伴，说：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‘我们向你们吹笛，你们不跳舞；我们向你们举哀，你们不捶胸。’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约翰来了，也不吃也不喝，人就说他是被鬼附着的；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人子来了，也吃也喝，人又说他是贪食好酒的人，是税吏和罪人的朋友。但智慧之子总以智慧为是（有古卷：但智慧在行为上就显为是）。”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耶稣在诸城中行了许多异能，那些城的人终不悔改，就在那时候责备他们，说：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“哥拉汛哪，你有祸了！伯赛大啊，你有祸了！因为在你们中间所行的异能，若行在推罗、西顿，他们早已披麻蒙灰悔改了。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但我告诉你们，当审判的日子，推罗、西顿所受的，比你们还容易受呢！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迦百农啊，你已经升到天上（或译：你将要升到天上吗），将来必坠落阴间；因为在你那里所行的异能，若行在所多玛，它还可以存到今日。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但我告诉你们，当审判的日子，所多玛所受的，比你还容易受呢！”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那时，耶稣说：“父啊，天地的主，我感谢你！因为你将这些事向聪明通达人就藏起来，向婴孩就显出来。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父啊，是的，因为你的美意本是如此。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一切所有的，都是我父交付我的；除了父，没有人知道子；除了子和子所愿意指示的，没有人知道父。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凡劳苦担重担的人可以到我这里来，我就使你们得安息。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我心里柔和谦卑，你们当负我的轭，学我的样式；这样，你们心里就必得享安息。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因为我的轭是容易的，我的担子是轻省的。”</w:t>
      </w:r>
    </w:p>
    <w:p>
      <w:r>
        <w:rPr>
          <w:b/>
        </w:rPr>
        <w:t xml:space="preserve">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那时，耶稣在安息日从麦地经过。他的门徒饿了，就掐起麦穗来吃。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法利赛人看见，就对耶稣说：“看哪，你的门徒做安息日不可做的事了！”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耶稣对他们说：“经上记着大卫和跟从他的人饥饿之时所做的事，你们没有念过吗？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他怎么进了　神的殿，吃了陈设饼，这饼不是他和跟从他的人可以吃得，惟独祭司才可以吃。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再者，律法上所记的，当安息日，祭司在殿里犯了安息日还是没有罪，你们没有念过吗？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但我告诉你们，在这里有一人比殿更大。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‘我喜爱怜恤，不喜爱祭祀。’你们若明白这话的意思，就不将无罪的当作有罪的了。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因为人子是安息日的主。”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耶稣离开那地方，进了一个会堂。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那里有一个人枯干了一只手。有人问耶稣说：“安息日治病可以不可以？”意思是要控告他。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耶稣说：“你们中间谁有一只羊，当安息日掉在坑里，不把它抓住、拉上来呢？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人比羊何等贵重呢！所以，在安息日做善事是可以的。”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于是对那人说：“伸出手来！”他把手一伸，手就复了原，和那只手一样。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法利赛人出去，商议怎样可以除灭耶稣。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耶稣知道了，就离开那里，有许多人跟着他。他把其中有病的人都治好了；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又嘱咐他们，不要给他传名。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这是要应验先知以赛亚的话，说：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“看哪！我的仆人，我所拣选、所亲爱、心里所喜悦的，我要将我的灵赐给他；他必将公理传给外邦。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他不争竞，不喧嚷；街上也没有人听见他的声音。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压伤的芦苇，他不折断；将残的灯火，他不吹灭；等他施行公理，叫公理得胜。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外邦人都要仰望他的名。”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当下，有人将一个被鬼附着、又瞎又哑的人带到耶稣那里，耶稣就医治他，甚至那哑巴又能说话，又能看见。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众人都惊奇，说：“这不是大卫的子孙吗？”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但法利赛人听见，就说：“这个人赶鬼，无非是靠着鬼王别西卜啊。”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耶稣知道他们的意念，就对他们说：“凡一国自相纷争，就成为荒场；一城一家自相纷争，必站立不住；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若撒但赶逐撒但，就是自相纷争，他的国怎能站得住呢？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我若靠着别西卜赶鬼，你们的子弟赶鬼又靠着谁呢？这样，他们就要断定你们的是非。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我若靠着　神的灵赶鬼，这就是　神的国临到你们了。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人怎能进壮士家里，抢夺他的家具呢？除非先捆住那壮士，才可以抢夺他的家财。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不与我相合的，就是敌我的；不同我收聚的，就是分散的。”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所以我告诉你们：“人一切的罪和亵渎的话都可得赦免，惟独亵渎圣灵，总不得赦免。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凡说话干犯人子的，还可得赦免；惟独说话干犯圣灵的，今世来世总不得赦免。”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“你们或以为树好，果子也好；树坏，果子也坏；因为看果子就可以知道树。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毒蛇的种类！你们既是恶人，怎能说出好话来呢？因为心里所充满的，口里就说出来。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善人从他心里所存的善就发出善来；恶人从他心里所存的恶就发出恶来。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我又告诉你们，凡人所说的闲话，当审判的日子，必要句句供出来；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因为要凭你的话定你为义，也要凭你的话定你有罪。”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当时，有几个文士和法利赛人对耶稣说：“夫子，我们愿意你显个神迹给我们看。”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耶稣回答说：“一个邪恶淫乱的世代求看神迹，除了先知约拿的神迹以外，再没有神迹给他们看。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约拿三日三夜在大鱼肚腹中，人子也要这样三日三夜在地里头。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当审判的时候，尼尼微人要起来定这世代的罪，因为尼尼微人听了约拿所传的就悔改了。看哪，在这里有一人比约拿更大！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当审判的时候，南方的女王要起来定这世代的罪；因为她从地极而来，要听所罗门的智慧话。看哪，在这里有一人比所罗门更大！”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“污鬼离了人身，就在无水之地过来过去，寻求安歇之处，却寻不着。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于是说：‘我要回到我所出来的屋里去。’到了，就看见里面空闲，打扫干净，修饰好了，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便去另带了七个比自己更恶的鬼来，都进去住在那里。那人末后的景况比先前更不好了。这邪恶的世代也要如此。”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耶稣还对众人说话的时候，不料他母亲和他弟兄站在外边，要与他说话。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有人告诉他说：“看哪，你母亲和你弟兄站在外边，要与你说话。”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他却回答那人说：“谁是我的母亲？谁是我的弟兄？”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就伸手指着门徒，说：“看哪，我的母亲，我的弟兄。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凡遵行我天父旨意的人，就是我的弟兄姐妹和母亲了。”</w:t>
      </w:r>
    </w:p>
    <w:p>
      <w:r>
        <w:rPr>
          <w:b/>
        </w:rPr>
        <w:t xml:space="preserve">13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当那一天，耶稣从房子里出来，坐在海边。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有许多人到他那里聚集，他只得上船坐下，众人都站在岸上。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他用比喻对他们讲许多道理，说：“有一个撒种的出去撒种；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撒的时候，有落在路旁的，飞鸟来吃尽了；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有落在土浅石头地上的，土既不深，发苗最快，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日头出来一晒，因为没有根，就枯干了；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有落在荆棘里的，荆棘长起来，把它挤住了；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又有落在好土里的，就结实，有一百倍的，有六十倍的，有三十倍的。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有耳可听的，就应当听！”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门徒进前来，问耶稣说：“对众人讲话，为什么用比喻呢？”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耶稣回答说：“因为天国的奥秘只叫你们知道，不叫他们知道。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凡有的，还要加给他，叫他有余；凡没有的，连他所有的，也要夺去。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所以我用比喻对他们讲，是因他们看也看不见，听也听不见，也不明白。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在他们身上，正应了以赛亚的预言，说：‘你们听是要听见，却不明白；看是要看见，却不晓得；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因为这百姓油蒙了心，耳朵发沉，眼睛闭着，恐怕眼睛看见，耳朵听见，心里明白，回转过来，我就医治他们。’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“但你们的眼睛是有福的，因为看见了；你们的耳朵也是有福的，因为听见了。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我实在告诉你们，从前有许多先知和义人要看你们所看的，却没有看见，要听你们所听的，却没有听见。”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“所以，你们当听这撒种的比喻。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凡听见天国道理不明白的，那恶者就来，把所撒在他心里的夺了去；这就是撒在路旁的了。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撒在石头地上的，就是人听了道，当下欢喜领受，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只因心里没有根，不过是暂时的，及至为道遭了患难，或是受了逼迫，立刻就跌倒了。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撒在荆棘里的，就是人听了道，后来有世上的思虑、钱财的迷惑把道挤住了，不能结实。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撒在好地上的，就是人听道明白了，后来结实，有一百倍的，有六十倍的，有三十倍的。”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耶稣又设个比喻对他们说：“天国好像人撒好种在田里，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及至人睡觉的时候，有仇敌来，将稗子撒在麦子里就走了。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到长苗吐穗的时候，稗子也显出来。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田主的仆人来告诉他说：‘主啊，你不是撒好种在田里吗？从哪里来的稗子呢？’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主人说：‘这是仇敌做的。’仆人说：‘你要我们去薅出来吗？’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主人说：‘不必，恐怕薅稗子，连麦子也拔出来。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容这两样一齐长，等着收割。当收割的时候，我要对收割的人说，先将稗子薅出来，捆成捆，留着烧；惟有麦子要收在仓里。’”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他又设个比喻对他们说：“天国好像一粒芥菜种，有人拿去种在田里。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这原是百种里最小的，等到长起来，却比各样的菜都大，且成了树，天上的飞鸟来宿在它的枝上。”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他又对他们讲个比喻说：“天国好像面酵，有妇人拿来，藏在三斗面里，直等全团都发起来。”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这都是耶稣用比喻对众人说的话；若不用比喻，就不对他们说什么。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这是要应验先知的话，说：“我要开口用比喻，把创世以来所隐藏的事发明出来。”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当下，耶稣离开众人，进了房子。他的门徒进前来，说：“请把田间稗子的比喻讲给我们听。”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他回答说：“那撒好种的就是人子；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田地就是世界；好种就是天国之子；稗子就是那恶者之子；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撒稗子的仇敌就是魔鬼；收割的时候就是世界的末了；收割的人就是天使。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将稗子薅出来用火焚烧，世界的末了也要如此。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人子要差遣使者，把一切叫人跌倒的和作恶的，从他国里挑出来，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丢在火炉里；在那里必要哀哭切齿了。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那时，义人在他们父的国里，要发出光来，像太阳一样。有耳可听的，就应当听！”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“天国好像宝贝藏在地里，人遇见了就把它藏起来，欢欢喜喜地去变卖一切所有的，买这块地。”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“天国又好像买卖人寻找好珠子，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遇见一颗重价的珠子，就去变卖他一切所有的，买了这颗珠子。”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“天国又好像网撒在海里，聚拢各样水族，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网既满了，人就拉上岸来，坐下，拣好的收在器具里，将不好的丢弃了。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世界的末了也要这样。天使要出来，从义人中把恶人分别出来，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丢在火炉里；在那里必要哀哭切齿了。”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耶稣说：“这一切的话你们都明白了吗？”他们说：“我们明白了。”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他说：“凡文士受教作天国的门徒，就像一个家主从他库里拿出新旧的东西来。”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耶稣说完了这些比喻，就离开那里，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来到自己的家乡，在会堂里教训人，甚至他们都希奇，说：“这人从哪里有这等智慧和异能呢？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这不是木匠的儿子吗？他母亲不是叫马利亚吗？他弟兄们不是叫雅各、约西（有古卷：约瑟）、西门、犹大吗？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他妹妹们不是都在我们这里吗？这人从哪里有这一切的事呢？”</w:t>
      </w:r>
      <w:r>
        <w:rPr>
          <w:vertAlign w:val="superscript"/>
        </w:rPr>
        <w:t>57</w:t>
      </w:r>
      <w:r>
        <w:rPr>
          <w:rFonts w:ascii="Adobe 楷体 Std R" w:hAnsi="Adobe 楷体 Std R" w:eastAsia="Adobe 楷体 Std R"/>
        </w:rPr>
        <w:t>他们就厌弃他（厌弃他：原文是因他跌倒）。耶稣对他们说：“大凡先知，除了本地本家之外，没有不被人尊敬的。”</w:t>
      </w:r>
      <w:r>
        <w:rPr>
          <w:vertAlign w:val="superscript"/>
        </w:rPr>
        <w:t>58</w:t>
      </w:r>
      <w:r>
        <w:rPr>
          <w:rFonts w:ascii="Adobe 楷体 Std R" w:hAnsi="Adobe 楷体 Std R" w:eastAsia="Adobe 楷体 Std R"/>
        </w:rPr>
        <w:t>耶稣因为他们不信，就在那里不多行异能了。</w:t>
      </w:r>
    </w:p>
    <w:p>
      <w:r>
        <w:rPr>
          <w:b/>
        </w:rPr>
        <w:t xml:space="preserve">14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那时，分封的王希律听见耶稣的名声，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就对臣仆说：“这是施洗的约翰从死里复活，所以这些异能从他里面发出来。”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起先，希律为他兄弟腓力的妻子希罗底的缘故，把约翰拿住，锁在监里。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因为约翰曾对他说：“你娶这妇人是不合理的。”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希律就想要杀他，只是怕百姓，因为他们以约翰为先知。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到了希律的生日，希罗底的女儿在众人面前跳舞，使希律欢喜。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希律就起誓，应许随她所求的给她。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女儿被母亲所使，就说：“请把施洗约翰的头放在盘子里，拿来给我。”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王便忧愁，但因他所起的誓，又因同席的人，就吩咐给她；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于是打发人去，在监里斩了约翰，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把头放在盘子里，拿来给了女子；女子拿去给她母亲。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约翰的门徒来，把尸首领去埋葬了，就去告诉耶稣。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耶稣听见了，就上船从那里独自退到野地里去。众人听见，就从各城里步行跟随他。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耶稣出来，见有许多的人，就怜悯他们，治好了他们的病人。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天将晚的时候，门徒进前来，说：“这是野地，时候已经过了，请叫众人散开，他们好往村子里去，自己买吃的。”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耶稣说：“不用他们去，你们给他们吃吧！”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门徒说：“我们这里只有五个饼，两条鱼。”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耶稣说：“拿过来给我。”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于是吩咐众人坐在草地上，就拿着这五个饼，两条鱼，望着天祝福，擘开饼，递给门徒，门徒又递给众人。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他们都吃，并且吃饱了，把剩下的零碎收拾起来，装满了十二个篮子。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吃的人，除了妇女孩子，约有五千。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耶稣随即催门徒上船，先渡到那边去，等他叫众人散开。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散了众人以后，他就独自上山去祷告。到了晚上，只有他一人在那里。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那时船在海中，因风不顺，被浪摇撼。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夜里四更天，耶稣在海面上走，往门徒那里去。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门徒看见他在海面上走，就惊慌了，说：“是个鬼怪！”便害怕，喊叫起来。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耶稣连忙对他们说：“你们放心，是我，不要怕！”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彼得说：“主，如果是你，请叫我从水面上走到你那里去。”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耶稣说：“你来吧。”彼得就从船上下去，在水面上走，要到耶稣那里去；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只因见风甚大，就害怕，将要沉下去，便喊着说：“主啊，救我！”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耶稣赶紧伸手拉住他，说：“你这小信的人哪，为什么疑惑呢？”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他们上了船，风就住了。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在船上的人都拜他，说：“你真是　神的儿子了。”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他们过了海，来到革尼撒勒地方。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那里的人一认出是耶稣，就打发人到周围地方去，把所有的病人带到他那里，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只求耶稣准他们摸他的衣裳繸子；摸着的人就都好了。</w:t>
      </w:r>
    </w:p>
    <w:p>
      <w:r>
        <w:rPr>
          <w:b/>
        </w:rPr>
        <w:t xml:space="preserve">15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那时，有法利赛人和文士从耶路撒冷来见耶稣，说：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“你的门徒为什么犯古人的遗传呢？因为吃饭的时候，他们不洗手。”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耶稣回答说：“你们为什么因着你们的遗传犯　神的诫命呢？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 xml:space="preserve">　神说：‘当孝敬父母’；又说：‘咒骂父母的，必治死他。’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你们倒说：‘无论何人对父母说：我所当奉给你的已经作了供献，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他就可以不孝敬父母。’这就是你们藉着遗传，废了　神的诫命。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假冒为善的人哪，以赛亚指着你们说的预言是不错的。他说：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‘这百姓用嘴唇尊敬我，心却远离我；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他们将人的吩咐当作道理教导人，所以拜我也是枉然。’”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耶稣就叫了众人来，对他们说：“你们要听，也要明白。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入口的不能污秽人，出口的乃能污秽人。”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当时，门徒进前来对他说：“法利赛人听见这话，不服（原文是跌倒），你知道吗？”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耶稣回答说：“凡栽种的物，若不是我天父栽种的，必要拔出来。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任凭他们吧！他们是瞎眼领路的；若是瞎子领瞎子，两个人都要掉在坑里。”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彼得对耶稣说：“请将这比喻讲给我们听。”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耶稣说：“你们到如今还不明白吗？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岂不知凡入口的，是运到肚子里，又落在茅厕里吗？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惟独出口的，是从心里发出来的，这才污秽人。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因为从心里发出来的，有恶念、凶杀、奸淫、苟合、偷盗、妄证、谤讟。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这都是污秽人的；至于不洗手吃饭，那却不污秽人。”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耶稣离开那里，退到推罗、西顿的境内去。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有一个迦南妇人，从那地方出来，喊着说：“主啊，大卫的子孙，可怜我！我女儿被鬼附得甚苦。”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耶稣却一言不答。门徒进前来，求他说：“这妇人在我们后头喊叫，请打发她走吧。”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耶稣说：“我奉差遣不过是到以色列家迷失的羊那里去。”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那妇人来拜他，说：“主啊，帮助我！”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他回答说：“不好拿儿女的饼丢给狗吃。”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妇人说：“主啊，不错；但是狗也吃它主人桌子上掉下来的碎渣儿。”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耶稣说：“妇人，你的信心是大的！照你所要的，给你成全了吧。”从那时候，她女儿就好了。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耶稣离开那地方，来到靠近加利利的海边，就上山坐下。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有许多人到他那里，带着瘸子、瞎子、哑巴、有残疾的，和好些别的病人，都放在他脚前；他就治好了他们。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甚至众人都希奇；因为看见哑巴说话，残疾的痊愈，瘸子行走，瞎子看见，他们就归荣耀给以色列的　神。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耶稣叫门徒来，说：“我怜悯这众人；因为他们同我在这里已经三天，也没有吃的了。我不愿意叫他们饿着回去，恐怕在路上困乏。”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门徒说：“我们在这野地，哪里有这么多的饼叫这许多人吃饱呢？”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耶稣说：“你们有多少饼？”他们说：“有七个，还有几条小鱼。”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他就吩咐众人坐在地上，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拿着这七个饼和几条鱼，祝谢了，擘开，递给门徒；门徒又递给众人。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众人都吃，并且吃饱了，收拾剩下的零碎，装满了七个筐子。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吃的人，除了妇女孩子，共有四千。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耶稣叫众人散去，就上船，来到马加丹的境界。</w:t>
      </w:r>
    </w:p>
    <w:p>
      <w:r>
        <w:rPr>
          <w:b/>
        </w:rPr>
        <w:t xml:space="preserve">16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法利赛人和撒都该人来试探耶稣，请他从天上显个神迹给他们看。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耶稣回答说：“晚上天发红，你们就说：‘天必要晴。’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早晨天发红，又发黑，你们就说：‘今日必有风雨。’你们知道分辨天上的气色，倒不能分辨这时候的神迹。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一个邪恶淫乱的世代求神迹，除了约拿的神迹以外，再没有神迹给他看。”耶稣就离开他们去了。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门徒渡到那边去，忘了带饼。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耶稣对他们说：“你们要谨慎，防备法利赛人和撒都该人的酵。”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门徒彼此议论说：“这是因为我们没有带饼吧。”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耶稣看出来，就说：“你们这小信的人，为什么因为没有饼彼此议论呢？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你们还不明白吗？不记得那五个饼分给五千人、又收拾了多少篮子的零碎吗？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也不记得那七个饼分给四千人、又收拾了多少筐子的零碎吗？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我对你们说：‘要防备法利赛人和撒都该人的酵’，这话不是指着饼说的，你们怎么不明白呢？”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门徒这才晓得他说的不是叫他们防备饼的酵，乃是防备法利赛人和撒都该人的教训。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耶稣到了凯撒利亚·腓立比的境内，就问门徒说：“人说我（有古卷没有我字）人子是谁？”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他们说：“有人说是施洗的约翰；有人说是以利亚；又有人说是耶利米或是先知里的一位。”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耶稣说：“你们说我是谁？”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西门·彼得回答说：“你是基督，是永生　神的儿子。”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耶稣对他说：“西门·巴·约拿，你是有福的！因为这不是属血肉的指示你的，乃是我在天上的父指示的。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我还告诉你，你是彼得，我要把我的教会建造在这磐石上；阴间的权柄（权柄：原文是门）不能胜过他。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我要把天国的钥匙给你，凡你在地上所捆绑的，在天上也要捆绑；凡你在地上所释放的，在天上也要释放。”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当下，耶稣嘱咐门徒，不可对人说他是基督。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从此，耶稣才指示门徒，他必须上耶路撒冷去，受长老、祭司长、文士许多的苦，并且被杀，第三日复活。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彼得就拉着他，劝他说：“主啊，万不可如此！这事必不临到你身上。”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耶稣转过来，对彼得说：“撒但，退我后边去吧！你是绊我脚的；因为你不体贴　神的意思，只体贴人的意思。”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于是耶稣对门徒说：“若有人要跟从我，就当舍己，背起他的十字架来跟从我。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因为，凡要救自己生命（生命：或译灵魂；下同）的，必丧掉生命；凡为我丧掉生命的，必得着生命。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人若赚得全世界，赔上自己的生命，有什么益处呢？人还能拿什么换生命呢？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人子要在他父的荣耀里，同着众使者降临；那时候，他要照各人的行为报应各人。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我实在告诉你们，站在这里的，有人在没尝死味以前必看见人子降临在他的国里。”</w:t>
      </w:r>
    </w:p>
    <w:p>
      <w:r>
        <w:rPr>
          <w:b/>
        </w:rPr>
        <w:t xml:space="preserve">17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过了六天，耶稣带着彼得、雅各，和雅各的兄弟约翰，暗暗地上了高山，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就在他们面前变了形像，脸面明亮如日头，衣裳洁白如光。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忽然，有摩西、以利亚向他们显现，同耶稣说话。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彼得对耶稣说：“主啊，我们在这里真好！你若愿意，我就在这里搭三座棚，一座为你，一座为摩西，一座为以利亚。”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说话之间，忽然有一朵光明的云彩遮盖他们，且有声音从云彩里出来，说：“这是我的爱子，我所喜悦的。你们要听他！”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门徒听见，就俯伏在地，极其害怕。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耶稣进前来，摸他们，说：“起来，不要害怕！”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他们举目不见一人，只见耶稣在那里。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下山的时候，耶稣吩咐他们说：“人子还没有从死里复活，你们不要将所看见的告诉人。”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门徒问耶稣说：“文士为什么说以利亚必须先来？”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耶稣回答说：“以利亚固然先来，并要复兴万事；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只是我告诉你们，以利亚已经来了，人却不认识他，竟任意待他。人子也将要这样受他们的害。”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门徒这才明白耶稣所说的是指着施洗的约翰。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耶稣和门徒到了众人那里，有一个人来见耶稣，跪下，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说：“主啊，怜悯我的儿子！他害癫痫的病很苦，屡次跌在火里，屡次跌在水里。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我带他到你门徒那里，他们却不能医治他。”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耶稣说：“嗳！这又不信又悖谬的世代啊，我在你们这里要到几时呢？我忍耐你们要到几时呢？把他带到我这里来吧！”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耶稣斥责那鬼，鬼就出来；从此孩子就痊愈了。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门徒暗暗地到耶稣跟前，说：“我们为什么不能赶出那鬼呢？”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耶稣说：“是因你们的信心小。我实在告诉你们，你们若有信心，像一粒芥菜种，就是对这座山说：‘你从这边挪到那边’，它也必挪去；并且你们没有一件不能做的事了。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至于这一类的鬼，若不祷告、禁食，他就不出来（或译：不能赶他出来）。”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他们还住在加利利的时候，耶稣对门徒说：“人子将要被交在人手里。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他们要杀害他，第三日他要复活。”门徒就大大地忧愁。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到了迦百农，有收丁税的人来见彼得，说：“你们的先生不纳丁税（丁税约有半块钱）吗？”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彼得说：“纳。”他进了屋子，耶稣先向他说：“西门，你的意思如何？世上的君王向谁征收关税、丁税？是向自己的儿子呢？是向外人呢？”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彼得说：“是向外人。”耶稣说：“既然如此，儿子就可以免税了。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但恐怕触犯（触犯：原文是绊倒）他们，你且往海边去钓鱼，把先钓上来的鱼拿起来，开了它的口，必得一块钱，可以拿去给他们，作你我的税银。”</w:t>
      </w:r>
    </w:p>
    <w:p>
      <w:r>
        <w:rPr>
          <w:b/>
        </w:rPr>
        <w:t xml:space="preserve">18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当时，门徒进前来，问耶稣说：“天国里谁是最大的？”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耶稣便叫一个小孩子来，使他站在他们当中，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说：“我实在告诉你们，你们若不回转，变成小孩子的样式，断不得进天国。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所以，凡自己谦卑像这小孩子的，他在天国里就是最大的。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凡为我的名接待一个像这小孩子的，就是接待我。”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“凡使这信我的一个小子跌倒的，倒不如把大磨石拴在这人的颈项上，沉在深海里。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这世界有祸了，因为将人绊倒；绊倒人的事是免不了的，但那绊倒人的有祸了！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倘若你一只手，或是一只脚，叫你跌倒，就砍下来丢掉。你缺一只手，或是一只脚，进入永生，强如有两手两脚被丢在永火里。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倘若你一只眼叫你跌倒，就把它剜出来丢掉。你只有一只眼进入永生，强如有两只眼被丢在地狱的火里。”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“你们要小心，不可轻看这小子里的一个；我告诉你们，他们的使者在天上，常见我天父的面。（有古卷加：11人子来，为要拯救失丧的人。）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一个人若有一百只羊，一只走迷了路，你们的意思如何？他岂不撇下这九十九只，往山里去找那只迷路的羊吗？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若是找着了，我实在告诉你们，他为这一只羊欢喜，比为那没有迷路的九十九只欢喜还大呢！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你们在天上的父也是这样，不愿意这小子里失丧一个。”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“倘若你的弟兄得罪你，你就去，趁着只有他和你在一处的时候，指出他的错来。他若听你，你便得了你的弟兄；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他若不听，你就另外带一两个人同去，要凭两三个人的口作见证，句句都可定准。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若是不听他们，就告诉教会；若是不听教会，就看他像外邦人和税吏一样。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“我实在告诉你们，凡你们在地上所捆绑的，在天上也要捆绑；凡你们在地上所释放的，在天上也要释放。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我又告诉你们，若是你们中间有两个人在地上同心合意地求什么事，我在天上的父必为他们成全。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因为无论在哪里，有两三个人奉我的名聚会，那里就有我在他们中间。”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那时，彼得进前来，对耶稣说：“主啊，我弟兄得罪我，我当饶恕他几次呢？到七次可以吗？”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耶稣说：“我对你说，不是到七次，乃是到七十个七次。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天国好像一个王要和他仆人算帐。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才算的时候，有人带了一个欠一千万银子的来。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因为他没有什么偿还之物，主人吩咐把他和他妻子儿女，并一切所有的都卖了偿还。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那仆人就俯伏拜他，说：‘主啊，宽容我，将来我都要还清。’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那仆人的主人就动了慈心，把他释放了，并且免了他的债。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“那仆人出来，遇见他的一个同伴欠他十两银子，便揪着他，掐住他的喉咙，说：‘你把所欠的还我！’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他的同伴就俯伏央求他，说：‘宽容我吧，将来我必还清。’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他不肯，竟去把他下在监里，等他还了所欠的债。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众同伴看见他所做的事就甚忧愁，去把这事都告诉了主人。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于是主人叫了他来，对他说：‘你这恶奴才！你央求我，我就把你所欠的都免了，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你不应当怜恤你的同伴，像我怜恤你吗？’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主人就大怒，把他交给掌刑的，等他还清了所欠的债。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你们各人若不从心里饶恕你的弟兄，我天父也要这样待你们了。”</w:t>
      </w:r>
    </w:p>
    <w:p>
      <w:r>
        <w:rPr>
          <w:b/>
        </w:rPr>
        <w:t xml:space="preserve">19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耶稣说完了这些话，就离开加利利，来到犹太的境界约旦河外。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有许多人跟着他，他就在那里把他们的病人治好了。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有法利赛人来试探耶稣，说：“人无论什么缘故都可以休妻吗？”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耶稣回答说：“那起初造人的，是造男造女，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并且说：‘因此，人要离开父母，与妻子连合，二人成为一体。’这经你们没有念过吗？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既然如此，夫妻不再是两个人，乃是一体的了。所以，　神配合的，人不可分开。”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法利赛人说：“这样，摩西为什么吩咐给妻子休书，就可以休她呢？”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耶稣说：“摩西因为你们的心硬，所以许你们休妻，但起初并不是这样。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我告诉你们，凡休妻另娶的，若不是为淫乱的缘故，就是犯奸淫了；有人娶那被休的妇人，也是犯奸淫了。”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门徒对耶稣说：“人和妻子既是这样，倒不如不娶。”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耶稣说：“这话不是人都能领受的，惟独赐给谁，谁才能领受。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因为有生来是阉人，也有被人阉的，并有为天国的缘故自阉的。这话谁能领受就可以领受。”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那时，有人带着小孩子来见耶稣，要耶稣给他们按手祷告，门徒就责备那些人。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耶稣说：“让小孩子到我这里来，不要禁止他们；因为在天国的，正是这样的人。”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耶稣给他们按手，就离开那地方去了。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有一个人来见耶稣，说：“夫子（有古卷：良善的夫子），我该做什么善事才能得永生？”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耶稣对他说：“你为什么以善事问我呢？只有一位是善的（有古卷：你为什么称我是良善的？除了　神以外，没有一个良善的）。你若要进入永生，就当遵守诫命。”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他说：“什么诫命？”耶稣说：“就是不可杀人；不可奸淫；不可偷盗；不可作假见证；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当孝敬父母；又当爱人如己。”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那少年人说：“这一切我都遵守了，还缺少什么呢？”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耶稣说：“你若愿意作完全人，可去变卖你所有的，分给穷人，就必有财宝在天上；你还要来跟从我。”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那少年人听见这话，就忧忧愁愁地走了，因为他的产业很多。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耶稣对门徒说：“我实在告诉你们，财主进天国是难的。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我又告诉你们，骆驼穿过针的眼，比财主进　神的国还容易呢！”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门徒听见这话，就希奇得很，说：“这样谁能得救呢？”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耶稣看着他们，说：“在人这是不能的，在　神凡事都能。”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彼得就对他说：“看哪，我们已经撇下所有的跟从你，将来我们要得什么呢？”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耶稣说：“我实在告诉你们，你们这跟从我的人，到复兴的时候，人子坐在他荣耀的宝座上，你们也要坐在十二个宝座上，审判以色列十二个支派。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凡为我的名撇下房屋，或是弟兄、姐妹、父亲、母亲、（有古卷加：妻子、）儿女、田地的，必要得着百倍，并且承受永生。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然而，有许多在前的，将要在后；在后的，将要在前。”</w:t>
      </w:r>
    </w:p>
    <w:p>
      <w:r>
        <w:rPr>
          <w:b/>
        </w:rPr>
        <w:t xml:space="preserve">20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“因为天国好像家主清早去雇人进他的葡萄园做工，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和工人讲定一天一钱银子，就打发他们进葡萄园去。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约在巳初出去，看见市上还有闲站的人，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就对他们说：‘你们也进葡萄园去，所当给的，我必给你们。’他们也进去了。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约在午正和申初又出去，也是这样行。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约在酉初出去，看见还有人站在那里，就问他们说：‘你们为什么整天在这里闲站呢？’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他们说：‘因为没有人雇我们。’他说：‘你们也进葡萄园去。’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到了晚上，园主对管事的说：‘叫工人都来，给他们工钱，从后来的起，到先来的为止。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约在酉初雇的人来了，各人得了一钱银子。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及至那先雇的来了，他们以为必要多得；谁知也是各得一钱。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他们得了，就埋怨家主说：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‘我们整天劳苦受热，那后来的只做了一小时，你竟叫他们和我们一样吗？’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家主回答其中的一人说：‘朋友，我不亏负你，你与我讲定的不是一钱银子吗？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拿你的走吧！我给那后来的和给你一样，这是我愿意的。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我的东西难道不可随我的意思用吗？因为我作好人，你就红了眼吗？’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这样，那在后的，将要在前；在前的，将要在后了。（有古卷加：因为被召的人多，选上的人少。）”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耶稣上耶路撒冷去的时候，在路上把十二个门徒带到一边，对他们说：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“看哪，我们上耶路撒冷去，人子要被交给祭司长和文士。他们要定他死罪，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又交给外邦人，将他戏弄，鞭打，钉在十字架上；第三日他要复活。”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那时，西庇太儿子的母亲同她两个儿子上前来拜耶稣，求他一件事。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耶稣说：“你要什么呢？”她说：“愿你叫我这两个儿子在你国里，一个坐在你右边，一个坐在你左边。”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耶稣回答说：“你们不知道所求的是什么；我将要喝的杯，你们能喝吗？”他们说：“我们能。”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耶稣说：“我所喝的杯，你们必要喝；只是坐在我的左右，不是我可以赐的，乃是我父为谁预备的，就赐给谁。”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那十个门徒听见，就恼怒他们弟兄二人。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耶稣叫了他们来，说：“你们知道外邦人有君王为主治理他们，有大臣操权管束他们。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只是在你们中间，不可这样；你们中间谁愿为大，就必作你们的用人；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谁愿为首，就必作你们的仆人。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正如人子来，不是要受人的服侍，乃是要服侍人，并且要舍命，作多人的赎价。”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他们出耶利哥的时候，有极多的人跟随他。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有两个瞎子坐在路旁，听说是耶稣经过，就喊着说：“主啊，大卫的子孙，可怜我们吧！”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众人责备他们，不许他们作声；他们却越发喊着说：“主啊，大卫的子孙，可怜我们吧！”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耶稣就站住，叫他们来，说：“要我为你们做什么？”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他们说：“主啊，要我们的眼睛能看见！”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耶稣就动了慈心，把他们的眼睛一摸，他们立刻看见，就跟从了耶稣。</w:t>
      </w:r>
    </w:p>
    <w:p>
      <w:r>
        <w:rPr>
          <w:b/>
        </w:rPr>
        <w:t xml:space="preserve">21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耶稣和门徒将近耶路撒冷，到了伯法其，在橄榄山那里。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耶稣就打发两个门徒，对他们说：“你们往对面村子里去，必看见一匹驴拴在那里，还有驴驹同在一处；你们解开，牵到我这里来。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若有人对你们说什么，你们就说：‘主要用它。’那人必立时让你们牵来。”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这事成就是要应验先知的话，说：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“要对锡安的居民（原文是女子）说：‘看哪，你的王来到你这里，是温柔的，又骑着驴，就是骑着驴驹子。’”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门徒就照耶稣所吩咐的去行，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牵了驴和驴驹来，把自己的衣服搭在上面，耶稣就骑上。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众人多半把衣服铺在路上；还有人砍下树枝来铺在路上。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前行后随的众人喊着说：“和散那（原有求救的意思，在此是称颂的话）归于大卫的子孙！奉主名来的是应当称颂的！高高在上和散那！”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耶稣既进了耶路撒冷，合城都惊动了，说：“这是谁？”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众人说：“这是加利利拿撒勒的先知耶稣。”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耶稣进了　神的殿，赶出殿里一切做买卖的人，推倒兑换银钱之人的桌子，和卖鸽子之人的凳子，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对他们说：“经上记着说：‘我的殿必称为祷告的殿，你们倒使它成为贼窝了。’”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在殿里有瞎子、瘸子到耶稣跟前，他就治好了他们。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祭司长和文士看见耶稣所行的奇事，又见小孩子在殿里喊着说：“和散那归于大卫的子孙！”就甚恼怒，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对他说：“这些人所说的，你听见了吗？”耶稣说：“是的。经上说‘你从婴孩和吃奶的口中完全了赞美’的话，你们没有念过吗？”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于是离开他们，出城到伯大尼去，在那里住宿。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早晨回城的时候，他饿了，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看见路旁有一棵无花果树，就走到跟前，在树上找不着什么，不过有叶子，就对树说：“从今以后，你永不结果子。”那无花果树就立刻枯干了。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门徒看见了，便希奇说：“无花果树怎么立刻枯干了呢？”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耶稣回答说：“我实在告诉你们，你们若有信心，不疑惑，不但能行无花果树上所行的事，就是对这座山说：‘你挪开此地，投在海里！’也必成就。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你们祷告，无论求什么，只要信，就必得着。”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耶稣进了殿，正教训人的时候，祭司长和民间的长老来问他说：“你仗着什么权柄做这些事？给你这权柄的是谁呢？”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耶稣回答说：“我也要问你们一句话，你们若告诉我，我就告诉你们我仗着什么权柄做这些事。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约翰的洗礼是从哪里来的？是从天上来的？是从人间来的呢？”他们彼此商议说：“我们若说‘从天上来’，他必对我们说：‘这样，你们为什么不信他呢？’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若说‘从人间来’，我们又怕百姓，因为他们都以约翰为先知。”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于是回答耶稣说：“我们不知道。”耶稣说：“我也不告诉你们我仗着什么权柄做这些事。”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又说：“一个人有两个儿子。他来对大儿子说：‘我儿，你今天到葡萄园里去做工。’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他回答说：‘我不去’，以后自己懊悔，就去了。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又来对小儿子也是这样说。他回答说：‘父啊，我去’，他却不去。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你们想，这两个儿子是哪一个遵行父命呢？”他们说：“大儿子。”耶稣说：“我实在告诉你们，税吏和娼妓倒比你们先进　神的国。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因为约翰遵着义路到你们这里来，你们却不信他；税吏和娼妓倒信他。你们看见了，后来还是不懊悔去信他。”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“你们再听一个比喻：有个家主栽了一个葡萄园，周围圈上篱笆，里面挖了一个压酒池，盖了一座楼，租给园户，就往外国去了。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收果子的时候近了，就打发仆人到园户那里去收果子。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园户拿住仆人，打了一个，杀了一个，用石头打死一个。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主人又打发别的仆人去，比先前更多；园户还是照样待他们。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后来打发他的儿子到他们那里去，意思说：‘他们必尊敬我的儿子。’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不料，园户看见他儿子，就彼此说：‘这是承受产业的。来吧，我们杀他，占他的产业！’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他们就拿住他，推出葡萄园外，杀了。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园主来的时候要怎样处治这些园户呢？”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他们说：“要下毒手除灭那些恶人，将葡萄园另租给那按着时候交果子的园户。”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耶稣说：“经上写着：‘匠人所弃的石头已作了房角的头块石头。这是主所做的，在我们眼中看为希奇。’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所以我告诉你们，　神的国必从你们夺去，赐给那能结果子的百姓。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谁掉在这石头上，必要跌碎；这石头掉在谁的身上，就要把谁砸得稀烂。”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祭司长和法利赛人听见他的比喻，就看出他是指着他们说的。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他们想要捉拿他，只是怕众人，因为众人以他为先知。</w:t>
      </w:r>
    </w:p>
    <w:p>
      <w:r>
        <w:rPr>
          <w:b/>
        </w:rPr>
        <w:t xml:space="preserve">22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耶稣又用比喻对他们说：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“天国好比一个王为他儿子摆设娶亲的筵席，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就打发仆人去，请那些被召的人来赴席，他们却不肯来。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王又打发别的仆人，说：‘你们告诉那被召的人，我的筵席已经预备好了，牛和肥畜已经宰了，各样都齐备，请你们来赴席。’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那些人不理就走了；一个到自己田里去；一个做买卖去；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其余的拿住仆人，凌辱他们，把他们杀了。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王就大怒，发兵除灭那些凶手，烧毁他们的城。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于是对仆人说：‘喜筵已经齐备，只是所召的人不配。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所以你们要往岔路口上去，凡遇见的，都召来赴席。’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那些仆人就出去，到大路上，凡遇见的，不论善恶都召聚了来，筵席上就坐满了客。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王进来观看宾客，见那里有一个没有穿礼服的，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就对他说：‘朋友，你到这里来怎么不穿礼服呢？’那人无言可答。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于是王对使唤的人说：‘捆起他的手脚来，把他丢在外边的黑暗里；在那里必要哀哭切齿了。’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因为被召的人多，选上的人少。”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当时，法利赛人出去商议，怎样就着耶稣的话陷害他，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就打发他们的门徒同希律党的人去见耶稣，说：“夫子，我们知道你是诚实人，并且诚诚实实传　神的道，什么人你都不徇情面，因为你不看人的外貌。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请告诉我们，你的意见如何？纳税给凯撒可以不可以？”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耶稣看出他们的恶意，就说：“假冒为善的人哪，为什么试探我？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拿一个上税的钱给我看！”他们就拿一个银钱来给他。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耶稣说：“这像和这号是谁的？”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他们说：“是凯撒的。”耶稣说：“这样，凯撒的物当归给凯撒；　神的物当归给神。”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他们听见就希奇，离开他走了。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撒都该人常说没有复活的事。那天，他们来问耶稣说：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“夫子，摩西说：‘人若死了，没有孩子，他兄弟当娶他的妻，为哥哥生子立后。’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从前，在我们这里有弟兄七人，第一个娶了妻，死了，没有孩子，撇下妻子给兄弟。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第二、第三，直到第七个，都是如此。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末后，妇人也死了。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这样，当复活的时候，她是七个人中哪一个的妻子呢？因为他们都娶过她。”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耶稣回答说：“你们错了；因为不明白圣经，也不晓得　神的大能。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当复活的时候，人也不娶也不嫁，乃像天上的使者一样。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论到死人复活，　神在经上向你们所说的，你们没有念过吗？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他说：‘我是亚伯拉罕的　神，以撒的　神，雅各的神。’神不是死人的　神，乃是活人的神。”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众人听见这话，就希奇他的教训。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法利赛人听见耶稣堵住了撒都该人的口，他们就聚集。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内中有一个人是律法师，要试探耶稣，就问他说：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“夫子，律法上的诫命，哪一条是最大的呢？”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耶稣对他说：“你要尽心、尽性、尽意，爱主你的　神。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这是诫命中的第一，且是最大的。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其次也相仿，就是要爱人如己。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这两条诫命是律法和先知一切道理的总纲。”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法利赛人聚集的时候，耶稣问他们说：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“论到基督，你们的意见如何？他是谁的子孙呢？”他们回答说：“是大卫的子孙。”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耶稣说：“这样，大卫被圣灵感动，怎么还称他为主，说：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‘主对我主说：你坐在我的右边，等我把你仇敌放在你的脚下’？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大卫既称他为主，他怎么又是大卫的子孙呢？”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他们没有一个人能回答一言。从那日以后，也没有人敢再问他什么。</w:t>
      </w:r>
    </w:p>
    <w:p>
      <w:r>
        <w:rPr>
          <w:b/>
        </w:rPr>
        <w:t xml:space="preserve">23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那时，耶稣对众人和门徒讲论，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说：“文士和法利赛人坐在摩西的位上，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凡他们所吩咐你们的，你们都要谨守遵行。但不要效法他们的行为；因为他们能说，不能行。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他们把难担的重担捆起来，搁在人的肩上，但自己一个指头也不肯动。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他们一切所做的事都是要叫人看见，所以将佩戴的经文做宽了，衣裳的繸子做长了，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喜爱筵席上的首座，会堂里的高位，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又喜爱人在街市上问他安，称呼他拉比（拉比就是夫子）。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但你们不要受拉比的称呼，因为只有一位是你们的夫子；你们都是弟兄。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也不要称呼地上的人为父，因为只有一位是你们的父，就是在天上的父。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也不要受师尊的称呼，因为只有一位是你们的师尊，就是基督。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你们中间谁为大，谁就要作你们的用人。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凡自高的，必降为卑；自卑的，必升为高。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你们这假冒为善的文士和法利赛人有祸了！因为你们正当人前，把天国的门关了，自己不进去，正要进去的人，你们也不容他们进去。（有古卷加：14你们这假冒为善的文士和法利赛人有祸了！因为你们侵吞寡妇的家产，假意做很长的祷告，所以要受更重的刑罚。）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“你们这假冒为善的文士和法利赛人有祸了！因为你们走遍洋海陆地，勾引一个人入教，既入了教，却使他作地狱之子，比你们还加倍。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“你们这瞎眼领路的有祸了！你们说：‘凡指着殿起誓的，这算不得什么；只是凡指着殿中金子起誓的，他就该谨守。’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你们这无知瞎眼的人哪，什么是大的？是金子呢？还是叫金子成圣的殿呢？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你们又说：‘凡指着坛起誓的，这算不得什么；只是凡指着坛上礼物起誓的，他就该谨守。’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你们这瞎眼的人哪，什么是大的？是礼物呢？还是叫礼物成圣的坛呢？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所以，人指着坛起誓，就是指着坛和坛上一切所有的起誓；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人指着殿起誓，就是指着殿和那住在殿里的起誓；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人指着天起誓，就是指着　神的宝座和那坐在上面的起誓。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“你们这假冒为善的文士和法利赛人有祸了！因为你们将薄荷、茴香、芹菜献上十分之一，那律法上更重的事，就是公义、怜悯、信实，反倒不行了。这更重的是你们当行的；那也是不可不行的。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你们这瞎眼领路的，蠓虫你们就滤出来，骆驼你们倒吞下去。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“你们这假冒为善的文士和法利赛人有祸了！因为你们洗净杯盘的外面，里面却盛满了勒索和放荡。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你这瞎眼的法利赛人，先洗净杯盘的里面，好叫外面也干净了。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“你们这假冒为善的文士和法利赛人有祸了！因为你们好像粉饰的坟墓，外面好看，里面却装满了死人的骨头和一切的污秽。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你们也是如此，在人前，外面显出公义来，里面却装满了假善和不法的事。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“你们这假冒为善的文士和法利赛人有祸了！因为你们建造先知的坟，修饰义人的墓，说：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‘若是我们在我们祖宗的时候，必不和他们同流先知的血。’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这就是你们自己证明是杀害先知者的子孙了。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你们去充满你们祖宗的恶贯吧！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你们这些蛇类、毒蛇之种啊，怎能逃脱地狱的刑罚呢？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所以我差遣先知和智慧人并文士到你们这里来，有的你们要杀害，要钉十字架；有的你们要在会堂里鞭打，从这城追逼到那城，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叫世上所流义人的血都归到你们身上，从义人亚伯的血起，直到你们在殿和坛中间所杀的巴拉加的儿子撒迦利亚的血为止。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我实在告诉你们，这一切的罪都要归到这世代了。”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“耶路撒冷啊，耶路撒冷啊，你常杀害先知，又用石头打死那奉差遣到你这里来的人。我多次愿意聚集你的儿女，好像母鸡把小鸡聚集在翅膀底下，只是你们不愿意。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看哪，你们的家成为荒场留给你们。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我告诉你们，从今以后，你们不得再见我，直等到你们说：‘奉主名来的是应当称颂的。’”</w:t>
      </w:r>
    </w:p>
    <w:p>
      <w:r>
        <w:rPr>
          <w:b/>
        </w:rPr>
        <w:t xml:space="preserve">24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耶稣出了圣殿，正走的时候，门徒进前来，把殿宇指给他看。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耶稣对他们说：“你们不是看见这殿宇吗？我实在告诉你们，将来在这里没有一块石头留在石头上，不被拆毁了。”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耶稣在橄榄山上坐着，门徒暗暗地来说：“请告诉我们，什么时候有这些事？你降临和世界的末了有什么预兆呢？”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耶稣回答说：“你们要谨慎，免得有人迷惑你们。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因为将来有好些人冒我的名来，说：‘我是基督’，并且要迷惑许多人。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你们也要听见打仗和打仗的风声，总不要惊慌；因为这些事是必须有的，只是末期还没有到。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民要攻打民，国要攻打国；多处必有饥荒、地震。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这都是灾难（灾难：原文是生产之难）的起头。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那时，人要把你们陷在患难里，也要杀害你们；你们又要为我的名被万民恨恶。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那时，必有许多人跌倒，也要彼此陷害，彼此恨恶；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且有好些假先知起来，迷惑多人。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只因不法的事增多，许多人的爱心才渐渐冷淡了。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惟有忍耐到底的，必然得救。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这天国的福音要传遍天下，对万民作见证，然后末期才来到。”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“你们看见先知但以理所说的‘那行毁坏可憎的’站在圣地（读这经的人须要会意）。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那时，在犹太的，应当逃到山上；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在房上的，不要下来拿家里的东西；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在田里的，也不要回去取衣裳。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当那些日子，怀孕的和奶孩子的有祸了。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你们应当祈求，叫你们逃走的时候，不遇见冬天或是安息日。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因为那时必有大灾难，从世界的起头直到如今，没有这样的灾难，后来也必没有。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若不减少那日子，凡有血气的总没有一个得救的；只是为选民，那日子必减少了。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那时，若有人对你们说：‘基督在这里’，或说：‘基督在那里’，你们不要信！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因为假基督、假先知将要起来，显大神迹、大奇事，倘若能行，连选民也就迷惑了。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看哪，我预先告诉你们了。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若有人对你们说：‘看哪，基督在旷野里’，你们不要出去！或说：‘看哪，基督在内屋中’，你们不要信！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闪电从东边发出，直照到西边。人子降临也要这样。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尸首在哪里，鹰也必聚在那里。”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“那些日子的灾难一过去，日头就变黑了，月亮也不放光，众星要从天上坠落，天势都要震动。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那时，人子的兆头要显在天上，地上的万族都要哀哭。他们要看见人子，有能力，有大荣耀，驾着天上的云降临。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他要差遣使者，用号筒的大声，将他的选民，从四方（方：原文是风），从天这边到天那边，都招聚了来。”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“你们可以从无花果树学个比方：当树枝发嫩长叶的时候，你们就知道夏天近了。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这样，你们看见这一切的事，也该知道人子近了，正在门口了。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我实在告诉你们，这世代还没有过去，这些事都要成就。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天地要废去，我的话却不能废去。”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“但那日子，那时辰，没有人知道，连天上的使者也不知道，子也不知道，惟独父知道。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挪亚的日子怎样，人子降临也要怎样。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当洪水以前的日子，人照常吃喝嫁娶，直到挪亚进方舟的那日；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不知不觉洪水来了，把他们全都冲去。人子降临也要这样。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那时，两个人在田里，取去一个，撇下一个。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两个女人推磨，取去一个，撇下一个。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所以，你们要警醒，因为不知道你们的主是哪一天来到。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家主若知道几更天有贼来，就必警醒，不容人挖透房屋；这是你们所知道的。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所以，你们也要预备，因为你们想不到的时候，人子就来了。”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“谁是忠心有见识的仆人，为主人所派，管理家里的人，按时分粮给他们呢？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主人来到，看见他这样行，那仆人就有福了。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我实在告诉你们，主人要派他管理一切所有的。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倘若那恶仆心里说：‘我的主人必来得迟’，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就动手打他的同伴，又和酒醉的人一同吃喝。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在想不到的日子，不知道的时辰，那仆人的主人要来，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重重地处治他（或译：把他腰斩了），定他和假冒为善的人同罪；在那里必要哀哭切齿了。”</w:t>
      </w:r>
    </w:p>
    <w:p>
      <w:r>
        <w:rPr>
          <w:b/>
        </w:rPr>
        <w:t xml:space="preserve">25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“那时，天国好比十个童女拿着灯出去迎接新郎。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其中有五个是愚拙的，五个是聪明的。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愚拙的拿着灯，却不预备油；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聪明的拿着灯，又预备油在器皿里。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新郎迟延的时候，她们都打盹，睡着了。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半夜有人喊着说：‘新郎来了，你们出来迎接他！’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那些童女就都起来收拾灯。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愚拙的对聪明的说：‘请分点油给我们，因为我们的灯要灭了。’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聪明的回答说：‘恐怕不够你我用的；不如你们自己到卖油的那里去买吧。’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她们去买的时候，新郎到了。那预备好了的，同他进去坐席，门就关了。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其余的童女随后也来了，说：‘主啊，主啊，给我们开门！’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他却回答说：‘我实在告诉你们，我不认识你们。’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所以，你们要警醒；因为那日子，那时辰，你们不知道。”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“天国又好比一个人要往外国去，就叫了仆人来，把他的家业交给他们，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按着各人的才干给他们银子：一个给了五千，一个给了二千，一个给了一千，就往外国去了。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那领五千的随即拿去做买卖，另外赚了五千。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那领二千的也照样另赚了二千。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但那领一千的去掘开地，把主人的银子埋藏了。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过了许久，那些仆人的主人来了，和他们算帐。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那领五千银子的又带着那另外的五千来，说：‘主啊，你交给我五千银子。请看，我又赚了五千。’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主人说：‘好，你这又良善又忠心的仆人，你在不多的事上有忠心，我要把许多事派你管理；可以进来享受你主人的快乐。’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那领二千的也来，说：‘主啊，你交给我二千银子。请看，我又赚了二千。’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主人说：‘好，你这又良善又忠心的仆人，你在不多的事上有忠心，我要把许多事派你管理；可以进来享受你主人的快乐。’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那领一千的也来，说：‘主啊，我知道你是忍心的人，没有种的地方要收割，没有散的地方要聚敛，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我就害怕，去把你的一千银子埋藏在地里。请看，你的原银子在这里。’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主人回答说：‘你这又恶又懒的仆人，你既知道我没有种的地方要收割，没有散的地方要聚敛，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就当把我的银子放给兑换银钱的人，到我来的时候，可以连本带利收回。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夺过他这一千来，给那有一万的。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因为凡有的，还要加给他，叫他有余；没有的，连他所有的也要夺过来。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把这无用的仆人丢在外面黑暗里；在那里必要哀哭切齿了。’”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“当人子在他荣耀里、同着众天使降临的时候，要坐在他荣耀的宝座上。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万民都要聚集在他面前。他要把他们分别出来，好像牧羊的分别绵羊山羊一般，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把绵羊安置在右边，山羊在左边。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于是王要向那右边的说：‘你们这蒙我父赐福的，可来承受那创世以来为你们所预备的国；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因为我饿了，你们给我吃，渴了，你们给我喝；我作客旅，你们留我住；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我赤身露体，你们给我穿；我病了，你们看顾我；我在监里，你们来看我。’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义人就回答说：‘主啊，我们什么时候见你饿了，给你吃，渴了，给你喝？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什么时候见你作客旅，留你住，或是赤身露体，给你穿？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又什么时候见你病了，或是在监里，来看你呢？’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王要回答说：‘我实在告诉你们，这些事你们既做在我这弟兄中一个最小的身上，就是做在我身上了。’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王又要向那左边的说：‘你们这被咒诅的人，离开我！进入那为魔鬼和他的使者所预备的永火里去！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因为我饿了，你们不给我吃，渴了，你们不给我喝；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我作客旅，你们不留我住；我赤身露体，你们不给我穿；我病了，我在监里，你们不来看顾我。’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他们也要回答说：‘主啊，我们什么时候见你饿了，或渴了，或作客旅，或赤身露体，或病了，或在监里，不伺候你呢？’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王要回答说：‘我实在告诉你们，这些事你们既不做在我这弟兄中一个最小的身上，就是不做在我身上了。’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这些人要往永刑里去；那些义人要往永生里去。”</w:t>
      </w:r>
    </w:p>
    <w:p>
      <w:r>
        <w:rPr>
          <w:b/>
        </w:rPr>
        <w:t xml:space="preserve">26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耶稣说完了这一切的话，就对门徒说：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“你们知道，过两天是逾越节，人子将要被交给人，钉在十字架上。”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那时，祭司长和民间的长老聚集在大祭司称为该亚法的院里。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大家商议要用诡计拿住耶稣，杀他，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只是说：“当节的日子不可，恐怕民间生乱。”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耶稣在伯大尼长大麻风的西门家里，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有一个女人拿着一玉瓶极贵的香膏来，趁耶稣坐席的时候，浇在他的头上。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门徒看见就很不喜悦，说：“何用这样的枉费呢！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这香膏可以卖许多钱，周济穷人。”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耶稣看出他们的意思，就说：“为什么难为这女人呢？她在我身上做的是一件美事。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因为常有穷人和你们同在；只是你们不常有我。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她将这香膏浇在我身上是为我安葬做的。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我实在告诉你们，普天之下，无论在什么地方传这福音，也要述说这女人所行的，作个纪念。”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当下，十二门徒里有一个称为加略人犹大的，去见祭司长，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说：“我把他交给你们，你们愿意给我多少钱？”他们就给了他三十块钱。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从那时候，他就找机会要把耶稣交给他们。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除酵节的第一天，门徒来问耶稣说：“你吃逾越节的筵席，要我们在哪里给你预备？”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耶稣说：“你们进城去，到某人那里，对他说：‘夫子说：我的时候快到了，我与门徒要在你家里守逾越节。’”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门徒遵着耶稣所吩咐的就去预备了逾越节的筵席。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到了晚上，耶稣和十二个门徒坐席。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正吃的时候，耶稣说：“我实在告诉你们，你们中间有一个人要卖我了。”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他们就甚忧愁，一个一个地问他说：“主，是我吗？”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耶稣回答说：“同我蘸手在盘子里的，就是他要卖我。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人子必要去世，正如经上指着他所写的；但卖人子的人有祸了！那人不生在世上倒好。”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卖耶稣的犹大问他说：“拉比，是我吗？”耶稣说：“你说的是。”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他们吃的时候，耶稣拿起饼来，祝福，就擘开，递给门徒，说：“你们拿着吃，这是我的身体”；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又拿起杯来，祝谢了，递给他们，说：“你们都喝这个；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因为这是我立约的血，为多人流出来，使罪得赦。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但我告诉你们，从今以后，我不再喝这葡萄汁，直到我在我父的国里同你们喝新的那日子。”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他们唱了诗，就出来往橄榄山去。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那时，耶稣对他们说：“今夜，你们为我的缘故都要跌倒。因为经上记着说：‘我要击打牧人，羊就分散了。’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但我复活以后，要在你们以先往加利利去。”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彼得说：“众人虽然为你的缘故跌倒，我却永不跌倒。”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耶稣说：“我实在告诉你，今夜鸡叫以先，你要三次不认我。”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彼得说：“我就是必须和你同死，也总不能不认你。”众门徒都是这样说。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耶稣同门徒来到一个地方，名叫客西马尼，就对他们说：“你们坐在这里，等我到那边去祷告。”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于是带着彼得和西庇太的两个儿子同去，就忧愁起来，极其难过，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便对他们说：“我心里甚是忧伤，几乎要死；你们在这里等候，和我一同警醒。”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他就稍往前走，俯伏在地，祷告说：“我父啊，倘若可行，求你叫这杯离开我。然而，不要照我的意思，只要照你的意思。”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来到门徒那里，见他们睡着了，就对彼得说：“怎么样？你们不能同我警醒片时吗？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总要警醒祷告，免得入了迷惑。你们心灵固然愿意，肉体却软弱了。”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第二次又去祷告说：“我父啊，这杯若不能离开我，必要我喝，就愿你的意旨成全。”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又来，见他们睡着了，因为他们的眼睛困倦。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耶稣又离开他们去了。第三次祷告，说的话还是与先前一样。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于是来到门徒那里，对他们说：“现在你们仍然睡觉安歇吧（吧：或译吗？）！时候到了，人子被卖在罪人手里了。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起来！我们走吧。看哪，卖我的人近了！”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说话之间，那十二个门徒里的犹大来了，并有许多人带着刀棒，从祭司长和民间的长老那里与他同来。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那卖耶稣的给了他们一个暗号，说：“我与谁亲嘴，谁就是他。你们可以拿住他。”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犹大随即到耶稣跟前，说：“请拉比安”，就与他亲嘴。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耶稣对他说：“朋友，你来要做的事，就做吧。”于是那些人上前，下手拿住耶稣。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有跟随耶稣的一个人伸手拔出刀来，将大祭司的仆人砍了一刀，削掉了他一个耳朵。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耶稣对他说：“收刀入鞘吧！凡动刀的，必死在刀下。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你想，我不能求我父现在为我差遣十二营多天使来吗？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若是这样，经上所说，事情必须如此的话怎么应验呢？”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当时，耶稣对众人说：“你们带着刀棒出来拿我，如同拿强盗吗？我天天坐在殿里教训人，你们并没有拿我。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但这一切的事成就了，为要应验先知书上的话。”当下，门徒都离开他，逃走了。</w:t>
      </w:r>
      <w:r>
        <w:rPr>
          <w:vertAlign w:val="superscript"/>
        </w:rPr>
        <w:t>57</w:t>
      </w:r>
      <w:r>
        <w:rPr>
          <w:rFonts w:ascii="Adobe 楷体 Std R" w:hAnsi="Adobe 楷体 Std R" w:eastAsia="Adobe 楷体 Std R"/>
        </w:rPr>
        <w:t>拿耶稣的人把他带到大祭司该亚法那里去；文士和长老已经在那里聚会。</w:t>
      </w:r>
      <w:r>
        <w:rPr>
          <w:vertAlign w:val="superscript"/>
        </w:rPr>
        <w:t>58</w:t>
      </w:r>
      <w:r>
        <w:rPr>
          <w:rFonts w:ascii="Adobe 楷体 Std R" w:hAnsi="Adobe 楷体 Std R" w:eastAsia="Adobe 楷体 Std R"/>
        </w:rPr>
        <w:t>彼得远远地跟着耶稣，直到大祭司的院子，进到里面，就和差役同坐，要看这事到底怎样。</w:t>
      </w:r>
      <w:r>
        <w:rPr>
          <w:vertAlign w:val="superscript"/>
        </w:rPr>
        <w:t>59</w:t>
      </w:r>
      <w:r>
        <w:rPr>
          <w:rFonts w:ascii="Adobe 楷体 Std R" w:hAnsi="Adobe 楷体 Std R" w:eastAsia="Adobe 楷体 Std R"/>
        </w:rPr>
        <w:t>祭司长和全公会寻找假见证控告耶稣，要治死他。</w:t>
      </w:r>
      <w:r>
        <w:rPr>
          <w:vertAlign w:val="superscript"/>
        </w:rPr>
        <w:t>60</w:t>
      </w:r>
      <w:r>
        <w:rPr>
          <w:rFonts w:ascii="Adobe 楷体 Std R" w:hAnsi="Adobe 楷体 Std R" w:eastAsia="Adobe 楷体 Std R"/>
        </w:rPr>
        <w:t>虽有好些人来作假见证，总得不着实据。末后有两个人前来，说：</w:t>
      </w:r>
      <w:r>
        <w:rPr>
          <w:vertAlign w:val="superscript"/>
        </w:rPr>
        <w:t>61</w:t>
      </w:r>
      <w:r>
        <w:rPr>
          <w:rFonts w:ascii="Adobe 楷体 Std R" w:hAnsi="Adobe 楷体 Std R" w:eastAsia="Adobe 楷体 Std R"/>
        </w:rPr>
        <w:t>“这个人曾说：‘我能拆毁　神的殿，三日内又建造起来。’”</w:t>
      </w:r>
      <w:r>
        <w:rPr>
          <w:vertAlign w:val="superscript"/>
        </w:rPr>
        <w:t>62</w:t>
      </w:r>
      <w:r>
        <w:rPr>
          <w:rFonts w:ascii="Adobe 楷体 Std R" w:hAnsi="Adobe 楷体 Std R" w:eastAsia="Adobe 楷体 Std R"/>
        </w:rPr>
        <w:t>大祭司就站起来，对耶稣说：“你什么都不回答吗？这些人作见证告你的是什么呢？”</w:t>
      </w:r>
      <w:r>
        <w:rPr>
          <w:vertAlign w:val="superscript"/>
        </w:rPr>
        <w:t>63</w:t>
      </w:r>
      <w:r>
        <w:rPr>
          <w:rFonts w:ascii="Adobe 楷体 Std R" w:hAnsi="Adobe 楷体 Std R" w:eastAsia="Adobe 楷体 Std R"/>
        </w:rPr>
        <w:t>耶稣却不言语。大祭司对他说：“我指着永生　神叫你起誓告诉我们，你是　神的儿子基督不是？”</w:t>
      </w:r>
      <w:r>
        <w:rPr>
          <w:vertAlign w:val="superscript"/>
        </w:rPr>
        <w:t>64</w:t>
      </w:r>
      <w:r>
        <w:rPr>
          <w:rFonts w:ascii="Adobe 楷体 Std R" w:hAnsi="Adobe 楷体 Std R" w:eastAsia="Adobe 楷体 Std R"/>
        </w:rPr>
        <w:t>耶稣对他说：“你说的是。然而，我告诉你们，后来你们要看见人子坐在那权能者的右边，驾着天上的云降临。”</w:t>
      </w:r>
      <w:r>
        <w:rPr>
          <w:vertAlign w:val="superscript"/>
        </w:rPr>
        <w:t>65</w:t>
      </w:r>
      <w:r>
        <w:rPr>
          <w:rFonts w:ascii="Adobe 楷体 Std R" w:hAnsi="Adobe 楷体 Std R" w:eastAsia="Adobe 楷体 Std R"/>
        </w:rPr>
        <w:t>大祭司就撕开衣服，说：“他说了僭妄的话，我们何必再用见证人呢？这僭妄的话，现在你们都听见了。</w:t>
      </w:r>
      <w:r>
        <w:rPr>
          <w:vertAlign w:val="superscript"/>
        </w:rPr>
        <w:t>66</w:t>
      </w:r>
      <w:r>
        <w:rPr>
          <w:rFonts w:ascii="Adobe 楷体 Std R" w:hAnsi="Adobe 楷体 Std R" w:eastAsia="Adobe 楷体 Std R"/>
        </w:rPr>
        <w:t>你们的意见如何？”他们回答说：“他是该死的。”</w:t>
      </w:r>
      <w:r>
        <w:rPr>
          <w:vertAlign w:val="superscript"/>
        </w:rPr>
        <w:t>67</w:t>
      </w:r>
      <w:r>
        <w:rPr>
          <w:rFonts w:ascii="Adobe 楷体 Std R" w:hAnsi="Adobe 楷体 Std R" w:eastAsia="Adobe 楷体 Std R"/>
        </w:rPr>
        <w:t>他们就吐唾沫在他脸上，用拳头打他，也有用手掌打他的，说：</w:t>
      </w:r>
      <w:r>
        <w:rPr>
          <w:vertAlign w:val="superscript"/>
        </w:rPr>
        <w:t>68</w:t>
      </w:r>
      <w:r>
        <w:rPr>
          <w:rFonts w:ascii="Adobe 楷体 Std R" w:hAnsi="Adobe 楷体 Std R" w:eastAsia="Adobe 楷体 Std R"/>
        </w:rPr>
        <w:t>“基督啊！你是先知，告诉我们打你的是谁？”</w:t>
      </w:r>
      <w:r>
        <w:rPr>
          <w:vertAlign w:val="superscript"/>
        </w:rPr>
        <w:t>69</w:t>
      </w:r>
      <w:r>
        <w:rPr>
          <w:rFonts w:ascii="Adobe 楷体 Std R" w:hAnsi="Adobe 楷体 Std R" w:eastAsia="Adobe 楷体 Std R"/>
        </w:rPr>
        <w:t>彼得在外面院子里坐着，有一个使女前来，说：“你素来也是同那加利利人耶稣一伙的。”</w:t>
      </w:r>
      <w:r>
        <w:rPr>
          <w:vertAlign w:val="superscript"/>
        </w:rPr>
        <w:t>70</w:t>
      </w:r>
      <w:r>
        <w:rPr>
          <w:rFonts w:ascii="Adobe 楷体 Std R" w:hAnsi="Adobe 楷体 Std R" w:eastAsia="Adobe 楷体 Std R"/>
        </w:rPr>
        <w:t>彼得在众人面前却不承认，说：“我不知道你说的是什么！”</w:t>
      </w:r>
      <w:r>
        <w:rPr>
          <w:vertAlign w:val="superscript"/>
        </w:rPr>
        <w:t>71</w:t>
      </w:r>
      <w:r>
        <w:rPr>
          <w:rFonts w:ascii="Adobe 楷体 Std R" w:hAnsi="Adobe 楷体 Std R" w:eastAsia="Adobe 楷体 Std R"/>
        </w:rPr>
        <w:t>既出去，到了门口，又有一个使女看见他，就对那里的人说：“这个人也是同拿撒勒人耶稣一伙的。”</w:t>
      </w:r>
      <w:r>
        <w:rPr>
          <w:vertAlign w:val="superscript"/>
        </w:rPr>
        <w:t>72</w:t>
      </w:r>
      <w:r>
        <w:rPr>
          <w:rFonts w:ascii="Adobe 楷体 Std R" w:hAnsi="Adobe 楷体 Std R" w:eastAsia="Adobe 楷体 Std R"/>
        </w:rPr>
        <w:t>彼得又不承认，并且起誓说：“我不认得那个人。”</w:t>
      </w:r>
      <w:r>
        <w:rPr>
          <w:vertAlign w:val="superscript"/>
        </w:rPr>
        <w:t>73</w:t>
      </w:r>
      <w:r>
        <w:rPr>
          <w:rFonts w:ascii="Adobe 楷体 Std R" w:hAnsi="Adobe 楷体 Std R" w:eastAsia="Adobe 楷体 Std R"/>
        </w:rPr>
        <w:t>过了不多的时候，旁边站着的人前来，对彼得说：“你真是他们一党的，你的口音把你露出来了。”</w:t>
      </w:r>
      <w:r>
        <w:rPr>
          <w:vertAlign w:val="superscript"/>
        </w:rPr>
        <w:t>74</w:t>
      </w:r>
      <w:r>
        <w:rPr>
          <w:rFonts w:ascii="Adobe 楷体 Std R" w:hAnsi="Adobe 楷体 Std R" w:eastAsia="Adobe 楷体 Std R"/>
        </w:rPr>
        <w:t>彼得就发咒起誓地说：“我不认得那个人。”立时，鸡就叫了。</w:t>
      </w:r>
      <w:r>
        <w:rPr>
          <w:vertAlign w:val="superscript"/>
        </w:rPr>
        <w:t>75</w:t>
      </w:r>
      <w:r>
        <w:rPr>
          <w:rFonts w:ascii="Adobe 楷体 Std R" w:hAnsi="Adobe 楷体 Std R" w:eastAsia="Adobe 楷体 Std R"/>
        </w:rPr>
        <w:t>彼得想起耶稣所说的话：“鸡叫以先，你要三次不认我。”他就出去痛哭。</w:t>
      </w:r>
    </w:p>
    <w:p>
      <w:r>
        <w:rPr>
          <w:b/>
        </w:rPr>
        <w:t xml:space="preserve">27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到了早晨，众祭司长和民间的长老大家商议要治死耶稣，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就把他捆绑，解去，交给巡抚彼拉多。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这时候，卖耶稣的犹大看见耶稣已经定了罪，就后悔，把那三十块钱拿回来给祭司长和长老，说：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“我卖了无辜之人的血是有罪了。”他们说：“那与我们有什么相干？你自己承当吧！”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犹大就把那银钱丢在殿里，出去吊死了。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祭司长拾起银钱来，说：“这是血价，不可放在库里。”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他们商议，就用那银钱买了窑户的一块田，为要埋葬外乡人。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所以那块田直到今日还叫做“血田”。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这就应了先知耶利米的话，说：“他们用那三十块钱，就是被估定之人的价钱，是以色列人中所估定的，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买了窑户的一块田；这是照着主所吩咐我的。”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耶稣站在巡抚面前；巡抚问他说：“你是犹太人的王吗？”耶稣说：“你说的是。”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他被祭司长和长老控告的时候，什么都不回答。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彼拉多就对他说：“他们作见证告你这么多的事，你没有听见吗？”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耶稣仍不回答，连一句话也不说，以致巡抚甚觉希奇。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巡抚有一个常例，每逢这节期，随众人所要的释放一个囚犯给他们。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当时有一个出名的囚犯叫巴拉巴。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众人聚集的时候，彼拉多就对他们说：“你们要我释放哪一个给你们？是巴拉巴呢？是称为基督的耶稣呢？”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巡抚原知道他们是因为嫉妒才把他解了来。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正坐堂的时候，他的夫人打发人来说：“这义人的事，你一点不可管，因为我今天在梦中为他受了许多的苦。”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祭司长和长老挑唆众人，求释放巴拉巴，除灭耶稣。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巡抚对众人说：“这两个人，你们要我释放哪一个给你们呢？”他们说：“巴拉巴。”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彼拉多说：“这样，那称为基督的耶稣我怎么办他呢？”他们都说：“把他钉十字架！”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巡抚说：“为什么呢？他做了什么恶事呢？”他们便极力地喊着说：“把他钉十字架！”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彼拉多见说也无济于事，反要生乱，就拿水在众人面前洗手，说：“流这义人的血，罪不在我，你们承当吧。”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众人都回答说：“他的血归到我们和我们的子孙身上。”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于是彼拉多释放巴拉巴给他们，把耶稣鞭打了，交给人钉十字架。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巡抚的兵就把耶稣带进衙门，叫全营的兵都聚集在他那里。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他们给他脱了衣服，穿上一件朱红色袍子，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用荆棘编做冠冕，戴在他头上，拿一根苇子放在他右手里，跪在他面前，戏弄他，说：“恭喜，犹太人的王啊！”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又吐唾沫在他脸上，拿苇子打他的头。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戏弄完了，就给他脱了袍子，仍穿上他自己的衣服，带他出去，要钉十字架。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他们出来的时候，遇见一个古利奈人，名叫西门，就勉强他同去，好背着耶稣的十字架。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到了一个地方名叫各各他，意思就是“髑髅地”。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兵丁拿苦胆调和的酒给耶稣喝；他尝了，就不肯喝。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他们既将他钉在十字架上，就拈阄分他的衣服，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又坐在那里看守他。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在他头以上安一个牌子，写着他的罪状，说：“这是犹太人的王耶稣。”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当时，有两个强盗和他同钉十字架，一个在右边，一个在左边。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从那里经过的人讥诮他，摇着头，说：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“你这拆毁圣殿、三日又建造起来的，可以救自己吧！你如果是　神的儿子，就从十字架上下来吧！”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祭司长和文士并长老也是这样戏弄他，说：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“他救了别人，不能救自己。他是以色列的王，现在可以从十字架上下来，我们就信他。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他倚靠　神，　神若喜悦他，现在可以救他；因为他曾说：‘我是　神的儿子。’”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那和他同钉的强盗也是这样地讥诮他。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从午正到申初，遍地都黑暗了。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约在申初，耶稣大声喊着说：“以利！以利！拉马撒巴各大尼？”就是说：“我的　神！我的　神！为什么离弃我？”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站在那里的人，有的听见就说：“这个人呼叫以利亚呢！”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内中有一个人赶紧跑去，拿海绒蘸满了醋，绑在苇子上，送给他喝。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其余的人说：“且等着，看以利亚来救他不来。”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耶稣又大声喊叫，气就断了。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忽然，殿里的幔子从上到下裂为两半，地也震动，磐石也崩裂，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坟墓也开了，已睡圣徒的身体多有起来的。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到耶稣复活以后，他们从坟墓里出来，进了圣城，向许多人显现。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百夫长和一同看守耶稣的人看见地震并所经历的事，就极其害怕，说：“这真是　神的儿子了！”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有好些妇女在那里，远远地观看；她们是从加利利跟随耶稣来服侍他的。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内中有抹大拉的马利亚，又有雅各和约西的母亲马利亚，并有西庇太两个儿子的母亲。</w:t>
      </w:r>
      <w:r>
        <w:rPr>
          <w:vertAlign w:val="superscript"/>
        </w:rPr>
        <w:t>57</w:t>
      </w:r>
      <w:r>
        <w:rPr>
          <w:rFonts w:ascii="Adobe 楷体 Std R" w:hAnsi="Adobe 楷体 Std R" w:eastAsia="Adobe 楷体 Std R"/>
        </w:rPr>
        <w:t>到了晚上，有一个财主，名叫约瑟，是亚利马太来的，他也是耶稣的门徒。</w:t>
      </w:r>
      <w:r>
        <w:rPr>
          <w:vertAlign w:val="superscript"/>
        </w:rPr>
        <w:t>58</w:t>
      </w:r>
      <w:r>
        <w:rPr>
          <w:rFonts w:ascii="Adobe 楷体 Std R" w:hAnsi="Adobe 楷体 Std R" w:eastAsia="Adobe 楷体 Std R"/>
        </w:rPr>
        <w:t>这人去见彼拉多，求耶稣的身体；彼拉多就吩咐给他。</w:t>
      </w:r>
      <w:r>
        <w:rPr>
          <w:vertAlign w:val="superscript"/>
        </w:rPr>
        <w:t>59</w:t>
      </w:r>
      <w:r>
        <w:rPr>
          <w:rFonts w:ascii="Adobe 楷体 Std R" w:hAnsi="Adobe 楷体 Std R" w:eastAsia="Adobe 楷体 Std R"/>
        </w:rPr>
        <w:t>约瑟取了身体，用干净细麻布裹好，</w:t>
      </w:r>
      <w:r>
        <w:rPr>
          <w:vertAlign w:val="superscript"/>
        </w:rPr>
        <w:t>60</w:t>
      </w:r>
      <w:r>
        <w:rPr>
          <w:rFonts w:ascii="Adobe 楷体 Std R" w:hAnsi="Adobe 楷体 Std R" w:eastAsia="Adobe 楷体 Std R"/>
        </w:rPr>
        <w:t>安放在自己的新坟墓里，就是他凿在磐石里的。他又把大石头滚到墓门口，就去了。</w:t>
      </w:r>
      <w:r>
        <w:rPr>
          <w:vertAlign w:val="superscript"/>
        </w:rPr>
        <w:t>61</w:t>
      </w:r>
      <w:r>
        <w:rPr>
          <w:rFonts w:ascii="Adobe 楷体 Std R" w:hAnsi="Adobe 楷体 Std R" w:eastAsia="Adobe 楷体 Std R"/>
        </w:rPr>
        <w:t>有抹大拉的马利亚和那个马利亚在那里，对着坟墓坐着。</w:t>
      </w:r>
      <w:r>
        <w:rPr>
          <w:vertAlign w:val="superscript"/>
        </w:rPr>
        <w:t>62</w:t>
      </w:r>
      <w:r>
        <w:rPr>
          <w:rFonts w:ascii="Adobe 楷体 Std R" w:hAnsi="Adobe 楷体 Std R" w:eastAsia="Adobe 楷体 Std R"/>
        </w:rPr>
        <w:t>次日，就是预备日的第二天，祭司长和法利赛人聚集来见彼拉多，说：</w:t>
      </w:r>
      <w:r>
        <w:rPr>
          <w:vertAlign w:val="superscript"/>
        </w:rPr>
        <w:t>63</w:t>
      </w:r>
      <w:r>
        <w:rPr>
          <w:rFonts w:ascii="Adobe 楷体 Std R" w:hAnsi="Adobe 楷体 Std R" w:eastAsia="Adobe 楷体 Std R"/>
        </w:rPr>
        <w:t>“大人，我们记得那诱惑人的还活着的时候曾说：‘三日后我要复活。’</w:t>
      </w:r>
      <w:r>
        <w:rPr>
          <w:vertAlign w:val="superscript"/>
        </w:rPr>
        <w:t>64</w:t>
      </w:r>
      <w:r>
        <w:rPr>
          <w:rFonts w:ascii="Adobe 楷体 Std R" w:hAnsi="Adobe 楷体 Std R" w:eastAsia="Adobe 楷体 Std R"/>
        </w:rPr>
        <w:t>因此，请吩咐人将坟墓把守妥当，直到第三日，恐怕他的门徒来，把他偷了去，就告诉百姓说：‘他从死里复活了。’这样，那后来的迷惑比先前的更利害了！”</w:t>
      </w:r>
      <w:r>
        <w:rPr>
          <w:vertAlign w:val="superscript"/>
        </w:rPr>
        <w:t>65</w:t>
      </w:r>
      <w:r>
        <w:rPr>
          <w:rFonts w:ascii="Adobe 楷体 Std R" w:hAnsi="Adobe 楷体 Std R" w:eastAsia="Adobe 楷体 Std R"/>
        </w:rPr>
        <w:t>彼拉多说：“你们有看守的兵，去吧！尽你们所能的把守妥当。”</w:t>
      </w:r>
      <w:r>
        <w:rPr>
          <w:vertAlign w:val="superscript"/>
        </w:rPr>
        <w:t>66</w:t>
      </w:r>
      <w:r>
        <w:rPr>
          <w:rFonts w:ascii="Adobe 楷体 Std R" w:hAnsi="Adobe 楷体 Std R" w:eastAsia="Adobe 楷体 Std R"/>
        </w:rPr>
        <w:t>他们就带着看守的兵同去，封了石头，将坟墓把守妥当。</w:t>
      </w:r>
    </w:p>
    <w:p>
      <w:r>
        <w:rPr>
          <w:b/>
        </w:rPr>
        <w:t xml:space="preserve">28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安息日将尽，七日的头一日，天快亮的时候，抹大拉的马利亚和那个马利亚来看坟墓。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忽然，地大震动；因为有主的使者从天上下来，把石头滚开，坐在上面。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他的相貌如同闪电，衣服洁白如雪。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看守的人就因他吓得浑身乱战，甚至和死人一样。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天使对妇女说：“不要害怕！我知道你们是寻找那钉十字架的耶稣。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他不在这里，照他所说的，已经复活了。你们来看安放主的地方。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快去告诉他的门徒，说他从死里复活了，并且在你们以先往加利利去，在那里你们要见他。看哪，我已经告诉你们了。”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妇女们就急忙离开坟墓，又害怕，又大大地欢喜，跑去要报给他的门徒。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忽然，耶稣遇见她们，说：“愿你们平安！”她们就上前抱住他的脚拜他。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耶稣对她们说：“不要害怕！你们去告诉我的弟兄，叫他们往加利利去，在那里必见我。”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她们去的时候，看守的兵有几个进城去，将所经历的事都报给祭司长。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祭司长和长老聚集商议，就拿许多银钱给兵丁，说：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“你们要这样说：‘夜间我们睡觉的时候，他的门徒来，把他偷去了。’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倘若这话被巡抚听见，有我们劝他，保你们无事。”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兵丁受了银钱，就照所嘱咐他们的去行。这话就传说在犹太人中间，直到今日。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十一个门徒往加利利去，到了耶稣约定的山上。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他们见了耶稣就拜他，然而还有人疑惑。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耶稣进前来，对他们说：“天上地下所有的权柄都赐给我了。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所以，你们要去，使万民作我的门徒，奉父、子、圣灵的名给他们施洗（或译：给他们施洗，归于父、子、圣灵的名）。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凡我所吩咐你们的，都教训他们遵守，我就常与你们同在，直到世界的末了。”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