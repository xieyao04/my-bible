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那鸿书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论尼尼微的默示，就是伊勒歌斯人那鸿所得的默示。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耶和华是忌邪施报的　神。耶和华施报大有忿怒；向他的敌人施报，向他的仇敌怀怒。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耶和华不轻易发怒，大有能力，万不以有罪的为无罪。他乘旋风和暴风而来，云彩为他脚下的尘土。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他斥责海，使海干了，使一切江河干涸。巴珊和迦密的树林衰残；黎巴嫩的花草也衰残了。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大山因他震动；小山也都消化。大地在他面前突起；世界和住在其间的也都如此。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他发忿恨，谁能立得住呢？他发烈怒，谁能当得起呢？他的忿怒如火倾倒；磐石因他崩裂。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耶和华本为善，在患难的日子为人的保障，并且认得那些投靠他的人。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但他必以涨溢的洪水淹没尼尼微，又驱逐仇敌进入黑暗。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尼尼微人哪，设何谋攻击耶和华呢？他必将你们灭绝净尽；灾难不再兴起。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你们像丛杂的荆棘，像喝醉了的人，又如枯干的碎秸全然烧灭。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有一人从你那里出来，图谋邪恶，设恶计攻击耶和华。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耶和华如此说：“尼尼微虽然势力充足，人数繁多，也被剪除，归于无有。犹大啊，我虽然使你受苦，却不再使你受苦。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现在我必从你颈项上折断他的轭，扭开他的绳索。”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耶和华已经出令，指着尼尼微说：“你名下的人必不留后；我必从你神的庙中除灭雕刻的偶像和铸造的偶像；我必因你鄙陋，使你归于坟墓。”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看哪，有报好信传平安之人的脚登山，说：“犹大啊，可以守你的节期，还你所许的愿吧！因为那恶人不再从你中间经过，他已灭绝净尽了。”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尼尼微啊，那打碎邦国的上来攻击你。你要看守保障，谨防道路，使腰强壮，大大勉力。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耶和华复兴雅各的荣华，好像以色列的荣华一样；因为使地空虚的，已经使雅各和以色列空虚，将他们的葡萄枝毁坏了。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他勇士的盾牌是红的，精兵都穿朱红衣服。在他预备争战的日子，战车上的钢铁闪烁如火，柏木把的枪也抡起来了。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车辆在街上（或译：城外）急行，在宽阔处奔来奔去，形状如火把，飞跑如闪电。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尼尼微王招聚他的贵胄；他们步行绊跌，速上城墙，预备挡牌。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河闸开放，宫殿冲没。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王后蒙羞，被人掳去；宫女捶胸，哀鸣如鸽。此乃命定之事。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尼尼微自古以来充满人民，如同聚水的池子；现在居民却都逃跑。虽有人呼喊说：“站住！站住！”却无人回顾。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你们抢掠金银吧！因为所积蓄的无穷，华美的宝器无数。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尼尼微现在空虚荒凉，人心消化，双膝相碰，腰都疼痛，脸都变色。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狮子的洞和少壮狮子喂养之处在哪里呢？公狮母狮小狮游行、无人惊吓之地在哪里呢？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公狮为小狮撕碎许多食物，为母狮掐死活物，把撕碎的、掐死的充满它的洞穴。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万军之耶和华说：“我与你为敌，必将你的车辆焚烧成烟，刀剑也必吞灭你的少壮狮子。我必从地上除灭你所撕碎的，你使者的声音必不再听见。”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祸哉！这流人血的城，充满谎诈和强暴，抢夺的事总不止息。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鞭声响亮，车轮轰轰，马匹踢跳，车辆奔腾，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马兵争先，刀剑发光，枪矛闪烁，被杀的甚多，尸首成了大堆，尸骸无数，人碰着而跌倒，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都因那美貌的妓女多有淫行，惯行邪术，藉淫行诱惑列国，用邪术诱惑（原文是卖）多族。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万军之耶和华说：“我与你为敌；我必揭起你的衣襟，蒙在你脸上，使列国看见你的赤体，使列邦观看你的丑陋。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我必将可憎污秽之物抛在你身上，辱没你，为众目所观。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凡看见你的，都必逃跑离开你，说：‘尼尼微荒凉了！’有谁为你悲伤呢？我何处寻得安慰你的人呢？”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你岂比挪亚们强呢？挪亚们坐落在众河之间，周围有水；海（指尼罗河）作她的濠沟，又作她的城墙。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古实和埃及是她无穷的力量；弗人和路比族是她的帮手。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但她被迁移，被掳去；她的婴孩在各市口上也被摔死。人为她的尊贵人拈阄；她所有的大人都被链子锁着。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你也必喝醉，必被埋藏，并因仇敌的缘故寻求避难所。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你一切保障必像无花果树上初熟的无花果，若一摇撼就落在想吃之人的口中。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你地上的人民如同妇女；你国中的关口向仇敌敞开；你的门闩被火焚烧。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你要打水预备受困；要坚固你的保障，踹土和泥，修补砖窑。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在那里，火必烧灭你；刀必杀戮你，吞灭你如同蝻子。任你加增人数多如蝻子，多如蝗虫吧！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你增添商贾，多过天上的星；蝻子吃尽而去。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你的首领多如蝗虫；你的军长仿佛成群的蚂蚱，天凉的时候齐落在篱笆上，日头一出便都飞去，人不知道落在何处。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亚述王啊，你的牧人睡觉；你的贵胄安歇；你的人民散在山间，无人招聚。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你的损伤无法医治；你的伤痕极其重大。凡听你信息的必都因此向你拍掌。你所行的恶谁没有时常遭遇呢？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