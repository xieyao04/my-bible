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帖撒罗尼迦后书</w:t>
      </w:r>
    </w:p>
    <w:p>
      <w:pPr>
        <w:pStyle w:val="Heading2"/>
      </w:pPr>
      <w:r>
        <w:t>第一章</w:t>
      </w:r>
    </w:p>
    <w:p>
      <w:r>
        <w:t>保罗、西拉、提摩太写信给帖撒罗尼迦、在　神我们的父与主耶稣基督里的教会。愿恩惠、平安从父　神和主耶稣基督归与你们！弟兄们，我们该为你们常常感谢　神，这本是合宜的；因你们的信心格外增长，并且你们众人彼此相爱的心也都充足。甚至我们在　神的各教会里为你们夸口，都因你们在所受的一切逼迫患难中，仍旧存忍耐和信心。这正是　神公义判断的明证，叫你们可算配得　神的国；你们就是为这国受苦。　神既是公义的，就必将患难报应那加患难给你们的人，也必使你们这受患难的人与我们同得平安。那时，主耶稣同他有能力的天使从天上在火焰中显现，要报应那不认识　神和那不听从我主耶稣福音的人。他们要受刑罚，就是永远沉沦，离开主的面和他权能的荣光。这正是主降临、要在他圣徒的身上得荣耀、又在一切信的人身上显为希奇的那日子。我们对你们作的见证，你们也信了。因此，我们常为你们祷告，愿我们的　神看你们配得过所蒙的召，又用大能成就你们一切所羡慕的良善和一切因信心所做的工夫，叫我们主耶稣的名在你们身上得荣耀，你们也在他身上得荣耀，都照着我们的　神并主耶稣基督的恩。</w:t>
      </w:r>
    </w:p>
    <w:p>
      <w:pPr>
        <w:pStyle w:val="Heading2"/>
      </w:pPr>
      <w:r>
        <w:t>第二章</w:t>
      </w:r>
    </w:p>
    <w:p>
      <w:r>
        <w:t>弟兄们，论到我们主耶稣基督降临和我们到他那里聚集，我劝你们：无论有灵、有言语、有冒我名的书信，说主的日子现在（现在：或译就）到了，不要轻易动心，也不要惊慌。人不拘用什么法子，你们总不要被他诱惑；因为那日子以前，必有离道反教的事，并有那大罪人，就是沉沦之子，显露出来。他是抵挡主，高抬自己，超过一切称为神的和一切受人敬拜的，甚至坐在　神的殿里，自称是　神。我还在你们那里的时候，曾把这些事告诉你们，你们不记得吗？现在你们也知道，那拦阻他的是什么，是叫他到了的时候才可以显露。因为那不法的隐意已经发动，只是现在有一个拦阻的，等到那拦阻的被除去，那时这不法的人必显露出来。主耶稣要用口中的气灭绝他，用降临的荣光废掉他。这不法的人来，是照撒但的运动，行各样的异能、神迹，和一切虚假的奇事，并且在那沉沦的人身上行各样出于不义的诡诈；因他们不领受爱真理的心，使他们得救。故此，　神就给他们一个生发错误的心，叫他们信从虚谎，使一切不信真理、倒喜爱不义的人都被定罪。主所爱的弟兄们哪，我们本该常为你们感谢　神；因为他从起初拣选了你们，叫你们因信真道，又被圣灵感动，成为圣洁，能以得救。　神藉我们所传的福音召你们到这地步，好得着我们主耶稣基督的荣光。所以，弟兄们，你们要站立得稳，凡所领受的教训，不拘是我们口传的，是信上写的，都要坚守。但愿我们主耶稣基督和那爱我们、开恩将永远的安慰并美好的盼望赐给我们的父　神，安慰你们的心，并且在一切善行善言上坚固你们。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