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玛拉基书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耶和华藉玛拉基传给以色列的默示。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耶和华说：“我曾爱你们。”你们却说：“你在何事上爱我们呢？”耶和华说：“以扫不是雅各的哥哥吗？我却爱雅各，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恶以扫，使他的山岭荒凉，把他的地业交给旷野的野狗。”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以东人说：“我们现在虽被毁坏，却要重建荒废之处。”万军之耶和华如此说：“任他们建造，我必拆毁；人必称他们的地为‘罪恶之境’；称他们的民为‘耶和华永远恼怒之民’。”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你们必亲眼看见，也必说：“愿耶和华在以色列境界之外被尊为大！”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“藐视我名的祭司啊，万军之耶和华对你们说：儿子尊敬父亲，仆人敬畏主人；我既为父亲，尊敬我的在哪里呢？我既为主人，敬畏我的在哪里呢？你们却说：‘我们在何事上藐视你的名呢？’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你们将污秽的食物献在我的坛上，且说：‘我们在何事上污秽你呢？’因你们说，耶和华的桌子是可藐视的。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你们将瞎眼的献为祭物，这不为恶吗？将瘸腿的、有病的献上，这不为恶吗？你献给你的省长，他岂喜悦你，岂能看你的情面吗？这是万军之耶和华说的。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现在我劝你们恳求　神，他好施恩与我们。这妄献的事，既由你们经手，他岂能看你们的情面吗？这是万军之耶和华说的。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甚愿你们中间有一人关上殿门，免得你们徒然在我坛上烧火。万军之耶和华说：“我不喜悦你们，也不从你们手中收纳供物。”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万军之耶和华说：“从日出之地到日落之处，我的名在外邦中必尊为大。在各处，人必奉我的名烧香，献洁净的供物，因为我的名在外邦中必尊为大。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你们却亵渎我的名，说：‘耶和华的桌子是污秽的，其上的食物是可藐视的。’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你们又说：‘这些事何等烦琐！’并嗤之以鼻。这是万军之耶和华说的。你们把抢夺的、瘸腿的、有病的拿来献上为祭。我岂能从你们手中收纳呢？这是耶和华说的。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行诡诈的在群中有公羊，他许愿却用有残疾的献给主，这人是可咒诅的。因为我是大君王，我的名在外邦中是可畏的。这是万军之耶和华说的。”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“众祭司啊，这诫命是传给你们的。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万军之耶和华说：你们若不听从，也不放在心上，将荣耀归与我的名，我就使咒诅临到你们，使你们的福分变为咒诅；因你们不把诫命放在心上，我已经咒诅你们了。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我必斥责你们的种子，又把你们牺牲的粪抹在你们的脸上；你们要与粪一同除掉。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你们就知道我传这诫命给你们，使我与利未（或译：利未人）所立的约可以常存。这是万军之耶和华说的。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我曾与他立生命和平安的约。我将这两样赐给他，使他存敬畏的心，他就敬畏我，惧怕我的名。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真实的律法在他口中，他嘴里没有不义的话。他以平安和正直与我同行，使多人回头离开罪孽。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祭司的嘴里当存知识，人也当由他口中寻求律法，因为他是万军之耶和华的使者。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你们却偏离正道，使许多人在律法上跌倒。你们废弃我与利未所立的约。这是万军之耶和华说的。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所以我使你们被众人藐视，看为下贱；因你们不守我的道，竟在律法上瞻徇情面。”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我们岂不都是一位父吗？岂不是一位　神所造的吗？我们各人怎么以诡诈待弟兄，背弃了　神与我们列祖所立的约呢？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犹大人行事诡诈，并且在以色列和耶路撒冷中行一件可憎的事；因为犹大人亵渎耶和华所喜爱的圣洁（或译：圣地），娶侍奉外邦神的女子为妻。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凡行这事的，无论何人（何人：原文是叫醒的，答应的），就是献供物给万军之耶和华，耶和华也必从雅各的帐棚中剪除他。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你们又行了一件这样的事，使前妻叹息哭泣的眼泪遮盖耶和华的坛，以致耶和华不再看顾那供物，也不乐意从你们手中收纳。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你们还说：“这是为什么呢？”因耶和华在你和你幼年所娶的妻中间作见证。她虽是你的配偶，又是你盟约的妻，你却以诡诈待她。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虽然　神有灵的余力能造多人，他不是单造一人吗？为何只造一人呢？乃是他愿人得虔诚的后裔。所以当谨守你们的心，谁也不可以诡诈待幼年所娶的妻。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耶和华以色列的　神说：“休妻的事和以强暴待妻的人都是我所恨恶的！所以当谨守你们的心，不可行诡诈。”这是万军之耶和华说的。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你们用言语烦琐耶和华，你们还说：“我们在何事上烦琐他呢？”因为你们说：“凡行恶的，耶和华眼看为善，并且他喜悦他们”；或说：“公义的　神在哪里呢？”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万军之耶和华说：“我要差遣我的使者在我前面预备道路。你们所寻求的主必忽然进入他的殿；立约的使者，就是你们所仰慕的，快要来到。”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他来的日子，谁能当得起呢？他显现的时候，谁能立得住呢？因为他如炼金之人的火，如漂布之人的碱。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他必坐下如炼净银子的，必洁净利未人，熬炼他们像金银一样；他们就凭公义献供物给耶和华。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那时，犹大和耶路撒冷所献的供物必蒙耶和华悦纳，仿佛古时之日、上古之年。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万军之耶和华说：“我必临近你们，施行审判。我必速速作见证，警戒行邪术的、犯奸淫的、起假誓的、亏负人之工价的、欺压寡妇孤儿的、屈枉寄居的，和不敬畏我的。”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“因我耶和华是不改变的，所以你们雅各之子没有灭亡。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万军之耶和华说：从你们列祖的日子以来，你们常常偏离我的典章而不遵守。现在你们要转向我，我就转向你们。你们却问说：‘我们如何才是转向呢？’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人岂可夺取　神之物呢？你们竟夺取我的供物。你们却说：‘我们在何事上夺取你的供物呢？’就是你们在当纳的十分之一和当献的供物上。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因你们通国的人都夺取我的供物，咒诅就临到你们身上。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万军之耶和华说：你们要将当纳的十分之一全然送入仓库，使我家有粮，以此试试我，是否为你们敞开天上的窗户，倾福与你们，甚至无处可容。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万军之耶和华说：我必为你们斥责蝗虫（原文是吞噬者），不容它毁坏你们的土产。你们田间的葡萄树在未熟之先也不掉果子。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万军之耶和华说：万国必称你们为有福的，因你们的地必成为喜乐之地。”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耶和华说：“你们用话顶撞我，你们还说：‘我们用什么话顶撞了你呢？’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你们说：‘侍奉　神是徒然的，遵守　神所吩咐的，在万军之耶和华面前苦苦斋戒，有什么益处呢？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如今我们称狂傲的人为有福，并且行恶的人得建立；他们虽然试探　神，却得脱离灾难。’”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那时，敬畏耶和华的彼此谈论，耶和华侧耳而听，且有纪念册在他面前，记录那敬畏耶和华、思念他名的人。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万军之耶和华说：“在我所定的日子，他们必属我，特特归我。我必怜恤他们，如同人怜恤服侍自己的儿子。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那时你们必归回，将善人和恶人，侍奉　神的和不侍奉　神的，分别出来。”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万军之耶和华说：“那日临近，势如烧着的火炉，凡狂傲的和行恶的必如碎秸，在那日必被烧尽，根本枝条一无存留。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但向你们敬畏我名的人必有公义的日头出现，其光线（原文是翅膀）有医治之能。你们必出来跳跃如圈里的肥犊。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你们必践踏恶人；在我所定的日子，他们必如灰尘在你们脚掌之下。这是万军之耶和华说的。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“你们当记念我仆人摩西的律法，就是我在何烈山为以色列众人所吩咐他的律例典章。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“看哪，耶和华大而可畏之日未到以前，我必差遣先知以利亚到你们那里去。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他必使父亲的心转向儿女，儿女的心转向父亲，免得我来咒诅遍地。”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