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提多书</w:t>
      </w:r>
    </w:p>
    <w:p>
      <w:pPr>
        <w:pStyle w:val="Heading2"/>
      </w:pPr>
      <w:r>
        <w:t>第一章</w:t>
      </w:r>
    </w:p>
    <w:p>
      <w:r>
        <w:t xml:space="preserve">　神的仆人，耶稣基督的使徒保罗，凭着　神选民的信心与敬虔真理的知识，盼望那无谎言的　神在万古之先所应许的永生，到了日期，藉着传扬的工夫把他的道显明了；这传扬的责任是按着　神我们救主的命令交托了我。现在写信给提多，就是照着我们共信之道作我真儿子的。愿恩惠、平安从父　神和我们的救主基督耶稣归与你！我从前留你在克里特，是要你将那没有办完的事都办整齐了，又照我所吩咐你的，在各城设立长老。若有无可指责的人，只作一个妇人的丈夫，儿女也是信主的，没有人告他们是放荡不服约束的，就可以设立。监督既是　神的管家，必须无可指责，不任性，不暴躁，不因酒滋事，不打人，不贪无义之财；乐意接待远人，好善，庄重，公平，圣洁自持；坚守所教真实的道理，就能将纯正的教训劝化人，又能把争辩的人驳倒了。因为有许多人不服约束，说虚空话欺哄人；那奉割礼的更是这样。这些人的口总要堵住。他们因贪不义之财，将不该教导的教导人，败坏人的全家。有克里特人中的一个本地先知说：“克里特人常说谎话，乃是恶兽，又馋又懒。”这个见证是真的。所以，你要严严地责备他们，使他们在真道上纯全无疵，不听犹太人荒谬的言语和离弃真道之人的诫命。在洁净的人，凡物都洁净；在污秽不信的人，什么都不洁净，连心地和天良也都污秽了。他们说是认识　神，行事却和他相背；本是可憎恶的，是悖逆的，在各样善事上是可废弃的。</w:t>
      </w:r>
    </w:p>
    <w:p>
      <w:pPr>
        <w:pStyle w:val="Heading2"/>
      </w:pPr>
      <w:r>
        <w:t>第二章</w:t>
      </w:r>
    </w:p>
    <w:p>
      <w:r>
        <w:t>但你所讲的总要合乎那纯正的道理。劝老年人要有节制、端庄、自守，在信心、爱心、忍耐上都要纯全无疵。又劝老年妇人，举止行动要恭敬，不说谗言，不给酒作奴仆，用善道教训人，好指教少年妇人，爱丈夫，爱儿女，谨守，贞洁，料理家务，待人有恩，顺服自己的丈夫，免得　神的道理被毁谤。又劝少年人要谨守。你自己凡事要显出善行的榜样；在教训上要正直、端庄，言语纯全，无可指责，叫那反对的人，既无处可说我们的不是，便自觉羞愧。劝仆人要顺服自己的主人，凡事讨他的喜欢，不可顶撞他，不可私拿东西，要显为忠诚，以致凡事尊荣我们救主　神的道。因为　神救众人的恩典已经显明出来，教训我们除去不敬虔的心和世俗的情欲，在今世自守、公义、敬虔度日，等候所盼望的福，并等候至大的　神和（或无“和“字）我们救主耶稣基督的荣耀显现。他为我们舍了自己，要赎我们脱离一切罪恶，又洁净我们，特作自己的子民，热心为善。这些事你要讲明，劝戒人，用各等权柄责备人；不可叫人轻看你。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