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诗篇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不从恶人的计谋，不站罪人的道路，不坐亵慢人的座位，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惟喜爱耶和华的律法，昼夜思想，这人便为有福！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他要像一棵树栽在溪水旁，按时候结果子，叶子也不枯干。凡他所做的尽都顺利。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恶人并不是这样，乃像糠秕被风吹散。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因此，当审判的时候、恶人必站立不住；罪人在义人的会中也是如此。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因为耶和华知道义人的道路；恶人的道路却必灭亡。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外邦为什么争闹？万民为什么谋算虚妄的事？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世上的君王一齐起来，臣宰一同商议，要敌挡耶和华并他的受膏者，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说：“我们要挣开他们的捆绑，脱去他们的绳索。”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那坐在天上的必发笑；主必嗤笑他们。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那时，他要在怒中责备他们，在烈怒中惊吓他们，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说：“我已经立我的君在锡安我的圣山上了。”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受膏者说：“我要传圣旨。耶和华曾对我说：‘你是我的儿子，我今日生你。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你求我，我就将列国赐你为基业，将地极赐你为田产。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你必用铁杖打破他们；你必将他们如同窑匠的瓦器摔碎。’”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现在，你们君王应当省悟！你们世上的审判官该受管教！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当存畏惧侍奉耶和华，又当存战兢而快乐。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当以嘴亲子，恐怕他发怒，你们便在道中灭亡，因为他的怒气快要发作。凡投靠他的，都是有福的。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耶和华啊，我的敌人何其加增；有许多人起来攻击我。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有许多人议论我说：“他得不着　神的帮助。”（细拉）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但你耶和华是我四围的盾牌，是我的荣耀，又是叫我抬起头来的。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我用我的声音求告耶和华，他就从他的圣山上应允我。（细拉）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我躺下睡觉，我醒着，耶和华都保佑我。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虽有成万的百姓来周围攻击我，我也不怕。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耶和华啊，求你起来！我的　神啊，求你救我！因为你打了我一切仇敌的腮骨，敲碎了恶人的牙齿。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救恩属乎耶和华；愿你赐福给你的百姓。（细拉）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显我为义的　神啊，我呼吁的时候，求你应允我！我在困苦中，你曾使我宽广；现在求你怜恤我，听我的祷告！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你们这上流人哪，你们将我的尊荣变为羞辱要到几时呢？你们喜爱虚妄，寻找虚假，要到几时呢？（细拉）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你们要知道，耶和华已经分别虔诚人归他自己；我求告耶和华，他必听我。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你们应当畏惧，不可犯罪；在床上的时候，要心里思想，并要肃静。（细拉）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当献上公义的祭，又当倚靠耶和华。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有许多人说：“谁能指示我们什么好处？”耶和华啊，求你仰起脸来，光照我们。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你使我心里快乐，胜过那丰收五谷新酒的人。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我必安然躺下睡觉，因为独有你耶和华使我安然居住。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耶和华啊，求你留心听我的言语，顾念我的心思！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我的王我的　神啊，求你垂听我呼求的声音！因为我向你祈祷。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耶和华啊，早晨你必听我的声音；早晨我必向你陈明我的心意，并要警醒！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因为你不是喜悦恶事的　神，恶人不能与你同居。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狂傲人不能站在你眼前；凡作孽的，都是你所恨恶的。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说谎言的，你必灭绝；好流人血弄诡诈的，都为耶和华所憎恶。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至于我，我必凭你丰盛的慈爱进入你的居所；我必存敬畏你的心向你的圣殿下拜。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耶和华啊，求你因我的仇敌，凭你的公义引领我，使你的道路在我面前正直。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因为，他们的口中没有诚实；他们的心里满有邪恶；他们的喉咙是敞开的坟墓；他们用舌头谄媚人。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 xml:space="preserve">　神啊，求你定他们的罪！愿他们因自己的计谋跌倒；愿你在他们许多的过犯中把他们逐出，因为他们背叛了你。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凡投靠你的，愿他们喜乐，时常欢呼，因为你护庇他们；又愿那爱你名的人都靠你欢欣。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因为你必赐福与义人；耶和华啊，你必用恩惠如同盾牌四面护卫他。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耶和华啊，求你不要在怒中责备我，也不要在烈怒中惩罚我！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耶和华啊，求你可怜我，因为我软弱。耶和华啊，求你医治我，因为我的骨头发战。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我心也大大地惊惶。耶和华啊，你要到几时才救我呢？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耶和华啊，求你转回搭救我！因你的慈爱拯救我。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因为，在死地无人记念你，在阴间有谁称谢你？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我因唉哼而困乏；我每夜流泪，把床榻漂起，把褥子湿透。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我因忧愁眼睛干瘪，又因我一切的敌人眼睛昏花。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你们一切作孽的人，离开我吧！因为耶和华听了我哀哭的声音。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耶和华听了我的恳求；耶和华必收纳我的祷告。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我的一切仇敌都必羞愧，大大惊惶；他们必要退后，忽然羞愧。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耶和华我的　神啊，我投靠你！求你救我脱离一切追赶我的人，将我救拔出来！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恐怕他们像狮子撕裂我，甚至撕碎，无人搭救。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耶和华我的　神啊，我若行了这事，若有罪孽在我手里，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我若以恶报那与我交好的人（连那无故与我为敌的，我也救了他），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就任凭仇敌追赶我，直到追上，将我的性命踏在地下，使我的荣耀归于灰尘。（细拉）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耶和华啊，求你在怒中起来，挺身而立，抵挡我敌人的暴怒！求你为我兴起！你已经命定施行审判！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愿众民的会环绕你！愿你从其上归于高位！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耶和华向众民施行审判；耶和华啊，求你按我的公义和我心中的纯正判断我。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愿恶人的恶断绝！愿你坚立义人！因为公义的　神察验人的心肠肺腑。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 xml:space="preserve">　神是我的盾牌；他拯救心里正直的人。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 xml:space="preserve">　神是公义的审判者，又是天天向恶人发怒的　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若有人不回头，他的刀必磨快，弓必上弦，预备妥当了。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他也预备了杀人的器械；他所射的是火箭。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试看恶人因奸恶而劬劳，所怀的是毒害，所生的是虚假。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他掘了坑，又挖深了，竟掉在自己所挖的阱里。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他的毒害必临到他自己的头上；他的强暴必落到他自己的脑袋上。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我要照着耶和华的公义称谢他，歌颂耶和华至高者的名。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耶和华我们的主啊，你的名在全地何其美！你将你的荣耀彰显于天。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你因敌人的缘故，从婴孩和吃奶的口中，建立了能力，使仇敌和报仇的闭口无言。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我观看你指头所造的天，并你所陈设的月亮星宿，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便说：人算什么，你竟顾念他！世人算什么，你竟眷顾他！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你叫他比天使（或译：　神）微小一点，并赐他荣耀尊贵为冠冕。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你派他管理你手所造的，使万物，就是一切的羊牛、田野的兽、空中的鸟、海里的鱼，凡经行海道的，都服在他的脚下。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耶和华我们的主啊，你的名在全地何其美！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我要一心称谢耶和华；我要传扬你一切奇妙的作为。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我要因你欢喜快乐；至高者啊，我要歌颂你的名！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我的仇敌转身退去的时候，他们一见你的面就跌倒灭亡。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因你已经为我伸冤，为我辨屈；你坐在宝座上，按公义审判。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你曾斥责外邦，你曾灭绝恶人；你曾涂抹他们的名，直到永永远远。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仇敌到了尽头；他们被毁坏，直到永远。你拆毁他们的城邑，连他们的名号都归于无有。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惟耶和华坐着为王，直到永远；他已经为审判设摆他的宝座。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他要按公义审判世界，按正直判断万民。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耶和华又要给受欺压的人作高台，在患难的时候作高台。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耶和华啊，认识你名的人要倚靠你，因你没有离弃寻求你的人。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应当歌颂居锡安的耶和华，将他所行的传扬在众民中。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因为那追讨流人血之罪的，他记念受屈的人，不忘记困苦人的哀求。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耶和华啊，你是从死门把我提拔起来的；求你怜恤我，看那恨我的人所加给我的苦难，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好叫我述说你一切的美德；我必在锡安城（原文是女子）的门因你的救恩欢乐。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外邦人陷在自己所掘的坑中；他们的脚在自己暗设的网罗里缠住了。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耶和华已将自己显明了，他已施行审判；恶人被自己手所做的缠住了（或译：他叫恶人被自己手所做的累住了）。（细拉）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恶人，就是忘记　神的外邦人，都必归到阴间。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穷乏人必不永久被忘；困苦人的指望必不永远落空。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耶和华啊，求你起来，不容人得胜！愿外邦人在你面前受审判！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耶和华啊，求你使外邦人恐惧；愿他们知道自己不过是人。（细拉）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耶和华啊，你为什么站在远处？在患难的时候为什么隐藏？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恶人在骄横中把困苦人追得火急；愿他们陷在自己所设的计谋里。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因为恶人以心愿自夸；贪财的背弃耶和华，并且轻慢他（或译：他祝福贪财的，却轻慢耶和华）。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恶人面带骄傲，说：耶和华必不追究；他一切所想的都以为没有　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凡他所做的，时常稳固；你的审判超过他的眼界。至于他一切的敌人，他都向他们喷气。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他心里说：“我必不动摇，世世代代不遭灾难。”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他满口是咒骂、诡诈、欺压，舌底是毒害、奸恶。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他在村庄埋伏等候；他在隐密处杀害无辜的人。他的眼睛窥探无倚无靠的人；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他埋伏在暗地，如狮子蹲在洞中。他埋伏，要掳去困苦人；他拉网，就把困苦人掳去。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他屈身蹲伏，无倚无靠的人就倒在他爪牙（爪牙：或译强暴人）之下。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他心里说：“　神竟忘记了；他掩面永不观看。”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耶和华啊，求你起来！　神啊，求你举手，不要忘记困苦人！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恶人为何轻慢　神，心里说：“你必不追究”？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其实你已经观看；因为奸恶毒害，你都看见了，为要以手施行报应。无倚无靠的人把自己交托你；你向来是帮助孤儿的。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愿你打断恶人的膀臂；至于坏人，愿你追究他的恶，直到净尽。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耶和华永永远远为王；外邦人从他的地已经灭绝了。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耶和华啊，谦卑人的心愿，你早已知道（原文是听见）。你必预备他们的心，也必侧耳听他们的祈求，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为要给孤儿和受欺压的人伸冤，使强横的人不再威吓他们。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我是投靠耶和华；你们怎么对我说：“你当像鸟飞往你的山去。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看哪，恶人弯弓，把箭搭在弦上，要在暗中射那心里正直的人。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根基若毁坏，义人还能做什么呢？”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耶和华在他的圣殿里；耶和华的宝座在天上；他的慧眼察看世人。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耶和华试验义人；惟有恶人和喜爱强暴的人，他心里恨恶。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他要向恶人密布网罗；有烈火、硫磺、热风，作他们杯中的份。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因为耶和华是公义的，他喜爱公义；正直人必得见他的面。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耶和华啊，求你帮助，因虔诚人断绝了；世人中间的忠信人没有了。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人人向邻舍说谎；他们说话，是嘴唇油滑，心口不一。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凡油滑的嘴唇和夸大的舌头，耶和华必要剪除。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他们曾说：“我们必能以舌头得胜；我们的嘴唇是我们自己的，谁能作我们的主呢？”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耶和华说：“因为困苦人的冤屈和贫穷人的叹息，我现在要起来，把他安置在他所切慕的稳妥之地。”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耶和华的言语是纯净的言语，如同银子在泥炉中炼过七次。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耶和华啊，你必保护他们；你必保佑他们永远脱离这世代的人。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下流人在世人中升高，就有恶人到处游行。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耶和华啊，你忘记我要到几时呢？要到永远吗？你掩面不顾我要到几时呢？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我心里筹算，终日愁苦，要到几时呢？我的仇敌升高压制我，要到几时呢？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耶和华我的　神啊，求你看顾我，应允我！使我眼目光明，免得我沉睡至死；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免得我的仇敌说：“我胜了他”；免得我的敌人在我摇动的时候喜乐。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但我倚靠你的慈爱；我的心因你的救恩快乐。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我要向耶和华歌唱，因他用厚恩待我。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愚顽人心里说：“没有　神。”他们都是邪恶，行了可憎恶的事；没有一个人行善。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耶和华从天上垂看世人，要看有明白的没有，有寻求　神的没有。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他们都偏离正路，一同变为污秽；并没有行善的，连一个也没有。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作孽的都没有知识吗？他们吞吃我的百姓，如同吃饭一样，并不求告耶和华。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他们在那里大大地害怕，因为　神在义人的族类中。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你们叫困苦人的谋算变为羞辱；然而耶和华是他的避难所。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但愿以色列的救恩从锡安而出，耶和华救回他被掳的子民。那时，雅各要快乐，以色列要欢喜。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耶和华啊，谁能寄居你的帐幕？谁能住在你的圣山？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就是行为正直、做事公义、心里说实话的人。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他不以舌头谗谤人，不恶待朋友，也不随伙毁谤邻里。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他眼中藐视匪类，却尊重那敬畏耶和华的人。他发了誓，虽然自己吃亏也不更改。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他不放债取利，不受贿赂以害无辜。行这些事的人必永不动摇。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神啊，求你保佑我，因为我投靠你。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我的心哪，你曾对耶和华说：“你是我的主，我的好处不在你以外。”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论到世上的圣民，他们又美又善，是我最喜悦的。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以别神代替耶和华的（或译：送礼物给别神的），他们的愁苦必加增；他们所浇奠的血我不献上；我嘴唇也不提别神的名号。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耶和华是我的产业，是我杯中的份；我所得的，你为我持守。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用绳量给我的地界，坐落在佳美之处；我的产业实在美好。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我必称颂那指教我的耶和华；我的心肠在夜间也警戒我。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我将耶和华常摆在我面前，因他在我右边，我便不致摇动。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因此，我的心欢喜，我的灵（原文是荣耀）快乐；我的肉身也要安然居住。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因为你必不将我的灵魂撇在阴间，也不叫你的圣者见朽坏。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你必将生命的道路指示我。在你面前有满足的喜乐；在你右手中有永远的福乐。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耶和华啊，求你听闻公义，侧耳听我的呼吁；求你留心听我这不出于诡诈嘴唇的祈祷！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愿我的判语从你面前发出；愿你的眼睛观看公正。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你已经试验我的心；你在夜间鉴察我；你熬炼我，却找不着什么；我立志叫我口中没有过失。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论到人的行为，我藉着你嘴唇的言语自己谨守，不行强暴人的道路。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我的脚踏定了你的路径；我的两脚未曾滑跌。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 xml:space="preserve">　神啊，我曾求告你，因为你必应允我；求你向我侧耳，听我的言语。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求你显出你奇妙的慈爱来；你是那用右手拯救投靠你的，脱离起来攻击他们的人。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求你保护我，如同保护眼中的瞳人；将我隐藏在你翅膀的荫下，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使我脱离那欺压我的恶人，就是围困我要害我命的仇敌。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他们的心被脂油包裹；他们用口说骄傲的话。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他们围困了我们的脚步；他们瞪着眼，要把我们推倒在地。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他像狮子急要抓食，又像少壮狮子蹲伏在暗处。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耶和华啊，求你起来，前去迎敌，将他打倒！用你的刀救护我命脱离恶人。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耶和华啊，求你用手救我脱离世人，脱离那只在今生有福分的世人！你把你的财宝充满他们的肚腹；他们因有儿女就心满意足，将其余的财物留给他们的婴孩。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至于我，我必在义中见你的面；我醒了的时候，得见（或译：着）你的形像就心满意足了。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耶和华，我的力量啊，我爱你！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耶和华是我的岩石，我的山寨，我的救主，我的　神，我的磐石，我所投靠的。他是我的盾牌，是拯救我的角，是我的高台。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我要求告当赞美的耶和华；这样我必从仇敌手中被救出来。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曾有死亡的绳索缠绕我，匪类的急流使我惊惧，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阴间的绳索缠绕我，死亡的网罗临到我。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我在急难中求告耶和华，向我的　神呼求。他从殿中听了我的声音；我在他面前的呼求入了他的耳中。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那时，因他发怒，地就摇撼战抖；山的根基也震动摇撼。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从他鼻孔冒烟上腾；从他口中发火焚烧，连炭也着了。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他又使天下垂，亲自降临，有黑云在他脚下。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他坐着基路伯飞行；他藉着风的翅膀快飞。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他以黑暗为藏身之处，以水的黑暗、天空的厚云为他四围的行宫。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因他面前的光辉，他的厚云行过便有冰雹火炭。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耶和华也在天上打雷；至高者发出声音便有冰雹火炭。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他射出箭来，使仇敌四散；多多发出闪电，使他们扰乱。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耶和华啊，你的斥责一发，你鼻孔的气一出，海底就出现，大地的根基也显露。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他从高天伸手抓住我，把我从大水中拉上来。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他救我脱离我的劲敌和那些恨我的人，因为他们比我强盛。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我遭遇灾难的日子，他们来攻击我；但耶和华是我的倚靠。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他又领我到宽阔之处；他救拔我，因他喜悦我。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耶和华按着我的公义报答我，按着我手中的清洁赏赐我。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因为我遵守了耶和华的道，未曾作恶离开我的　神。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他的一切典章常在我面前；他的律例我也未曾丢弃。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我在他面前作了完全人；我也保守自己远离我的罪孽。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所以，耶和华按我的公义，按我在他眼前手中的清洁偿还我。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慈爱的人，你以慈爱待他；完全的人，你以完全待他。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清洁的人，你以清洁待他；乖僻的人，你以弯曲待他。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困苦的百姓，你必拯救；高傲的眼目，你必使他降卑。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你必点着我的灯；耶和华我的　神必照明我的黑暗。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我藉着你冲入敌军，藉着我的　神跳过墙垣。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至于　神，他的道是完全的；耶和华的话是炼净的。凡投靠他的，他便作他们的盾牌。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除了耶和华，谁是　神呢？除了我们的　神，谁是磐石呢？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惟有那以力量束我的腰、使我行为完全的，他是　神。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他使我的脚快如母鹿的蹄，又使我在高处安稳。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他教导我的手能以争战，甚至我的膀臂能开铜弓。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你把你的救恩给我作盾牌；你的右手扶持我；你的温和使我为大。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你使我脚下的地步宽阔；我的脚未曾滑跌。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我要追赶我的仇敌，并要追上他们；不将他们灭绝，我总不归回。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我要打伤他们，使他们不能起来；他们必倒在我的脚下。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因为你曾以力量束我的腰，使我能争战；你也使那起来攻击我的都服在我以下。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你又使我的仇敌在我面前转背逃跑，叫我能以剪除那恨我的人。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他们呼求，却无人拯救；就是呼求耶和华，他也不应允。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我捣碎他们，如同风前的灰尘，倒出他们，如同街上的泥土。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你救我脱离百姓的争竞，立我作列国的元首；我素不认识的民必侍奉我。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他们一听见我的名声就必顺从我；外邦人要投降我。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外邦人要衰残，战战兢兢地出他们的营寨。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耶和华是活　神。愿我的磐石被人称颂；愿救我的　神被人尊崇。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这位　神，就是那为我伸冤、使众民服在我以下的。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你救我脱离仇敌，又把我举起，高过那些起来攻击我的；你救我脱离强暴的人。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耶和华啊，因此我要在外邦中称谢你，歌颂你的名。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耶和华赐极大的救恩给他所立的王，施慈爱给他的受膏者，就是给大卫和他的后裔，直到永远。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诸天述说　神的荣耀；穹苍传扬他的手段。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这日到那日发出言语；这夜到那夜传出知识。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无言无语，也无声音可听。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他的量带通遍天下，他的言语传到地极。　神在其间为太阳安设帐幕；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太阳如同新郎出洞房，又如勇士欢然奔路。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它从天这边出来，绕到天那边，没有一物被隐藏不得它的热气。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耶和华的律法全备，能苏醒人心；耶和华的法度确定，能使愚人有智慧。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耶和华的训词正直，能快活人的心；耶和华的命令清洁，能明亮人的眼目。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耶和华的道理洁净，存到永远；耶和华的典章真实，全然公义。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都比金子可羡慕，且比极多的精金可羡慕；比蜜甘甜，且比蜂房下滴的蜜甘甜。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况且你的仆人因此受警戒，守着这些便有大赏。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谁能知道自己的错失呢？愿你赦免我隐而未现的过错。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求你拦阻仆人不犯任意妄为的罪，不容这罪辖制我，我便完全，免犯大罪。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耶和华我的磐石，我的救赎主啊，愿我口中的言语、心里的意念在你面前蒙悦纳。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愿耶和华在你遭难的日子应允你；愿名为雅各　神的高举你。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愿他从圣所救助你，从锡安坚固你，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记念你的一切供献，悦纳你的燔祭，（细拉）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将你心所愿的赐给你，成就你的一切筹算。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我们要因你的救恩夸胜，要奉我们　神的名竖立旌旗。愿耶和华成就你一切所求的！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现在我知道耶和华救护他的受膏者，必从他的圣天上应允他，用右手的能力救护他。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有人靠车，有人靠马，但我们要提到耶和华我们　神的名。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他们都屈身仆倒，我们却起来，立得正直。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求耶和华施行拯救；我们呼求的时候，愿王应允我们！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耶和华啊，王必因你的能力欢喜；因你的救恩，他的快乐何其大！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他心里所愿的，你已经赐给他；他嘴唇所求的，你未尝不应允。（细拉）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你以美福迎接他，把精金的冠冕戴在他头上。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他向你求寿，你便赐给他，就是日子长久，直到永远。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他因你的救恩大有荣耀；你又将尊荣威严加在他身上。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你使他有洪福，直到永远，又使他在你面前欢喜快乐。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王倚靠耶和华，因至高者的慈爱必不摇动。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你的手要搜出你的一切仇敌；你的右手要搜出那些恨你的人。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你发怒的时候，要使他们如在炎热的火炉中。耶和华要在他的震怒中吞灭他们；那火要把他们烧尽了。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你必从世上灭绝他们的子孙（原文是果子），从人间灭绝他们的后裔。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因为他们有意加害于你；他们想出计谋，却不能作成。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你必使他们转背逃跑，向他们的脸搭箭在弦。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耶和华啊，愿你因自己的能力显为至高！这样，我们就唱诗，歌颂你的大能。</w:t>
      </w:r>
    </w:p>
    <w:p>
      <w:r>
        <w:rPr>
          <w:b/>
        </w:rPr>
        <w:t xml:space="preserve">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我的　神，我的　神！为什么离弃我？为什么远离不救我？不听我唉哼的言语？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　神啊，我白日呼求，你不应允，夜间呼求，并不住声。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但你是圣洁的，是用以色列的赞美为宝座（或译：居所）的。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我们的祖宗倚靠你；他们倚靠你，你便解救他们。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他们哀求你，便蒙解救；他们倚靠你，就不羞愧。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但我是虫，不是人，被众人羞辱，被百姓藐视。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凡看见我的都嗤笑我；他们撇嘴摇头，说：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“他把自己交托耶和华，耶和华可以救他吧！耶和华既喜悦他，可以搭救他吧！”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但你是叫我出母腹的；我在母怀里，你就使我有倚靠的心。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我自出母胎就被交在你手里；从我母亲生我，你就是我的　神。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求你不要远离我！因为急难临近了，没有人帮助我。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有许多公牛围绕我，巴珊大力的公牛四面困住我。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它们向我张口，好像抓撕吼叫的狮子。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我如水被倒出来；我的骨头都脱了节；我心在我里面如蜡熔化。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我的精力枯干，如同瓦片；我的舌头贴在我牙床上。你将我安置在死地的尘土中。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犬类围着我，恶党环绕我；他们扎了我的手，我的脚。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我的骨头，我都能数过；他们瞪着眼看我。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他们分我的外衣，为我的里衣拈阄。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耶和华啊，求你不要远离我！我的救主啊，求你快来帮助我！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求你救我的灵魂脱离刀剑，救我的生命（生命：原文是独一者）脱离犬类，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救我脱离狮子的口；你已经应允我，使我脱离野牛的角。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我要将你的名传与我的弟兄，在会中我要赞美你。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你们敬畏耶和华的人要赞美他！雅各的后裔都要荣耀他！以色列的后裔都要惧怕他！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因为他没有藐视憎恶受苦的人，也没有向他掩面；那受苦之人呼吁的时候，他就垂听。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我在大会中赞美你的话是从你而来的；我要在敬畏耶和华的人面前还我的愿。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谦卑的人必吃得饱足；寻求耶和华的人必赞美他。愿你们的心永远活着！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地的四极都要想念耶和华，并且归顺他；列国的万族都要在你面前敬拜。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因为国权是耶和华的；他是管理万国的。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地上一切丰肥的人必吃喝而敬拜；凡下到尘土中不能存活自己性命的人，都要在他面前下拜。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他必有后裔侍奉他；主所行的事必传与后代。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他们必来把他的公义传给将要生的民，言明这事是他所行的。</w:t>
      </w:r>
    </w:p>
    <w:p>
      <w:r>
        <w:rPr>
          <w:b/>
        </w:rPr>
        <w:t xml:space="preserve">23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耶和华是我的牧者，我必不至缺乏。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他使我躺卧在青草地上，领我在可安歇的水边。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他使我的灵魂苏醒，为自己的名引导我走义路。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我虽然行过死荫的幽谷，也不怕遭害，因为你与我同在；你的杖，你的竿，都安慰我。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在我敌人面前，你为我摆设筵席；你用油膏了我的头，使我的福杯满溢。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我一生一世必有恩惠慈爱随着我；我且要住在耶和华的殿中，直到永远。</w:t>
      </w:r>
    </w:p>
    <w:p>
      <w:r>
        <w:rPr>
          <w:b/>
        </w:rPr>
        <w:t xml:space="preserve">24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地和其中所充满的，世界和住在其间的，都属耶和华。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他把地建立在海上，安定在大水之上。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谁能登耶和华的山？谁能站在他的圣所？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就是手洁心清，不向虚妄，起誓不怀诡诈的人。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他必蒙耶和华赐福，又蒙救他的　神使他成义。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这是寻求耶和华的族类，是寻求你面的雅各。（细拉）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众城门哪，你们要抬起头来！永久的门户，你们要被举起！那荣耀的王将要进来！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荣耀的王是谁呢？就是有力有能的耶和华，在战场上有能的耶和华！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众城门哪，你们要抬起头来！永久的门户，你们要把头抬起！那荣耀的王将要进来！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荣耀的王是谁呢？万军之耶和华，他是荣耀的王！（细拉）</w:t>
      </w:r>
    </w:p>
    <w:p>
      <w:r>
        <w:rPr>
          <w:b/>
        </w:rPr>
        <w:t xml:space="preserve">25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耶和华啊，我的心仰望你。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　神啊，我素来倚靠你；求你不要叫我羞愧，不要叫我的仇敌向我夸胜。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凡等候你的必不羞愧；惟有那无故行奸诈的必要羞愧。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耶和华啊，求你将你的道指示我，将你的路教训我！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求你以你的真理引导我，教训我，因为你是救我的　神。我终日等候你。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耶和华啊，求你记念你的怜悯和慈爱，因为这是亘古以来所常有的。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求你不要记念我幼年的罪愆和我的过犯；耶和华啊，求你因你的恩惠，按你的慈爱记念我。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耶和华是良善正直的，所以他必指示罪人走正路。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他必按公平引领谦卑人，将他的道教训他们。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凡遵守他的约和他法度的人，耶和华都以慈爱诚实待他。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耶和华啊，求你因你的名赦免我的罪，因为我的罪重大。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谁敬畏耶和华，耶和华必指示他当选择的道路。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他必安然居住；他的后裔必承受地土。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耶和华与敬畏他的人亲密；他必将自己的约指示他们。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我的眼目时常仰望耶和华，因为他必将我的脚从网里拉出来。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求你转向我，怜恤我，因为我是孤独困苦。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我心里的愁苦甚多，求你救我脱离我的祸患。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求你看顾我的困苦，我的艰难，赦免我一切的罪。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求你察看我的仇敌，因为他们人多，并且痛痛地恨我。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求你保护我的性命，搭救我，使我不致羞愧，因为我投靠你。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愿纯全、正直保守我，因为我等候你。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 xml:space="preserve">　神啊，求你救赎以色列脱离他一切的愁苦。</w:t>
      </w:r>
    </w:p>
    <w:p>
      <w:r>
        <w:rPr>
          <w:b/>
        </w:rPr>
        <w:t xml:space="preserve">26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耶和华啊，求你为我伸冤，因我向来行事纯全；我又倚靠耶和华，并不摇动。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耶和华啊，求你察看我，试验我，熬炼我的肺腑心肠。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因为你的慈爱常在我眼前，我也按你的真理而行。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我没有和虚谎人同坐，也不与瞒哄人的同群。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我恨恶恶人的会，必不与恶人同坐。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耶和华啊，我要洗手表明无辜，才环绕你的祭坛；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我好发称谢的声音，也要述说你一切奇妙的作为。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耶和华啊，我喜爱你所住的殿和你显荣耀的居所。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不要把我的灵魂和罪人一同除掉；不要把我的性命和流人血的一同除掉。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他们的手中有奸恶，右手满有贿赂。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至于我，却要行事纯全；求你救赎我，怜恤我！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我的脚站在平坦地方；在众会中我要称颂耶和华！</w:t>
      </w:r>
    </w:p>
    <w:p>
      <w:r>
        <w:rPr>
          <w:b/>
        </w:rPr>
        <w:t xml:space="preserve">27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耶和华是我的亮光，是我的拯救，我还怕谁呢？耶和华是我性命的保障（或译：力量），我还惧谁呢？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那作恶的就是我的仇敌，前来吃我肉的时候就绊跌仆倒。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虽有军兵安营攻击我，我的心也不害怕；虽然兴起刀兵攻击我，我必仍旧安稳。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有一件事，我曾求耶和华，我仍要寻求：就是一生一世住在耶和华的殿中，瞻仰他的荣美，在他的殿里求问。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因为我遭遇患难，他必暗暗地保守我；在他亭子里，把我藏在他帐幕的隐密处，将我高举在磐石上。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现在我得以昂首，高过四面的仇敌。我要在他的帐幕里欢然献祭；我要唱诗歌颂耶和华。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耶和华啊，我用声音呼吁的时候，求你垂听；并求你怜恤我，应允我。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你说：“你们当寻求我的面。”那时我心向你说：“耶和华啊，你的面我正要寻求。”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不要向我掩面。不要发怒赶逐仆人，你向来是帮助我的。救我的　神啊，不要丢掉我，也不要离弃我。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我父母离弃我，耶和华必收留我。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耶和华啊，求你将你的道指教我，因我仇敌的缘故引导我走平坦的路。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求你不要把我交给敌人，遂其所愿；因为妄作见证的和口吐凶言的，起来攻击我。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我若不信在活人之地得见耶和华的恩惠，就早已丧胆了。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要等候耶和华！当壮胆，坚固你的心！我再说，要等候耶和华！</w:t>
      </w:r>
    </w:p>
    <w:p>
      <w:r>
        <w:rPr>
          <w:b/>
        </w:rPr>
        <w:t xml:space="preserve">28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耶和华啊，我要求告你！我的磐石啊，不要向我缄默！倘若你向我闭口，我就如将死的人一样。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我呼求你，向你至圣所举手的时候，求你垂听我恳求的声音！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不要把我和恶人并作孽的一同除掉；他们与邻舍说和平话，心里却是奸恶。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愿你按着他们所做的，并他们所行的恶事待他们。愿你照着他们手所做的待他们，将他们所应得的报应加给他们。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他们既然不留心耶和华所行的和他手所做的，他就必毁坏他们，不建立他们。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耶和华是应当称颂的，因为他听了我恳求的声音。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耶和华是我的力量，是我的盾牌；我心里倚靠他就得帮助。所以我心中欢乐，我必用诗歌颂赞他。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耶和华是他百姓的力量，又是他受膏者得救的保障。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求你拯救你的百姓，赐福给你的产业，牧养他们，扶持他们，直到永远。</w:t>
      </w:r>
    </w:p>
    <w:p>
      <w:r>
        <w:rPr>
          <w:b/>
        </w:rPr>
        <w:t xml:space="preserve">29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神的众子啊，你们要将荣耀、能力归给耶和华，归给耶和华！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要将耶和华的名所当得的荣耀归给他，以圣洁的（的：或译为）妆饰敬拜耶和华。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耶和华的声音发在水上；荣耀的　神打雷，耶和华打雷在大水之上。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耶和华的声音大有能力；耶和华的声音满有威严。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耶和华的声音震破香柏树；耶和华震碎黎巴嫩的香柏树。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他也使之跳跃如牛犊，使黎巴嫩和西连跳跃如野牛犊。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耶和华的声音使火焰分岔。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耶和华的声音震动旷野；耶和华震动加低斯的旷野。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耶和华的声音惊动母鹿落胎，树木也脱落净光。凡在他殿中的，都称说他的荣耀。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洪水泛滥之时，耶和华坐着为王；耶和华坐着为王，直到永远。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耶和华必赐力量给他的百姓；耶和华必赐平安的福给他的百姓。</w:t>
      </w:r>
    </w:p>
    <w:p>
      <w:r>
        <w:rPr>
          <w:b/>
        </w:rPr>
        <w:t xml:space="preserve">30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耶和华啊，我要尊崇你，因为你曾提拔我，不叫仇敌向我夸耀。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耶和华我的　神啊，我曾呼求你，你医治了我。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耶和华啊，你曾把我的灵魂从阴间救上来，使我存活，不至于下坑。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耶和华的圣民哪，你们要歌颂他，称赞他可记念的圣名。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因为，他的怒气不过是转眼之间；他的恩典乃是一生之久。一宿虽然有哭泣，早晨便必欢呼。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至于我，我凡事平顺，便说：“我永不动摇。”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耶和华啊，你曾施恩，叫我的江山稳固；你掩了面，我就惊惶。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耶和华啊，我曾求告你；我向耶和华恳求，说：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“我被害流血，下到坑中，有什么益处呢？尘土岂能称赞你，传说你的诚实吗？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耶和华啊，求你应允我，怜恤我！耶和华啊，求你帮助我！”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你已将我的哀哭变为跳舞，将我的麻衣脱去，给我披上喜乐，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好叫我的灵（原文是荣耀）歌颂你，并不住声。耶和华我的　神啊，我要称谢你，直到永远！</w:t>
      </w:r>
    </w:p>
    <w:p>
      <w:r>
        <w:rPr>
          <w:b/>
        </w:rPr>
        <w:t xml:space="preserve">31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耶和华啊，我投靠你；求你使我永不羞愧；凭你的公义搭救我！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求你侧耳而听，快快救我！作我坚固的磐石，拯救我的保障！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因为你是我的岩石，我的山寨；所以，求你为你名的缘故引导我，指点我。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求你救我脱离人为我暗设的网罗，因为你是我的保障。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我将我的灵魂交在你手里；耶和华诚实的　神啊，你救赎了我。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我恨恶那信奉虚无之　神的人；我却倚靠耶和华。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我要为你的慈爱高兴欢喜；因为你见过我的困苦，知道我心中的艰难。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你未曾把我交在仇敌手里；你使我的脚站在宽阔之处。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耶和华啊，求你怜恤我，因为我在急难之中；我的眼睛因忧愁而干瘪，连我的身心也不安舒。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我的生命为愁苦所消耗；我的年岁为叹息所旷废。我的力量因我的罪孽衰败；我的骨头也枯干。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我因一切敌人成了羞辱，在我的邻舍跟前更甚；那认识我的都惧怕我，在外头看见我的都躲避我。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我被人忘记，如同死人，无人记念；我好像破碎的器皿。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我听见了许多人的谗谤，四围都是惊吓；他们一同商议攻击我的时候，就图谋要害我的性命。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耶和华啊，我仍旧倚靠你；我说：“你是我的　神。”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我终身的事在你手中；求你救我脱离仇敌的手和那些逼迫我的人。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求你使你的脸光照仆人，凭你的慈爱拯救我。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耶和华啊，求你叫我不至羞愧，因为我曾呼吁你；求你使恶人羞愧，使他们在阴间缄默无声。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那撒谎的人逞骄傲轻慢，出狂妄的话攻击义人；愿他的嘴哑而无言。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敬畏你、投靠你的人，你为他们所积存的，在世人面前所施行的恩惠是何等大呢！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你必把他们藏在你面前的隐密处，免得遇见人的计谋；你必暗暗地保守他们在亭子里，免受口舌的争闹。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耶和华是应当称颂的，因为他在坚固城里向我施展奇妙的慈爱。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至于我，我曾急促地说：“我从你眼前被隔绝。”然而，我呼求你的时候，你仍听我恳求的声音。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耶和华的圣民哪，你们都要爱他！耶和华保护诚实人，足足报应行事骄傲的人。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凡仰望耶和华的人，你们都要壮胆，坚固你们的心！</w:t>
      </w:r>
    </w:p>
    <w:p>
      <w:r>
        <w:rPr>
          <w:b/>
        </w:rPr>
        <w:t xml:space="preserve">32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得赦免其过、遮盖其罪的，这人是有福的！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凡心里没有诡诈，耶和华不算为有罪的，这人是有福的！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我闭口不认罪的时候，因终日唉哼而骨头枯干。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黑夜白日，你的手在我身上沉重；我的精力耗尽，如同夏天的干旱。（细拉）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我向你陈明我的罪，不隐瞒我的恶。我说：“我要向耶和华承认我的过犯。”你就赦免我的罪恶。（细拉）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为此，凡虔诚人都当趁你可寻找的时候祷告你；大水泛溢的时候，必不能到他那里。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你是我藏身之处；你必保佑我脱离苦难，以得救的乐歌四面环绕我。（细拉）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我要教导你，指示你当行的路；我要定睛在你身上劝戒你。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你不可像那无知的骡马，必用嚼环辔头勒住它；不然，就不能驯服。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恶人必多受苦楚；惟独倚靠耶和华的，必有慈爱四面环绕他。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你们义人应当靠耶和华欢喜快乐；你们心里正直的人都当欢呼。</w:t>
      </w:r>
    </w:p>
    <w:p>
      <w:r>
        <w:rPr>
          <w:b/>
        </w:rPr>
        <w:t xml:space="preserve">33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义人哪，你们应当靠耶和华欢乐；正直人的赞美是合宜的。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你们应当弹琴称谢耶和华，用十弦瑟歌颂他。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应当向他唱新歌，弹得巧妙，声音洪亮。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因为耶和华的言语正直；凡他所作的，尽都诚实。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他喜爱仁义公平；遍地满了耶和华的慈爱。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诸天藉耶和华的命而造；万象藉他口中的气而成。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他聚集海水如垒，收藏深洋在库房。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愿全地都敬畏耶和华！愿世上的居民都惧怕他！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因为他说有，就有，命立，就立。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耶和华使列国的筹算归于无有，使众民的思念无有功效。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耶和华的筹算永远立定；他心中的思念万代常存。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以耶和华为　神的，那国是有福的！他所拣选为自己产业的，那民是有福的！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耶和华从天上观看；他看见一切的世人。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从他的居所往外察看地上一切的居民。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他是那造成他们众人心的，留意他们一切作为的。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君王不能因兵多得胜；勇士不能因力大得救。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靠马得救是枉然的；马也不能因力大救人。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耶和华的眼目看顾敬畏他的人和仰望他慈爱的人，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要救他们的命脱离死亡，并使他们在饥荒中存活。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我们的心向来等候耶和华；他是我们的帮助，我们的盾牌。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我们的心必靠他欢喜，因为我们向来倚靠他的圣名。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耶和华啊，求你照着我们所仰望你的，向我们施行慈爱！</w:t>
      </w:r>
    </w:p>
    <w:p>
      <w:r>
        <w:rPr>
          <w:b/>
        </w:rPr>
        <w:t xml:space="preserve">34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我要时时称颂耶和华；赞美他的话必常在我口中。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我的心必因耶和华夸耀；谦卑人听见，就要喜乐。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你们和我当称耶和华为大，一同高举他的名。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我曾寻求耶和华，他就应允我，救我脱离了一切的恐惧。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凡仰望他的，便有光荣；他们的脸，必不蒙羞。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我这困苦人呼求，耶和华便垂听，救我脱离一切患难。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耶和华的使者在敬畏他的人四围安营，搭救他们。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你们要尝尝主恩的滋味，便知道他是美善；投靠他的人有福了！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耶和华的圣民哪，你们当敬畏他，因敬畏他的一无所缺。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少壮狮子还缺食忍饿，但寻求耶和华的，什么好处都不缺。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众弟子啊，你们当来听我的话！我要将敬畏耶和华的道教训你们。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有何人喜好存活，爱慕长寿，得享美福，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就要禁止舌头不出恶言，嘴唇不说诡诈的话。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要离恶行善，寻求和睦，一心追赶。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耶和华的眼目看顾义人；他的耳朵听他们的呼求。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耶和华向行恶的人变脸，要从世上除灭他们的名号。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义人呼求，耶和华听见了，便救他们脱离一切患难。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耶和华靠近伤心的人，拯救灵性痛悔的人。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义人多有苦难，但耶和华救他脱离这一切，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又保全他一身的骨头，连一根也不折断。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恶必害死恶人；恨恶义人的，必被定罪。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耶和华救赎他仆人的灵魂；凡投靠他的，必不致定罪。</w:t>
      </w:r>
    </w:p>
    <w:p>
      <w:r>
        <w:rPr>
          <w:b/>
        </w:rPr>
        <w:t xml:space="preserve">35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耶和华啊，与我相争的，求你与他们相争！与我相战的，求你与他们相战！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拿着大小的盾牌，起来帮助我。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抽出枪来，挡住那追赶我的；求你对我的灵魂说：“我是拯救你的。”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愿那寻索我命的，蒙羞受辱！愿那谋害我的，退后羞愧！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愿他们像风前的糠，有耶和华的使者赶逐他们。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愿他们的道路又暗又滑，有耶和华的使者追赶他们。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因他们无故地为我暗设网罗，无故地挖坑，要害我的性命。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愿灾祸忽然临到他身上！愿他暗设的网缠住自己！愿他落在其中遭灾祸！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我的心必靠耶和华快乐，靠他的救恩高兴。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我的骨头都要说：“耶和华啊，谁能像你救护困苦人脱离那比他强壮的，救护困苦穷乏人脱离那抢夺他的？”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凶恶的见证人起来，盘问我所不知道的事。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他们向我以恶报善，使我的灵魂孤苦。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至于我，当他们有病的时候，我便穿麻衣，禁食，刻苦己心；我所求的都归到自己的怀中。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我这样行，好像他是我的朋友，我的弟兄；我屈身悲哀，如同人为母亲哀痛。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我在患难中，他们却欢喜，大家聚集。我所不认识的那些下流人聚集攻击我；他们不住地把我撕裂。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他们如同席上好嬉笑的狂妄人向我咬牙。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主啊，你看着不理要到几时呢？求你救我的灵魂脱离他们的残害！救我的生命（生命：原文是独一者）脱离少壮狮子！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我在大会中要称谢你，在众民中要赞美你。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求你不容那无理与我为仇的向我夸耀！不容那无故恨我的向我挤眼！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因为他们不说和平话，倒想出诡诈的言语害地上的安静人。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他们大大张口攻击我，说：“阿哈，阿哈，我们的眼已经看见了！”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耶和华啊，你已经看见了，求你不要闭口！主啊，求你不要远离我！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我的　神我的主啊，求你奋兴醒起，判清我的事，伸明我的冤！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耶和华我的　神啊，求你按你的公义判断我，不容他们向我夸耀！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不容他们心里说：“阿哈，遂我们的心愿了”，不容他们说：“我们已经把他吞了！”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愿那喜欢我遭难的一同抱愧蒙羞！愿那向我妄自尊大的披惭愧，蒙羞辱！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愿那喜悦我冤屈得伸的（冤屈得伸：原文是公义）欢呼快乐；愿他们常说：“当尊耶和华为大！耶和华喜悦他的仆人平安。”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我的舌头要终日论说你的公义，时常赞美你。</w:t>
      </w:r>
    </w:p>
    <w:p>
      <w:r>
        <w:rPr>
          <w:b/>
        </w:rPr>
        <w:t xml:space="preserve">36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恶人的罪过在他心里说：“我眼中不怕　神！”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他自夸自媚，以为他的罪孽终不显露，不被恨恶。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他口中的言语尽是罪孽诡诈；他与智慧善行已经断绝。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他在床上图谋罪孽，定意行不善的道，不憎恶恶事。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耶和华啊，你的慈爱上及诸天；你的信实达到穹苍。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你的公义好像高山；你的判断如同深渊。耶和华啊，人民、牲畜，你都救护。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 xml:space="preserve">　神啊，你的慈爱何其宝贵！世人投靠在你翅膀的荫下。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他们必因你殿里的肥甘得以饱足；你也必叫他们喝你乐河的水。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因为，在你那里有生命的源头；在你的光中，我们必得见光。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愿你常施慈爱给认识你的人，常以公义待心里正直的人。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不容骄傲人的脚践踏我；不容凶恶人的手赶逐我。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在那里，作孽的人已经仆倒；他们被推倒，不能再起来。</w:t>
      </w:r>
    </w:p>
    <w:p>
      <w:r>
        <w:rPr>
          <w:b/>
        </w:rPr>
        <w:t xml:space="preserve">37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不要为作恶的心怀不平，也不要向那行不义的生出嫉妒。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因为他们如草快被割下，又如青菜快要枯干。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你当倚靠耶和华而行善，住在地上，以他的信实为粮；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又要以耶和华为乐，他就将你心里所求的赐给你。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当将你的事交托耶和华，并倚靠他，他就必成全。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他要使你的公义如光发出，使你的公平明如正午。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你当默然倚靠耶和华，耐性等候他；不要因那道路通达的和那恶谋成就的心怀不平。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当止住怒气，离弃忿怒；不要心怀不平，以致作恶。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因为作恶的必被剪除；惟有等候耶和华的必承受地土。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还有片时，恶人要归于无有；你就是细察他的住处也要归于无有。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但谦卑人必承受地土，以丰盛的平安为乐。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恶人设谋害义人，又向他咬牙。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主要笑他，因见他受罚的日子将要来到。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恶人已经弓上弦，刀出鞘，要打倒困苦穷乏的人，要杀害行动正直的人。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他们的刀必刺入自己的心；他们的弓必被折断。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一个义人所有的虽少，强过许多恶人的富余。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因为恶人的膀臂必被折断；但耶和华是扶持义人。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耶和华知道完全人的日子；他们的产业要存到永远。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他们在急难的时候不致羞愧，在饥荒的日子必得饱足。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恶人却要灭亡。耶和华的仇敌要像羊羔的脂油（或译：像草地的华美）；他们要消灭，要如烟消灭。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恶人借贷而不偿还；义人却恩待人，并且施舍。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蒙耶和华赐福的必承受地土；被他咒诅的必被剪除。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义人的脚步被耶和华立定；他的道路，耶和华也喜爱。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他虽失脚也不至全身仆倒，因为耶和华用手搀扶他（或译：搀扶他的手）。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我从前年幼，现在年老，却未见过义人被弃，也未见过他的后裔讨饭。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他终日恩待人，借给人；他的后裔也蒙福！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你当离恶行善，就可永远安居。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因为，耶和华喜爱公平，不撇弃他的圣民；他们永蒙保佑，但恶人的后裔必被剪除。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义人必承受地土，永居其上。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义人的口谈论智慧；他的舌头讲说公平。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 xml:space="preserve">　神的律法在他心里；他的脚总不滑跌。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恶人窥探义人，想要杀他。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耶和华必不撇他在恶人手中；当审判的时候，也不定他的罪。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你当等候耶和华，遵守他的道，他就抬举你，使你承受地土；恶人被剪除的时候，你必看见。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我见过恶人大有势力，好像一棵青翠树在本土生发。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有人从那里经过，不料，他没有了；我也寻找他，却寻不着。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你要细察那完全人，观看那正直人，因为和平人有好结局。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至于犯法的人，必一同灭绝；恶人终必剪除。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但义人得救是由于耶和华；他在患难时作他们的营寨。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耶和华帮助他们，解救他们；他解救他们脱离恶人，把他们救出来，因为他们投靠他。</w:t>
      </w:r>
    </w:p>
    <w:p>
      <w:r>
        <w:rPr>
          <w:b/>
        </w:rPr>
        <w:t xml:space="preserve">38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耶和华啊，求你不要在怒中责备我，不要在烈怒中惩罚我！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因为，你的箭射入我身；你的手压住我。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因你的恼怒，我的肉无一完全；因我的罪过，我的骨头也不安宁。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我的罪孽高过我的头，如同重担叫我担当不起。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因我的愚昧，我的伤发臭流脓。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我疼痛，大大拳曲，终日哀痛。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我满腰是火；我的肉无一完全。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我被压伤，身体疲倦；因心里不安，我就唉哼。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主啊，我的心愿都在你面前；我的叹息不向你隐瞒。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我心跳动，我力衰微，连我眼中的光也没有了。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我的良朋密友因我的灾病都躲在旁边站着；我的亲戚本家也远远地站立。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那寻索我命的设下网罗；那想要害我的口出恶言，终日思想诡计。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但我如聋子不听，像哑巴不开口。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我如不听见的人，口中没有回话。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耶和华啊，我仰望你！主我的　神啊，你必应允我！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我曾说：“恐怕他们向我夸耀；我失脚的时候，他们向我夸大。”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我几乎跌倒；我的痛苦常在我面前。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我要承认我的罪孽；我要因我的罪忧愁。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但我的仇敌又活泼又强壮，无理恨我的增多了。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以恶报善的与我作对，因我是追求良善。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耶和华啊，求你不要撇弃我！我的　神啊，求你不要远离我！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拯救我的主啊，求你快快帮助我！</w:t>
      </w:r>
    </w:p>
    <w:p>
      <w:r>
        <w:rPr>
          <w:b/>
        </w:rPr>
        <w:t xml:space="preserve">39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我曾说：“我要谨慎我的言行，免得我舌头犯罪；恶人在我面前的时候，我要用嚼环勒住我的口。”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我默然无声，连好话也不出口；我的愁苦就发动了，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我的心在我里面发热。我默想的时候，火就烧起，我便用舌头说话。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耶和华啊，求你叫我晓得我身之终！我的寿数几何？叫我知道我的生命不长！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你使我的年日窄如手掌；我一生的年数，在你面前如同无有。各人最稳妥的时候，真是全然虚幻。（细拉）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世人行动实系幻影。他们忙乱，真是枉然；积蓄财宝，不知将来有谁收取。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主啊，如今我等什么呢？我的指望在乎你！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求你救我脱离一切的过犯，不要使我受愚顽人的羞辱。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因我所遭遇的是出于你，我就默然不语。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求你把你的责罚从我身上免去；因你手的责打，我便消灭。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你因人的罪恶惩罚他的时候，叫他的笑容（的笑容：或译所喜爱的）消灭，如衣被虫所咬。世人真是虚幻！（细拉）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耶和华啊，求你听我的祷告，留心听我的呼求！我流泪，求你不要静默无声！因为我在你面前是客旅，是寄居的，像我列祖一般。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求你宽容我，使我在去而不返之先可以力量复原。</w:t>
      </w:r>
    </w:p>
    <w:p>
      <w:r>
        <w:rPr>
          <w:b/>
        </w:rPr>
        <w:t xml:space="preserve">40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我曾耐性等候耶和华；他垂听我的呼求。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他从祸坑里，从淤泥中，把我拉上来，使我的脚立在磐石上，使我脚步稳当。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他使我口唱新歌，就是赞美我们　神的话。许多人必看见而惧怕，并要倚靠耶和华。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那倚靠耶和华、不理会狂傲和偏向虚假之辈的，这人便为有福！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耶和华我的　神啊，你所行的奇事，并你向我们所怀的意念甚多，不能向你陈明；若要陈明，其事不可胜数。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祭物和礼物，你不喜悦；你已经开通我的耳朵。燔祭和赎罪祭非你所要。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那时我说：“看哪，我来了！我的事在经卷上已经记载了。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我的　神啊，我乐意照你的旨意行；你的律法在我心里。”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我在大会中宣传公义的佳音；我必不止住我的嘴唇。耶和华啊，这是你所知道的。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我未曾把你的公义藏在心里；我已陈明你的信实和你的救恩；我在大会中未曾隐瞒你的慈爱和诚实。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耶和华啊，求你不要向我止住你的慈悲！愿你的慈爱和诚实常常保佑我！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因有无数的祸患围困我，我的罪孽追上了我，使我不能昂首；这罪孽比我的头发还多，我就心寒胆战。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耶和华啊，求你开恩搭救我！耶和华啊，求你速速帮助我！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愿那些寻找我、要灭我命的，一同抱愧蒙羞！愿那些喜悦我受害的，退后受辱！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愿那些对我说“阿哈、阿哈”的，因羞愧而败亡！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愿一切寻求你的，因你高兴欢喜！愿那些喜爱你救恩的，常说：“当尊耶和华为大！”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但我是困苦穷乏的，主仍顾念我；你是帮助我的，搭救我的。　神啊，求你不要耽延！</w:t>
      </w:r>
    </w:p>
    <w:p>
      <w:r>
        <w:rPr>
          <w:b/>
        </w:rPr>
        <w:t xml:space="preserve">41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眷顾贫穷的有福了！他遭难的日子，耶和华必搭救他。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耶和华必保全他，使他存活；他必在地上享福。求你不要把他交给仇敌，遂其所愿。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他病重在榻，耶和华必扶持他；他在病中，你必给他铺床。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我曾说：“耶和华啊，求你怜恤我，医治我！因为我得罪了你。”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我的仇敌用恶言议论我说：“他几时死，他的名才灭亡呢？”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他来看我就说假话；他心存奸恶，走到外边才说出来。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一切恨我的，都交头接耳地议论我；他们设计要害我。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他们说：“有怪病贴在他身上；他已躺卧，必不能再起来。”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连我知己的朋友，我所倚靠、吃过我饭的也用脚踢我。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耶和华啊，求你怜恤我，使我起来，好报复他们！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因我的仇敌不得向我夸胜，我从此便知道你喜爱我。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你因我纯正就扶持我，使我永远站在你的面前。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耶和华以色列的　神是应当称颂的，从亘古直到永远。阿们！阿们！</w:t>
      </w:r>
    </w:p>
    <w:p>
      <w:r>
        <w:rPr>
          <w:b/>
        </w:rPr>
        <w:t xml:space="preserve">42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神啊，我的心切慕你，如鹿切慕溪水。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我的心渴想　神，就是永生　神；我几时得朝见　神呢？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我昼夜以眼泪当饮食；人不住地对我说：“你的　神在哪里呢？”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我从前与众人同往，用欢呼称赞的声音领他们到　神的殿里，大家守节。我追想这些事，我的心极其悲伤。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我的心哪，你为何忧闷？为何在我里面烦躁？应当仰望　神，因他笑脸帮助我；我还要称赞他。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我的　神啊，我的心在我里面忧闷，所以我从约旦地，从黑门岭，从米萨山记念你。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你的瀑布发声，深渊就与深渊响应；你的波浪洪涛漫过我身。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白昼，耶和华必向我施慈爱；黑夜，我要歌颂祷告赐我生命的　神。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我要对　神我的磐石说：“你为何忘记我呢？我为何因仇敌的欺压时常哀痛呢？”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我的敌人辱骂我，好像打碎我的骨头，不住地对我说：“你的　神在哪里呢？”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我的心哪，你为何忧闷？为何在我里面烦躁？应当仰望　神，因我还要称赞他。他是我脸上的光荣（原文是帮助），是我的　神。</w:t>
      </w:r>
    </w:p>
    <w:p>
      <w:r>
        <w:rPr>
          <w:b/>
        </w:rPr>
        <w:t xml:space="preserve">43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神啊，求你伸我的冤，向不虔诚的国为我辨屈；求你救我脱离诡诈不义的人。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因为你是赐我力量的　神，为何丢弃我呢？我为何因仇敌的欺压时常哀痛呢？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求你发出你的亮光和真实，好引导我，带我到你的圣山，到你的居所！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我就走到　神的祭坛，到我最喜乐的　神那里。　神啊，我的　神，我要弹琴称赞你！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我的心哪，你为何忧闷？为何在我里面烦躁？应当仰望　神，因我还要称赞他。他是我脸上的光荣（原文是帮助），是我的　神。</w:t>
      </w:r>
    </w:p>
    <w:p>
      <w:r>
        <w:rPr>
          <w:b/>
        </w:rPr>
        <w:t xml:space="preserve">44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神啊，你在古时，我们列祖的日子所行的事，我们亲耳听见了；我们的列祖也给我们述说过。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你曾用手赶出外邦人，却栽培了我们列祖；你苦待列邦，却叫我们列祖发达。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因为他们不是靠自己的刀剑得地土，也不是靠自己的膀臂得胜，乃是靠你的右手、你的膀臂，和你脸上的亮光，因为你喜悦他们。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 xml:space="preserve">　神啊，你是我的王；求你出令使雅各得胜。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我们靠你要推倒我们的敌人，靠你的名要践踏那起来攻击我们的人。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因为，我必不靠我的弓；我的刀也不能使我得胜。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惟你救了我们脱离敌人，使恨我们的人羞愧。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我们终日因　神夸耀，还要永远称谢你的名。（细拉）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但如今你丢弃了我们，使我们受辱，不和我们的军兵同去。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你使我们向敌人转身退后；那恨我们的人任意抢夺。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你使我们当作快要被吃的羊，把我们分散在列邦中。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你卖了你的子民也不赚利，所得的价值并不加添你的资财。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你使我们受邻国的羞辱，被四围的人嗤笑讥刺。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你使我们在列邦中作了笑谈，使众民向我们摇头。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我的凌辱终日在我面前，我脸上的羞愧将我遮蔽，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都因那辱骂毁谤人的声音，又因仇敌和报仇人的缘故。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这都临到我们身上，我们却没有忘记你，也没有违背你的约。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我们的心没有退后；我们的脚也没有偏离你的路。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你在野狗之处压伤我们，用死荫遮蔽我们。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倘若我们忘了　神的名，或向别神举手，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 xml:space="preserve">　神岂不鉴察这事吗？因为他晓得人心里的隐秘。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我们为你的缘故终日被杀；人看我们如将宰的羊。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主啊，求你睡醒，为何尽睡呢？求你兴起，不要永远丢弃我们！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你为何掩面，不顾我们所遭的苦难和所受的欺压？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我们的性命伏于尘土；我们的肚腹紧贴地面。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求你起来帮助我们！凭你的慈爱救赎我们！</w:t>
      </w:r>
    </w:p>
    <w:p>
      <w:r>
        <w:rPr>
          <w:b/>
        </w:rPr>
        <w:t xml:space="preserve">45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我心里涌出美辞；我论到我为王做的事，我的舌头是快手笔。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你比世人更美；在你嘴里满有恩惠；所以　神赐福给你，直到永远。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大能者啊，愿你腰间佩刀，大有荣耀和威严！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为真理、谦卑、公义赫然坐车前往，无不得胜；你的右手必显明可畏的事。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你的箭锋快，射中王敌之心；万民仆倒在你以下。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 xml:space="preserve">　神啊，你的宝座是永永远远的；你的国权是正直的。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你喜爱公义，恨恶罪恶；所以　神，就是你的　神，用喜乐油膏你，胜过膏你的同伴。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你的衣服都有没药、沉香、肉桂的香气；象牙宫中有丝弦乐器的声音使你欢喜。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有君王的女儿在你尊贵妇女之中；王后佩戴俄斐金饰站在你右边。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女子啊，你要听，要想，要侧耳而听！不要记念你的民和你的父家，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王就羡慕你的美貌；因为他是你的主，你当敬拜他。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推罗的民（原文是女子）必来送礼；民中的富足人也必向你求恩。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王女在宫里极其荣华；她的衣服是用金线绣的。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她要穿锦绣的衣服，被引到王前；随从她的陪伴童女也要被带到你面前。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她们要欢喜快乐被引导；她们要进入王宫。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你的子孙要接续你的列祖；你要立他们在全地作王。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我必叫你的名被万代记念，所以万民要永永远远称谢你。</w:t>
      </w:r>
    </w:p>
    <w:p>
      <w:r>
        <w:rPr>
          <w:b/>
        </w:rPr>
        <w:t xml:space="preserve">46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神是我们的避难所，是我们的力量，是我们在患难中随时的帮助。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所以，地虽改变，山虽摇动到海心，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其中的水虽砰訇翻腾，山虽因海涨而战抖，我们也不害怕。（细拉）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有一道河，这河的分汊使　神的城欢喜；这城就是至高者居住的圣所。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神在其中，城必不动摇；到天一亮，　神必帮助这城。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外邦喧嚷，列国动摇；　神发声，地便熔化。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万军之耶和华与我们同在；雅各的　神是我们的避难所！（细拉）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你们来看耶和华的作为，看他使地怎样荒凉。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他止息刀兵，直到地极；他折弓、断枪，把战车焚烧在火中。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你们要休息，要知道我是　神！我必在外邦中被尊崇，在遍地上也被尊崇。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万军之耶和华与我们同在；雅各的　神是我们的避难所！</w:t>
      </w:r>
    </w:p>
    <w:p>
      <w:r>
        <w:rPr>
          <w:b/>
        </w:rPr>
        <w:t xml:space="preserve">47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万民哪，你们都要拍掌！要用夸胜的声音向　神呼喊！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因为耶和华至高者是可畏的；他是治理全地的大君王。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他叫万民服在我们以下，又叫列邦服在我们脚下。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他为我们选择产业，就是他所爱之雅各的荣耀。（细拉）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神上升，有喊声相送；耶和华上升，有角声相送。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你们要向　神歌颂，歌颂！向我们王歌颂，歌颂！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　神是全地的王；你们要用悟性歌颂。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 xml:space="preserve">　神作王治理万国；　神坐在他的圣宝座上。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列邦的君王聚集要作亚伯拉罕之　神的民。因为世界的盾牌是属　神的；他为至高！</w:t>
      </w:r>
    </w:p>
    <w:p>
      <w:r>
        <w:rPr>
          <w:b/>
        </w:rPr>
        <w:t xml:space="preserve">48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耶和华本为大！在我们　神的城中，在他的圣山上，该受大赞美。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锡安山，大君王的城，在北面居高华美，为全地所喜悦。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 xml:space="preserve">　神在其宫中，自显为避难所。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看哪，众王会合，一同经过。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他们见了这城就惊奇丧胆，急忙逃跑。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他们在那里被战兢疼痛抓住，好像产难的妇人一样。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 xml:space="preserve">　神啊，你用东风打破他施的船只。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我们在万军之耶和华的城中，就是我们　神的城中所看见的，正如我们所听见的。　神必坚立这城，直到永远。（细拉）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神啊，我们在你的殿中想念你的慈爱。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 xml:space="preserve">　神啊，你受的赞美正与你的名相称，直到地极！你的右手满了公义。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因你的判断，锡安山应当欢喜，犹大的城邑（原文是女子）应当快乐。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你们当周游锡安，四围旋绕，数点城楼，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细看她的外郭，察看她的宫殿，为要传说到后代。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因为这　神永永远远为我们的　神；他必作我们引路的，直到死时。</w:t>
      </w:r>
    </w:p>
    <w:p>
      <w:r>
        <w:rPr>
          <w:b/>
        </w:rPr>
        <w:t xml:space="preserve">49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万民哪，你们都当听这话！世上一切的居民，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无论上流下流，富足贫穷，都当留心听！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我口要说智慧的言语；我心要想通达的道理。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我要侧耳听比喻，用琴解谜语。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在患难的日子，奸恶随我脚跟，四面环绕我，我何必惧怕？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那些倚仗财货自夸钱财多的人，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一个也无法赎自己的弟兄，也不能替他将赎价给　神，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叫他长远活着，不见朽坏；因为赎他生命的价值极贵，只可永远罢休。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他必见智慧人死，又见愚顽人和畜类人一同灭亡，将他们的财货留给别人。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他们心里思想：他们的家室必永存，住宅必留到万代；他们以自己的名称自己的地。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但人居尊贵中不能长久，如同死亡的畜类一样。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他们行的这道本为自己的愚昧；但他们以后的人还佩服他们的话语。（细拉）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他们如同羊群派定下阴间；死亡必作他们的牧者。到了早晨，正直人必管辖他们；他们的美容必被阴间所灭，以致无处可存。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只是　神必救赎我的灵魂脱离阴间的权柄，因他必收纳我。（细拉）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见人发财、家室增荣的时候，你不要惧怕；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因为，他死的时候什么也不能带去；他的荣耀不能随他下去。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他活着的时候，虽然自夸为有福（你若利己，人必夸奖你）；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他仍必归到他历代的祖宗那里，永不见光。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人在尊贵中而不醒悟，就如死亡的畜类一样。</w:t>
      </w:r>
    </w:p>
    <w:p>
      <w:r>
        <w:rPr>
          <w:b/>
        </w:rPr>
        <w:t xml:space="preserve">50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大能者　神耶和华已经发言招呼天下，从日出之地到日落之处。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从全美的锡安中，　神已经发光了。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我们的　神要来，决不闭口。有烈火在他面前吞灭；有暴风在他四围大刮。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他招呼上天下地，为要审判他的民，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说：“招聚我的圣民到我这里来，就是那些用祭物与我立约的人。”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诸天必表明他的公义，因为　神是施行审判的。（细拉）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“我的民哪，你们当听我的话！以色列啊，我要劝戒你；我是　神，是你的　神！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我并不因你的祭物责备你；你的燔祭常在我面前。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我不从你家中取公牛，也不从你圈内取山羊；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因为，树林中的百兽是我的，千山上的牲畜也是我的。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山中的飞鸟，我都知道；野地的走兽也都属我。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我若是饥饿，我不用告诉你，因为世界和其中所充满的都是我的。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我岂吃公牛的肉呢？我岂喝山羊的血呢？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你们要以感谢为祭献与　神，又要向至高者还你的愿，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并要在患难之日求告我；我必搭救你，你也要荣耀我。”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但　神对恶人说：“你怎敢传说我的律例，口中提到我的约呢？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其实你恨恶管教，将我的言语丢在背后。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你见了盗贼就乐意与他同伙，又与行奸淫的人一同有份。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你口任说恶言；你舌编造诡诈。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你坐着毁谤你的兄弟，谗毁你亲母的儿子。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你行了这些事，我还闭口不言，你想我恰和你一样；其实我要责备你，将这些事摆在你眼前。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你们忘记　神的，要思想这事，免得我把你们撕碎，无人搭救。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凡以感谢献上为祭的便是荣耀我；那按正路而行的，我必使他得着我的救恩。”</w:t>
      </w:r>
    </w:p>
    <w:p>
      <w:r>
        <w:rPr>
          <w:b/>
        </w:rPr>
        <w:t xml:space="preserve">51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神啊，求你按你的慈爱怜恤我！按你丰盛的慈悲涂抹我的过犯！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求你将我的罪孽洗除净尽，并洁除我的罪！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因为，我知道我的过犯；我的罪常在我面前。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我向你犯罪，惟独得罪了你；在你眼前行了这恶，以致你责备我的时候显为公义，判断我的时候显为清正。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我是在罪孽里生的，在我母亲怀胎的时候就有了罪。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你所喜爱的是内里诚实；你在我隐密处，必使我得智慧。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求你用牛膝草洁净我，我就干净；求你洗涤我，我就比雪更白。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求你使我得听欢喜快乐的声音，使你所压伤的骨头可以踊跃。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求你掩面不看我的罪，涂抹我一切的罪孽。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 xml:space="preserve">　神啊，求你为我造清洁的心，使我里面重新有正直（或译：坚定）的灵。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不要丢弃我，使我离开你的面；不要从我收回你的圣灵。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求你使我仍得救恩之乐，赐我乐意的灵扶持我，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我就把你的道指教有过犯的人，罪人必归顺你。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 xml:space="preserve">　神啊，你是拯救我的　神；求你救我脱离流人血的罪！我的舌头就高声歌唱你的公义。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主啊，求你使我嘴唇张开，我的口便传扬赞美你的话！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你本不喜爱祭物，若喜爱，我就献上；燔祭，你也不喜悦。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 xml:space="preserve">　神所要的祭就是忧伤的灵；　神啊，忧伤痛悔的心，你必不轻看。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求你随你的美意善待锡安，建造耶路撒冷的城墙。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那时，你必喜爱公义的祭和燔祭并全牲的燔祭；那时，人必将公牛献在你坛上。</w:t>
      </w:r>
    </w:p>
    <w:p>
      <w:r>
        <w:rPr>
          <w:b/>
        </w:rPr>
        <w:t xml:space="preserve">52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勇士啊，你为何以作恶自夸？　神的慈爱是常存的。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你的舌头邪恶诡诈，好像剃头刀，快利伤人。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你爱恶胜似爱善，又爱说谎，不爱说公义。（细拉）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诡诈的舌头啊，你爱说一切毁灭的话！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神也要毁灭你，直到永远；他要把你拿去，从你的帐棚中抽出，从活人之地将你拔出。（细拉）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义人要看见而惧怕，并要笑他，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说：“看哪，这就是那不以　神为他力量的人，只倚仗他丰富的财物，在邪恶上坚立自己。”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至于我，就像　神殿中的青橄榄树；我永永远远倚靠　神的慈爱。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我要称谢你，直到永远，因为你行了这事。我也要在你圣民面前仰望你的名；这名本为美好。</w:t>
      </w:r>
    </w:p>
    <w:p>
      <w:r>
        <w:rPr>
          <w:b/>
        </w:rPr>
        <w:t xml:space="preserve">53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愚顽人心里说：没有　神。他们都是邪恶，行了可憎恶的罪孽；没有一个人行善。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 xml:space="preserve">　神从天上垂看世人，要看有明白的没有？有寻求他的没有？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他们各人都退后，一同变为污秽；并没有行善的，连一个也没有。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作孽的没有知识吗？他们吞吃我的百姓如同吃饭一样，并不求告　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他们在无可惧怕之处就大大害怕，因为　神把那安营攻击你之人的骨头散开了。你使他们蒙羞，因为　神弃绝了他们。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但愿以色列的救恩从锡安而出，　神救回他被掳的子民。那时，雅各要快乐，以色列要欢喜。</w:t>
      </w:r>
    </w:p>
    <w:p>
      <w:r>
        <w:rPr>
          <w:b/>
        </w:rPr>
        <w:t xml:space="preserve">54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神啊，求你以你的名救我，凭你的大能为我伸冤。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 xml:space="preserve">　神啊，求你听我的祷告，留心听我口中的言语。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因为，外人起来攻击我，强暴人寻索我的命；他们眼中没有　神。（细拉）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 xml:space="preserve">　神是帮助我的，是扶持我命的。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他要报应我仇敌所行的恶；求你凭你的诚实灭绝他们。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我要把甘心祭献给你。耶和华啊，我要称赞你的名；这名本为美好。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他从一切的急难中把我救出来；我的眼睛也看见了我仇敌遭报。</w:t>
      </w:r>
    </w:p>
    <w:p>
      <w:r>
        <w:rPr>
          <w:b/>
        </w:rPr>
        <w:t xml:space="preserve">55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神啊，求你留心听我的祷告，不要隐藏不听我的恳求！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求你侧耳听我，应允我。我哀叹不安，发声唉哼，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都因仇敌的声音，恶人的欺压；因为他们将罪孽加在我身上，发怒气逼迫我。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我心在我里面甚是疼痛；死的惊惶临到我身。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恐惧战兢归到我身；惊恐漫过了我。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我说：“但愿我有翅膀像鸽子，我就飞去，得享安息。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我必远游，宿在旷野。（细拉）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我必速速逃到避所，脱离狂风暴雨。”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主啊，求你吞灭他们，变乱他们的舌头！因为我在城中见了强暴争竞的事。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他们在城墙上昼夜绕行；在城内也有罪孽和奸恶。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邪恶在其中；欺压和诡诈不离街市。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原来不是仇敌辱骂我，若是仇敌，还可忍耐；也不是恨我的人向我狂大，若是恨我的人就必躲避他。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不料是你；你原与我平等，是我的同伴，是我知己的朋友！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我们素常彼此谈论，以为甘甜；我们与群众在　神的殿中同行。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愿死亡忽然临到他们！愿他们活活地下入阴间！因为他们的住处，他们的心中，都是邪恶。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至于我，我要求告　神；耶和华必拯救我。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我要晚上、早晨、晌午哀声悲叹；他也必听我的声音。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他救赎我命脱离攻击我的人，使我得享平安，因为与我相争的人甚多。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那没有更变、不敬畏　神的人，从太古常存的　神必听见而苦待他。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他背了约，伸手攻击与他和好的人。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他的口如奶油光滑，他的心却怀着争战；他的话比油柔和，其实是拔出来的刀。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你要把你的重担卸给耶和华，他必抚养你；他永不叫义人动摇。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 xml:space="preserve">　神啊，你必使恶人下入灭亡的坑；流人血、行诡诈的人必活不到半世，但我要倚靠你。</w:t>
      </w:r>
    </w:p>
    <w:p>
      <w:r>
        <w:rPr>
          <w:b/>
        </w:rPr>
        <w:t xml:space="preserve">56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神啊，求你怜悯我，因为人要把我吞了，终日攻击欺压我。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我的仇敌终日要把我吞了，因逞骄傲攻击我的人甚多。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我惧怕的时候要倚靠你。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我倚靠　神，我要赞美他的话；我倚靠　神，必不惧怕。血气之辈能把我怎么样呢？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他们终日颠倒我的话；他们一切的心思都是要害我。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他们聚集，埋伏窥探我的脚踪，等候要害我的命。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他们岂能因罪孽逃脱吗？　神啊，求你在怒中使众民堕落！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我几次流离，你都记数；求你把我眼泪装在你的皮袋里。这不都记在你册子上吗？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我呼求的日子，我的仇敌都要转身退后。　神帮助我，这是我所知道的。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我倚靠　神，我要赞美他的话；我倚靠耶和华，我要赞美他的话。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我倚靠　神，必不惧怕。人能把我怎么样呢？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 xml:space="preserve">　神啊，我向你所许的愿在我身上；我要将感谢祭献给你。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因为你救我的命脱离死亡。你岂不是救护我的脚不跌倒、使我在生命光中行在　神面前吗？</w:t>
      </w:r>
    </w:p>
    <w:p>
      <w:r>
        <w:rPr>
          <w:b/>
        </w:rPr>
        <w:t xml:space="preserve">57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神啊，求你怜悯我，怜悯我！因为我的心投靠你。我要投靠在你翅膀的荫下，等到灾害过去。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我要求告至高的　神，就是为我成全诸事的　神。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那要吞我的人辱骂我的时候，　神从天上必施恩救我，也必向我发出慈爱和诚实。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我的性命在狮子中间；我躺卧在性如烈火的世人当中。他们的牙齿是枪、箭；他们的舌头是快刀。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神啊，愿你崇高过于诸天！愿你的荣耀高过全地！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他们为我的脚设下网罗，压制我的心；他们在我面前挖了坑，自己反掉在其中。（细拉）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 xml:space="preserve">　神啊，我心坚定，我心坚定；我要唱诗，我要歌颂！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我的灵（原文是荣耀）啊，你当醒起！琴瑟啊，你们当醒起！我自己要极早醒起！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主啊，我要在万民中称谢你，在列邦中歌颂你！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因为，你的慈爱高及诸天；你的诚实达到穹苍。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 xml:space="preserve">　神啊，愿你崇高过于诸天！愿你的荣耀高过全地！</w:t>
      </w:r>
    </w:p>
    <w:p>
      <w:r>
        <w:rPr>
          <w:b/>
        </w:rPr>
        <w:t xml:space="preserve">58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世人哪，你们默然不语，真合公义吗？施行审判，岂按正直吗？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不然！你们是心中作恶；你们在地上秤出你们手所行的强暴。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恶人一出母胎就与　神疏远，一离母腹便走错路，说谎话。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他们的毒气好像蛇的毒气；他们好像塞耳的聋虺，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不听行法术的声音，虽用极灵的咒语也是不听。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 xml:space="preserve">　神啊，求你敲碎他们口中的牙！耶和华啊，求你敲掉少壮狮子的大牙！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愿他们消灭，如急流的水一般；他们瞅准射箭的时候，愿箭头仿佛砍断。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愿他们像蜗牛消化过去，又像妇人坠落未见天日的胎。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你们用荆棘烧火，锅还未热，他要用旋风把青的和烧着的一齐刮去。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义人见仇敌遭报就欢喜，要在恶人的血中洗脚。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因此，人必说：“义人诚然有善报；在地上果有施行判断的　神！”</w:t>
      </w:r>
    </w:p>
    <w:p>
      <w:r>
        <w:rPr>
          <w:b/>
        </w:rPr>
        <w:t xml:space="preserve">59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我的　神啊，求你救我脱离仇敌，把我安置在高处，得脱那些起来攻击我的人。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求你救我脱离作孽的人和喜爱流人血的人！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因为，他们埋伏要害我的命；有能力的人聚集来攻击我。耶和华啊，这不是为我的过犯，也不是为我的罪愆。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我虽然无过，他们预备整齐，跑来攻击我。求你兴起鉴察，帮助我！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万军之　神耶和华以色列的　神啊！求你兴起，惩治万邦！不要怜悯行诡诈的恶人！（细拉）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他们晚上转回，叫号如狗，围城绕行。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他们口中喷吐恶言，嘴里有刀；他们说：“有谁听见？”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但你耶和华必笑话他们；你要嗤笑万邦。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我的力量啊，我必仰望你，因为　神是我的高台。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我的　神要以慈爱迎接我；　神要叫我看见我仇敌遭报。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不要杀他们，恐怕我的民忘记。主啊，你是我们的盾牌；求你用你的能力使他们四散，且降为卑。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因他们口中的罪和嘴里的言语，并咒骂虚谎的话，愿他们在骄傲之中被缠住了。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求你发怒，使他们消灭，以致归于无有，叫他们知道　神在雅各中间掌权，直到地极。（细拉）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到了晚上，任凭他们转回；任凭他们叫号如狗，围城绕行。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他们必走来走去，寻找食物，若不得饱就终夜在外。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但我要歌颂你的力量，早晨要高唱你的慈爱；因为你作过我的高台，在我急难的日子作过我的避难所。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我的力量啊，我要歌颂你；因为　神是我的高台，是赐恩与我的　神。</w:t>
      </w:r>
    </w:p>
    <w:p>
      <w:r>
        <w:rPr>
          <w:b/>
        </w:rPr>
        <w:t xml:space="preserve">60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神啊，你丢弃了我们，使我们破败；你向我们发怒，求你使我们复兴！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你使地震动，而且崩裂；求你将裂口医好，因为地摇动。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你叫你的民遇见艰难；你叫我们喝那使人东倒西歪的酒。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你把旌旗赐给敬畏你的人，可以为真理扬起来。（细拉）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求你应允我们，用右手拯救我们，好叫你所亲爱的人得救。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 xml:space="preserve">　神已经指着他的圣洁说（说：或译应许我）：我要欢乐；我要分开示剑，丈量疏割谷。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基列是我的，玛拿西也是我的。以法莲是护卫我头的；犹大是我的杖。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摩押是我的沐浴盆；我要向以东抛鞋。非利士啊，你还能因我欢呼吗？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谁能领我进坚固城？谁能引我到以东地？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 xml:space="preserve">　神啊，你不是丢弃了我们吗？　神啊，你不和我们的军兵同去吗？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求你帮助我们攻击敌人，因为人的帮助是枉然的。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我们倚靠　神才得施展大能，因为践踏我们敌人的就是他。</w:t>
      </w:r>
    </w:p>
    <w:p>
      <w:r>
        <w:rPr>
          <w:b/>
        </w:rPr>
        <w:t xml:space="preserve">61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神啊，求你听我的呼求，侧耳听我的祷告！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我心里发昏的时候，我要从地极求告你。求你领我到那比我更高的磐石！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因为你作过我的避难所，作过我的坚固台，脱离仇敌。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我要永远住在你的帐幕里！我要投靠在你翅膀下的隐密处！（细拉）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神啊，你原是听了我所许的愿；你将产业赐给敬畏你名的人。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你要加添王的寿数；他的年岁必存到世世。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他必永远坐在　神面前；愿你预备慈爱和诚实保佑他！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这样，我要歌颂你的名，直到永远，好天天还我所许的愿。</w:t>
      </w:r>
    </w:p>
    <w:p>
      <w:r>
        <w:rPr>
          <w:b/>
        </w:rPr>
        <w:t xml:space="preserve">62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我的心默默无声，专等候　神；我的救恩是从他而来。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惟独他是我的磐石，我的拯救；他是我的高台，我必不很动摇。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你们大家攻击一人，把他毁坏，如同毁坏歪斜的墙、将倒的壁，要到几时呢？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他们彼此商议，专要从他的尊位上把他推下；他们喜爱谎话，口虽祝福，心却咒诅。（细拉）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我的心哪，你当默默无声，专等候　神，因为我的盼望是从他而来。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惟独他是我的磐石，我的拯救；他是我的高台，我必不动摇。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我的拯救、我的荣耀都在乎　神；我力量的磐石、我的避难所都在乎　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你们众民当时时倚靠他，在他面前倾心吐意；　神是我们的避难所。（细拉）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下流人真是虚空；上流人也是虚假；放在天平里就必浮起；他们一共比空气还轻。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不要仗势欺人，也不要因抢夺而骄傲；若财宝加增，不要放在心上。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 xml:space="preserve">　神说了一次、两次，我都听见：就是能力都属乎　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主啊，慈爱也是属乎你，因为你照着各人所行的报应他。</w:t>
      </w:r>
    </w:p>
    <w:p>
      <w:r>
        <w:rPr>
          <w:b/>
        </w:rPr>
        <w:t xml:space="preserve">63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神啊，你是我的　神，我要切切地寻求你，在干旱疲乏无水之地，我渴想你；我的心切慕你。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我在圣所中曾如此瞻仰你，为要见你的能力和你的荣耀。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因你的慈爱比生命更好，我的嘴唇要颂赞你。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我还活的时候要这样称颂你；我要奉你的名举手。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我在床上记念你，在夜更的时候思想你；我的心就像饱足了骨髓肥油，我也要以欢乐的嘴唇赞美你。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因为你曾帮助我，我就在你翅膀的荫下欢呼。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我心紧紧地跟随你；你的右手扶持我。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但那些寻索要灭我命的人必往地底下去；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他们必被刀剑所杀，被野狗所吃。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但是王必因　神欢喜。凡指着他发誓的必要夸口，因为说谎之人的口必被塞住。</w:t>
      </w:r>
    </w:p>
    <w:p>
      <w:r>
        <w:rPr>
          <w:b/>
        </w:rPr>
        <w:t xml:space="preserve">64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神啊，我哀叹的时候，求你听我的声音！求你保护我的性命，不受仇敌的惊恐！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求你把我隐藏，使我脱离作恶之人的暗谋和作孽之人的扰乱。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他们磨舌如刀，发出苦毒的言语，好像比准了的箭，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要在暗地射完全人；他们忽然射他，并不惧怕。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他们彼此勉励设下恶计；他们商量暗设网罗，说：“谁能看见？”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他们图谋奸恶，说：“我们是极力图谋的。”他们各人的意念心思是深的。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但　神要射他们；他们忽然被箭射伤。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他们必然绊跌，被自己的舌头所害；凡看见他们的必都摇头。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众人都要害怕，要传扬　神的工作，并且明白他的作为。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义人必因耶和华欢喜，并要投靠他；凡心里正直的人都要夸口。</w:t>
      </w:r>
    </w:p>
    <w:p>
      <w:r>
        <w:rPr>
          <w:b/>
        </w:rPr>
        <w:t xml:space="preserve">65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神啊，锡安的人都等候赞美你；所许的愿也要向你偿还。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听祷告的主啊，凡有血气的都要来就你。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罪孽胜了我；至于我们的过犯，你都要赦免。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你所拣选、使他亲近你、住在你院中的，这人便为有福！我们必因你居所、你圣殿的美福知足了。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拯救我们的　神啊，你必以威严秉公义应允我们；你本是一切地极和海上远处的人所倚靠的。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他既以大能束腰，就用力量安定诸山，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使诸海的响声和其中波浪的响声，并万民的喧哗，都平静了。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住在地极的人因你的神迹惧怕；你使日出日落之地都欢呼。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你眷顾地，降下透雨，使地大得肥美。　神的河满了水；你这样浇灌了地，好为人预备五谷。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你浇透地的犁沟，润平犁脊，降甘霖，使地软和；其中发长的，蒙你赐福。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你以恩典为年岁的冠冕；你的路径都滴下脂油，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滴在旷野的草场上。小山以欢乐束腰；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草场以羊群为衣；谷中也长满了五谷。这一切都欢呼歌唱。</w:t>
      </w:r>
    </w:p>
    <w:p>
      <w:r>
        <w:rPr>
          <w:b/>
        </w:rPr>
        <w:t xml:space="preserve">66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全地都当向　神欢呼！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歌颂他名的荣耀！用赞美的言语将他的荣耀发明！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当对　神说：“你的作为何等可畏！因你的大能，仇敌要投降你。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全地要敬拜你，歌颂你，要歌颂你的名。”（细拉）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你们来看　神所行的，他向世人所做之事是可畏的。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他将海变成干地，众民步行过河；我们在那里因他欢喜。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他用权能治理万民，直到永远。他的眼睛鉴察列邦；悖逆的人不可自高。（细拉）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万民哪，你们当称颂我们的　神，使人得听赞美他的声音。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他使我们的性命存活，也不叫我们的脚摇动。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 xml:space="preserve">　神啊，你曾试验我们，熬炼我们，如熬炼银子一样。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你使我们进入网罗，把重担放在我们的身上。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你使人坐车轧我们的头；我们经过水火，你却使我们到丰富之地。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我要用燔祭进你的殿，向你还我的愿，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就是在急难时我嘴唇所发的、口中所许的。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我要把肥牛作燔祭，将公羊的香祭献给你，又把公牛和山羊献上。（细拉）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凡敬畏　神的人，你们都来听！我要述说他为我所行的事。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我曾用口求告他；我的舌头也称他为高。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我若心里注重罪孽，主必不听。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但　神实在听见了；他侧耳听了我祷告的声音。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 xml:space="preserve">　神是应当称颂的！他并没有推却我的祷告，也没有叫他的慈爱离开我。</w:t>
      </w:r>
    </w:p>
    <w:p>
      <w:r>
        <w:rPr>
          <w:b/>
        </w:rPr>
        <w:t xml:space="preserve">67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愿　神怜悯我们，赐福与我们，用脸光照我们，（细拉）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好叫世界得知你的道路，万国得知你的救恩。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 xml:space="preserve">　神啊，愿列邦称赞你！愿万民都称赞你！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愿万国都快乐欢呼；因为你必按公正审判万民，引导世上的万国。（细拉）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神啊，愿列邦称赞你！愿万民都称赞你！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地已经出了土产；　神，就是我们的　神要赐福与我们。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 xml:space="preserve">　神要赐福与我们；地的四极都要敬畏他！</w:t>
      </w:r>
    </w:p>
    <w:p>
      <w:r>
        <w:rPr>
          <w:b/>
        </w:rPr>
        <w:t xml:space="preserve">68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愿　神兴起，使他的仇敌四散，叫那恨他的人从他面前逃跑。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他们被驱逐，如烟被风吹散；恶人见　神之面而消灭，如蜡被火熔化。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惟有义人必然欢喜，在　神面前高兴快乐。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你们当向　神唱诗，歌颂他的名；为那坐车行过旷野的修平大路。他的名是耶和华，要在他面前欢乐！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神在他的圣所作孤儿的父，作寡妇的伸冤者。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 xml:space="preserve">　神叫孤独的有家，使被囚的出来享福；惟有悖逆的住在干燥之地。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 xml:space="preserve">　神啊，你曾在你百姓前头出来，在旷野行走。（细拉）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那时，地见　神的面而震动，天也落雨；西奈山见以色列　神的面也震动。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神啊，你降下大雨；你产业以色列疲乏的时候，你使他坚固。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你的会众住在其中；　神啊，你的恩惠是为困苦人预备的。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主发命令，传好信息的妇女成了大群。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统兵的君王逃跑了，逃跑了；在家等候的妇女分受所夺的。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你们安卧在羊圈的时候，好像鸽子的翅膀镀白银，翎毛镀黄金一般。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全能者在境内赶散列王的时候，势如飘雪在撒们。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巴珊山是　神的山；巴珊山是多峰多岭的山。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你们多峰多岭的山哪，为何斜看　神所愿居住的山？耶和华必住这山，直到永远！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 xml:space="preserve">　神的车辇累万盈千；主在其中，好像在西奈圣山一样。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你已经升上高天，掳掠仇敌；你在人间，就是在悖逆的人间，受了供献，叫耶和华　神可以与他们同住。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天天背负我们重担的主，就是拯救我们的　神，是应当称颂的！（细拉）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 xml:space="preserve">　神是为我们施行诸般救恩的　神；人能脱离死亡是在乎主耶和华。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　神要打破他仇敌的头，就是那常犯罪之人的发顶。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主说：“我要使众民从巴珊而归，使他们从深海而回，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使你打碎仇敌，你的脚踹在血中，使你狗的舌头从其中得份。”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 xml:space="preserve">　神啊，你是我的　神，我的王；人已经看见你行走，进入圣所。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歌唱的行在前，作乐的随在后，都在击鼓的童女中间。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从以色列源头而来的，当在各会中称颂主　神！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在那里，有统管他们的小便雅悯，有犹大的首领和他们的群众，有西布伦的首领，有拿弗他利的首领。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以色列的能力是　神所赐的；　神啊，求你坚固你为我们所成全的事！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因你耶路撒冷的殿，列王必带贡物献给你。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求你叱喝芦苇中的野兽和群公牛，并列邦中的牛犊。把银块踹在脚下；　神已经赶散好争战的列邦。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埃及的公侯要出来朝见　神；古实人要急忙举手祷告。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世上的列国啊，你们要向　神歌唱；愿你们歌颂主！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歌颂那自古驾行在诸天以上的主！他发出声音，是极大的声音。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你们要将能力归给　神。他的威荣在以色列之上；他的能力是在穹苍。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 xml:space="preserve">　神啊，你从圣所显为可畏；以色列的　神是那将力量权能赐给他百姓的。　神是应当称颂的！</w:t>
      </w:r>
    </w:p>
    <w:p>
      <w:r>
        <w:rPr>
          <w:b/>
        </w:rPr>
        <w:t xml:space="preserve">69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神啊，求你救我！因为众水要淹没我。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我陷在深淤泥中，没有立脚之地；我到了深水中，大水漫过我身。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我因呼求困乏，喉咙发干；我因等候　神，眼睛失明。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无故恨我的，比我头发还多；无理与我为仇、要把我剪除的，甚为强盛。我没有抢夺的，要叫我偿还。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神啊，我的愚昧，你原知道；我的罪愆不能隐瞒。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万军的主耶和华啊，求你叫那等候你的，不要因我蒙羞！以色列的　神啊，求你叫那寻求你的，不要因我受辱！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因我为你的缘故受了辱骂，满面羞愧。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我的弟兄看我为外路人；我的同胞看我为外邦人。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因我为你的殿心里焦急，如同火烧，并且辱骂你人的辱骂都落在我身上。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我哭泣，以禁食刻苦我心；这倒算为我的羞辱。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我拿麻布当衣裳，就成了他们的笑谈。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坐在城门口的谈论我；酒徒也以我为歌曲。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但我在悦纳的时候，向你耶和华祈祷。　神啊，求你按你丰盛的慈爱，凭你拯救的诚实应允我！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求你搭救我出离淤泥，不叫我陷在其中；求你使我脱离那些恨我的人，使我出离深水。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求你不容大水漫过我，不容深渊吞灭我，不容坑坎在我以上合口。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耶和华啊，求你应允我！因为你的慈爱本为美好；求你按你丰盛的慈悲回转眷顾我！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不要掩面不顾你的仆人；我是在急难之中，求你速速地应允我！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求你亲近我，救赎我！求你因我的仇敌把我赎回！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你知道我受的辱骂、欺凌、羞辱；我的敌人都在你面前。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辱骂伤破了我的心，我又满了忧愁。我指望有人体恤，却没有一个；我指望有人安慰，却找不着一个。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他们拿苦胆给我当食物；我渴了，他们拿醋给我喝。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愿他们的筵席在他们面前变为网罗，在他们平安的时候变为机槛。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愿他们的眼睛昏蒙，不得看见；愿你使他们的腰常常战抖。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求你将你的恼恨倒在他们身上，叫你的烈怒追上他们。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愿他们的住处变为荒场；愿他们的帐棚无人居住。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因为，你所击打的，他们就逼迫；你所击伤的，他们戏说他的愁苦。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愿你在他们的罪上加罪，不容他们在你面前称义。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愿他们从生命册上被涂抹，不得记录在义人之中。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但我是困苦忧伤的；　神啊，愿你的救恩将我安置在高处。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我要以诗歌赞美　神的名，以感谢称他为大！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这便叫耶和华喜悦，胜似献牛，或是献有角有蹄的公牛。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谦卑的人看见了就喜乐；寻求　神的人，愿你们的心苏醒。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因为耶和华听了穷乏人，不藐视被囚的人。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愿天和地、洋海和其中一切的动物都赞美他！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因为　神要拯救锡安，建造犹大的城邑；他的民要在那里居住，得以为业。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他仆人的后裔要承受为业；爱他名的人也要住在其中。</w:t>
      </w:r>
    </w:p>
    <w:p>
      <w:r>
        <w:rPr>
          <w:b/>
        </w:rPr>
        <w:t xml:space="preserve">70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神啊，求你快快搭救我！耶和华啊，求你速速帮助我！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愿那些寻索我命的，抱愧蒙羞；愿那些喜悦我遭害的，退后受辱。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愿那些对我说“阿哈、阿哈”的，因羞愧退后。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愿一切寻求你的，因你高兴欢喜；愿那些喜爱你救恩的，常说：“当尊　神为大！”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但我是困苦穷乏的；　神啊，求你速速到我这里来！你是帮助我的，搭救我的。耶和华啊，求你不要耽延！</w:t>
      </w:r>
    </w:p>
    <w:p>
      <w:r>
        <w:rPr>
          <w:b/>
        </w:rPr>
        <w:t xml:space="preserve">71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耶和华啊，我投靠你；求你叫我永不羞愧！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求你凭你的公义搭救我，救拔我；侧耳听我，拯救我！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求你作我常住的磐石；你已经命定要救我，因为你是我的岩石，我的山寨。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我的　神啊，求你救我脱离恶人的手，脱离不义和残暴之人的手。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主耶和华啊，你是我所盼望的；从我年幼，你是我所倚靠的。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我从出母胎被你扶持；使我出母腹的是你。我必常常赞美你！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许多人以我为怪，但你是我坚固的避难所。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你的赞美，你的荣耀终日必满了我的口。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我年老的时候，求你不要丢弃我！我力气衰弱的时候，求你不要离弃我！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我的仇敌议论我；那些窥探要害我命的彼此商议，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说：“　神已经离弃他；我们追赶他，捉拿他吧！因为没有人搭救。”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 xml:space="preserve">　神啊，求你不要远离我！我的　神啊，求你速速帮助我！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愿那与我性命为敌的，羞愧被灭；愿那谋害我的，受辱蒙羞。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我却要常常盼望，并要越发赞美你。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我的口终日要述说你的公义和你的救恩，因我不计其数。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我要来说主耶和华大能的事；我单要提说你的公义。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 xml:space="preserve">　神啊，自我年幼时，你就教训我；直到如今，我传扬你奇妙的作为。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 xml:space="preserve">　神啊，我到年老发白的时候，求你不要离弃我！等我将你的能力指示下代，将你的大能指示后世的人。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 xml:space="preserve">　神啊，你的公义甚高；行过大事的　神啊，谁能像你！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你是叫我们多经历重大急难的，必使我们复活，从地的深处救上来。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求你使我越发昌大，又转来安慰我。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我的　神啊，我要鼓瑟称赞你，称赞你的诚实！以色列的圣者啊，我要弹琴歌颂你！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我歌颂你的时候，我的嘴唇和你所赎我的灵魂都必欢呼；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并且我的舌头必终日讲论你的公义，因为那些谋害我的人已经蒙羞受辱了。</w:t>
      </w:r>
    </w:p>
    <w:p>
      <w:r>
        <w:rPr>
          <w:b/>
        </w:rPr>
        <w:t xml:space="preserve">72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神啊，求你将判断的权柄赐给王，将公义赐给王的儿子。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他要按公义审判你的民，按公平审判你的困苦人。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大山小山都要因公义使民得享平安。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他必为民中的困苦人伸冤，拯救穷乏之辈，压碎那欺压人的。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太阳还存，月亮还在，人要敬畏你，直到万代！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他必降临，像雨降在已割的草地上，如甘霖滋润田地。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在他的日子，义人要发旺，大有平安，好像月亮长存。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他要执掌权柄，从这海直到那海，从大河直到地极。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住在旷野的，必在他面前下拜；他的仇敌必要舔土。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他施和海岛的王要进贡；示巴和西巴的王要献礼物。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诸王都要叩拜他；万国都要侍奉他。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因为，穷乏人呼求的时候，他要搭救；没有人帮助的困苦人，他也要搭救。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他要怜恤贫寒和穷乏的人，拯救穷苦人的性命。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他要救赎他们脱离欺压和强暴；他们的血在他眼中看为宝贵。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他们要存活。示巴的金子要奉给他；人要常常为他祷告，终日称颂他。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在地的山顶上，五谷必然茂盛（或译：有一把五谷）；所结的谷实要响动，如黎巴嫩的树林；城里的人要发旺，如地上的草。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他的名要存到永远，要留传如日之久。人要因他蒙福；万国要称他有福。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独行奇事的耶和华以色列的　神是应当称颂的！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他荣耀的名也当称颂，直到永远。愿他的荣耀充满全地！阿们！阿们！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耶西的儿子大卫的祈祷完毕。</w:t>
      </w:r>
    </w:p>
    <w:p>
      <w:r>
        <w:rPr>
          <w:b/>
        </w:rPr>
        <w:t xml:space="preserve">73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神实在恩待以色列那些清心的人！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至于我，我的脚几乎失闪；我的脚险些滑跌。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我见恶人和狂傲人享平安就心怀不平。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他们死的时候没有疼痛；他们的力气却也壮实。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他们不像别人受苦，也不像别人遭灾。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所以，骄傲如链子戴在他们的项上；强暴像衣裳遮住他们的身体。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他们的眼睛因体胖而凸出；他们所得的，过于心里所想的。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他们讥笑人，凭恶意说欺压人的话；他们说话自高。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他们的口亵渎上天；他们的舌毁谤全地。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　神的民归到这里，喝尽了满杯的苦水。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他们说：“　神怎能晓得？至高者岂有知识呢？”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看哪，这就是恶人；他们既是常享安逸，财宝便加增。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我实在徒然洁净了我的心，徒然洗手表明无辜。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因为，我终日遭灾难；每早晨受惩治。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我若说，“我要这样讲”，这就是以奸诈待你的众子。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我思索怎能明白这事，眼看实系为难，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等我进了　神的圣所，思想他们的结局。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你实在把他们安在滑地，使他们掉在沉沦之中。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他们转眼之间成了何等的荒凉！他们被惊恐灭尽了。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人睡醒了，怎样看梦；主啊，你醒了也必照样轻看他们的影像。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因而，我心里发酸，肺腑被刺。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我这样愚昧无知，在你面前如畜类一般。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然而，我常与你同在；你搀着我的右手。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你要以你的训言引导我，以后必接我到荣耀里。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除你以外，在天上我有谁呢？除你以外，在地上我也没有所爱慕的。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我的肉体和我的心肠衰残；但　神是我心里的力量，又是我的福分，直到永远。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远离你的，必要死亡；凡离弃你行邪淫的，你都灭绝了。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但我亲近　神是与我有益；我以主耶和华为我的避难所，好叫我述说你一切的作为。</w:t>
      </w:r>
    </w:p>
    <w:p>
      <w:r>
        <w:rPr>
          <w:b/>
        </w:rPr>
        <w:t xml:space="preserve">74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神啊，你为何永远丢弃我们呢？你为何向你草场的羊发怒，如烟冒出呢？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求你记念你古时所得来的会众，就是你所赎、作你产业支派的，并记念你向来所居住的锡安山。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求你举步去看那日久荒凉之地，仇敌在圣所中所行的一切恶事。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你的敌人在你会中吼叫；他们竖了自己的旗为记号。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他们好像人扬起斧子，砍伐林中的树。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圣所中一切雕刻的，他们现在用斧子锤子打坏了。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他们用火焚烧你的圣所，亵渎你名的居所，拆毁到地。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他们心里说：“我们要尽行毁灭。”他们就在遍地把　神的会所都烧毁了。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我们不见我们的标帜，不再有先知；我们内中也没有人知道这灾祸要到几时呢！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 xml:space="preserve">　神啊，敌人辱骂要到几时呢？仇敌亵渎你的名要到永远吗？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你为什么缩回你的右手？求你从怀中伸出来，毁灭他们。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 xml:space="preserve">　神自古以来为我的王，在地上施行拯救。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你曾用能力将海分开，将水中大鱼的头打破。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你曾砸碎鳄鱼的头，把它给旷野的禽兽（禽兽：原文是民）为食物。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你曾分裂磐石，水便成了溪河；你使长流的江河干了。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白昼属你，黑夜也属你；亮光和日头是你所预备的。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地的一切疆界是你所立的；夏天和冬天是你所定的。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耶和华啊，仇敌辱骂，愚顽民亵渎了你的名，求你记念这事。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不要将你斑鸠的性命交给野兽；不要永远忘记你困苦人的性命。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求你顾念所立的约，因为地上黑暗之处都满了强暴的居所。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不要叫受欺压的人蒙羞回去；要叫困苦穷乏的人赞美你的名。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 xml:space="preserve">　神啊，求你起来为自己伸诉！要记念愚顽人怎样终日辱骂你。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不要忘记你敌人的声音；那起来敌你之人的喧哗时常上升。</w:t>
      </w:r>
    </w:p>
    <w:p>
      <w:r>
        <w:rPr>
          <w:b/>
        </w:rPr>
        <w:t xml:space="preserve">75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神啊，我们称谢你，我们称谢你！因为你的名相近，人都述说你奇妙的作为。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我到了所定的日期，必按正直施行审判。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地和其上的居民都消化了；我曾立了地的柱子。（细拉）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我对狂傲人说：“不要行事狂傲！”对凶恶人说：“不要举角！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不要把你们的角高举；不要挺着颈项说话。”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因为高举非从东，非从西，也非从南而来。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惟有　神断定；他使这人降卑，使那人升高。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耶和华手里有杯，其中的酒起沫，杯内满了搀杂的酒；他倒出来，地上的恶人必都喝这酒的渣滓，而且喝尽。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但我要宣扬，直到永远！我要歌颂雅各的　神！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恶人一切的角，我要砍断；惟有义人的角必被高举。</w:t>
      </w:r>
    </w:p>
    <w:p>
      <w:r>
        <w:rPr>
          <w:b/>
        </w:rPr>
        <w:t xml:space="preserve">76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在犹大，　神为人所认识；在以色列，他的名为大。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在撒冷有他的帐幕；在锡安有他的居所。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他在那里折断弓上的火箭，并盾牌、刀剑，和争战的兵器。（细拉）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你从有野食之山而来，有光华和荣美。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心中勇敢的人都被抢夺；他们睡了长觉，没有一个英雄能措手。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雅各的　神啊，你的斥责一发，坐车的、骑马的都沉睡了。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惟独你是可畏的！你怒气一发，谁能在你面前站得住呢？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你从天上使人听判断。　神起来施行审判，要救地上一切谦卑的人；那时地就惧怕而静默。（细拉）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人的忿怒要成全你的荣美；人的余怒，你要禁止。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你们许愿，当向耶和华你们的　神还愿；在他四面的人都当拿贡物献给那可畏的主。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他要挫折王子的骄气；他向地上的君王显威可畏。</w:t>
      </w:r>
    </w:p>
    <w:p>
      <w:r>
        <w:rPr>
          <w:b/>
        </w:rPr>
        <w:t xml:space="preserve">77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我要向　神发声呼求；我向　神发声，他必留心听我。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我在患难之日寻求主；我在夜间不住地举手祷告；我的心不肯受安慰。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我想念　神，就烦燥不安；我沉吟悲伤，心便发昏。（细拉）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你叫我不能闭眼；我烦乱不安，甚至不能说话。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我追想古时之日，上古之年。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我想起我夜间的歌曲，扪心自问；我心里也仔细省察。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难道主要永远丢弃我，不再施恩吗？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难道他的慈爱永远穷尽，他的应许世世废弃吗？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难道　神忘记开恩，因发怒就止住他的慈悲吗？（细拉）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我便说：“这是我的懦弱，但我要追念至高者显出右手之年代。”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我要提说耶和华所行的；我要记念你古时的奇事。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我也要思想你的经营，默念你的作为。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 xml:space="preserve">　神啊，你的作为是洁净的；有何　神大如　神呢？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你是行奇事的　神；你曾在列邦中彰显你的能力。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你曾用你的膀臂赎了你的民，就是雅各和约瑟的子孙。（细拉）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 xml:space="preserve">　神啊，诸水见你，一见就都惊惶；深渊也都战抖。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云中倒出水来；天空发出响声；你的箭也飞行四方。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你的雷声在旋风中；电光照亮世界；大地战抖震动。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你的道在海中；你的路在大水中；你的脚踪无人知道。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你曾藉摩西和亚伦的手引导你的百姓，好像羊群一般。</w:t>
      </w:r>
    </w:p>
    <w:p>
      <w:r>
        <w:rPr>
          <w:b/>
        </w:rPr>
        <w:t xml:space="preserve">78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我的民哪，你们要留心听我的训诲，侧耳听我口中的话。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我要开口说比喻；我要说出古时的谜语，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是我们所听见、所知道的，也是我们的祖宗告诉我们的。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我们不将这些事向他们的子孙隐瞒，要将耶和华的美德和他的能力，并他奇妙的作为，述说给后代听。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因为，他在雅各中立法度，在以色列中设律法；是他吩咐我们祖宗要传给子孙的，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使将要生的后代子孙可以晓得；他们也要起来告诉他们的子孙，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好叫他们仰望　神，不忘记　神的作为，惟要守他的命令。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不要像他们的祖宗，是顽梗悖逆、居心不正之辈，向着　神，心不诚实。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以法莲的子孙带着兵器，拿着弓，临阵之日转身退后。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他们不遵守　神的约，不肯照他的律法行；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又忘记他所行的和他显给他们奇妙的作为。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他在埃及地，在琐安田，在他们祖宗的眼前施行奇事。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他将海分裂，使他们过去，又叫水立起如垒。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他白日用云彩，终夜用火光引导他们。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他在旷野分裂磐石，多多地给他们水喝，如从深渊而出。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他使水从磐石涌出，叫水如江河下流。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他们却仍旧得罪他，在干燥之地悖逆至高者。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他们心中试探　神，随自己所欲的求食物，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并且妄论　神说：“　神在旷野岂能摆设筵席吗？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他曾击打磐石，使水涌出，成了江河；他还能赐粮食吗？还能为他的百姓预备肉吗？”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所以，耶和华听见就发怒；有烈火向雅各烧起；有怒气向以色列上腾；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因为他们不信服　神，不倚赖他的救恩。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他却吩咐天空，又敞开天上的门，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降吗哪，像雨给他们吃，将天上的粮食赐给他们。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各人（或译：人）吃大能者的食物；他赐下粮食，使他们饱足。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他领东风起在天空，又用能力引了南风来。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他降肉，像雨在他们当中，多如尘土，又降飞鸟，多如海沙，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落在他们的营中，在他们住处的四面。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他们吃了，而且饱足；这样就随了他们所欲的。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他们贪而无厌，食物还在他们口中的时候，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 xml:space="preserve">　神的怒气就向他们上腾，杀了他们内中的肥壮人，打倒以色列的少年人。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虽是这样，他们仍旧犯罪，不信他奇妙的作为。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因此，他叫他们的日子全归虚空，叫他们的年岁尽属惊恐。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他杀他们的时候，他们才求问他，回心转意，切切地寻求　神。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他们也追念　神是他们的磐石，至高的　神是他们的救赎主。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他们却用口谄媚他，用舌向他说谎。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因他们的心向他不正，在他的约上也不忠心。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但他有怜悯，赦免他们的罪孽，不灭绝他们，而且屡次消他的怒气，不发尽他的忿怒。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他想到他们不过是血气，是一阵去而不返的风。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他们在旷野悖逆他，在荒地叫他担忧，何其多呢！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他们再三试探　神，惹动以色列的圣者。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他们不追念他的能力（原文是手）和赎他们脱离敌人的日子；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他怎样在埃及地显神迹，在琐安田显奇事，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把他们的江河并河汊的水都变为血，使他们不能喝。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他叫苍蝇成群落在他们当中，嘬尽他们，又叫青蛙灭了他们，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把他们的土产交给蚂蚱，把他们辛苦得来的交给蝗虫。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他降冰雹打坏他们的葡萄树，下严霜打坏他们的桑树，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又把他们的牲畜交给冰雹，把他们的群畜交给闪电。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他使猛烈的怒气和忿怒、恼恨、苦难成了一群降灾的使者，临到他们。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他为自己的怒气修平了路，将他们交给瘟疫，使他们死亡，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在埃及击杀一切长子，在含的帐棚中击杀他们强壮时头生的。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他却领出自己的民如羊，在旷野引他们如羊群。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他领他们稳稳妥妥地，使他们不致害怕；海却淹没他们的仇敌。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他带他们到自己圣地的边界，到他右手所得的这山地。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他在他们面前赶出外邦人，用绳子将外邦的地量给他们为业，叫以色列支派的人住在他们的帐棚里。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他们仍旧试探、悖逆至高的　神，不守他的法度，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反倒退后，行诡诈，像他们的祖宗一样；他们改变，如同翻背的弓。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因他们的邱坛惹了他的怒气；因他们雕刻的偶像触动他的愤恨。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 xml:space="preserve">　神听见就发怒，极其憎恶以色列人。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甚至他离弃示罗的帐幕，就是他在人间所搭的帐棚；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又将他的约柜（原文是能力）交与人掳去，将他的荣耀交在敌人手中；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并将他的百姓交与刀剑，向他的产业发怒。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少年人被火烧灭；处女也无喜歌。</w:t>
      </w:r>
      <w:r>
        <w:rPr>
          <w:vertAlign w:val="superscript"/>
        </w:rPr>
        <w:t>64</w:t>
      </w:r>
      <w:r>
        <w:rPr>
          <w:rFonts w:ascii="Adobe 楷体 Std R" w:hAnsi="Adobe 楷体 Std R" w:eastAsia="Adobe 楷体 Std R"/>
        </w:rPr>
        <w:t>祭司倒在刀下，寡妇却不哀哭。</w:t>
      </w:r>
      <w:r>
        <w:rPr>
          <w:vertAlign w:val="superscript"/>
        </w:rPr>
        <w:t>65</w:t>
      </w:r>
      <w:r>
        <w:rPr>
          <w:rFonts w:ascii="Adobe 楷体 Std R" w:hAnsi="Adobe 楷体 Std R" w:eastAsia="Adobe 楷体 Std R"/>
        </w:rPr>
        <w:t>那时，主像世人睡醒，像勇士饮酒呼喊。</w:t>
      </w:r>
      <w:r>
        <w:rPr>
          <w:vertAlign w:val="superscript"/>
        </w:rPr>
        <w:t>66</w:t>
      </w:r>
      <w:r>
        <w:rPr>
          <w:rFonts w:ascii="Adobe 楷体 Std R" w:hAnsi="Adobe 楷体 Std R" w:eastAsia="Adobe 楷体 Std R"/>
        </w:rPr>
        <w:t>他就打退了他的敌人，叫他们永蒙羞辱；</w:t>
      </w:r>
      <w:r>
        <w:rPr>
          <w:vertAlign w:val="superscript"/>
        </w:rPr>
        <w:t>67</w:t>
      </w:r>
      <w:r>
        <w:rPr>
          <w:rFonts w:ascii="Adobe 楷体 Std R" w:hAnsi="Adobe 楷体 Std R" w:eastAsia="Adobe 楷体 Std R"/>
        </w:rPr>
        <w:t>并且他弃掉约瑟的帐棚，不拣选以法莲支派，</w:t>
      </w:r>
      <w:r>
        <w:rPr>
          <w:vertAlign w:val="superscript"/>
        </w:rPr>
        <w:t>68</w:t>
      </w:r>
      <w:r>
        <w:rPr>
          <w:rFonts w:ascii="Adobe 楷体 Std R" w:hAnsi="Adobe 楷体 Std R" w:eastAsia="Adobe 楷体 Std R"/>
        </w:rPr>
        <w:t>却拣选犹大支派，他所喜爱的锡安山。</w:t>
      </w:r>
      <w:r>
        <w:rPr>
          <w:vertAlign w:val="superscript"/>
        </w:rPr>
        <w:t>69</w:t>
      </w:r>
      <w:r>
        <w:rPr>
          <w:rFonts w:ascii="Adobe 楷体 Std R" w:hAnsi="Adobe 楷体 Std R" w:eastAsia="Adobe 楷体 Std R"/>
        </w:rPr>
        <w:t>盖造他的圣所，好像高峰，又像他建立永存之地；</w:t>
      </w:r>
      <w:r>
        <w:rPr>
          <w:vertAlign w:val="superscript"/>
        </w:rPr>
        <w:t>70</w:t>
      </w:r>
      <w:r>
        <w:rPr>
          <w:rFonts w:ascii="Adobe 楷体 Std R" w:hAnsi="Adobe 楷体 Std R" w:eastAsia="Adobe 楷体 Std R"/>
        </w:rPr>
        <w:t>又拣选他的仆人大卫，从羊圈中将他召来，</w:t>
      </w:r>
      <w:r>
        <w:rPr>
          <w:vertAlign w:val="superscript"/>
        </w:rPr>
        <w:t>71</w:t>
      </w:r>
      <w:r>
        <w:rPr>
          <w:rFonts w:ascii="Adobe 楷体 Std R" w:hAnsi="Adobe 楷体 Std R" w:eastAsia="Adobe 楷体 Std R"/>
        </w:rPr>
        <w:t>叫他不再跟从那些带奶的母羊，为要牧养自己的百姓雅各和自己的产业以色列。</w:t>
      </w:r>
      <w:r>
        <w:rPr>
          <w:vertAlign w:val="superscript"/>
        </w:rPr>
        <w:t>72</w:t>
      </w:r>
      <w:r>
        <w:rPr>
          <w:rFonts w:ascii="Adobe 楷体 Std R" w:hAnsi="Adobe 楷体 Std R" w:eastAsia="Adobe 楷体 Std R"/>
        </w:rPr>
        <w:t>于是，他按心中的纯正牧养他们，用手中的巧妙引导他们。</w:t>
      </w:r>
    </w:p>
    <w:p>
      <w:r>
        <w:rPr>
          <w:b/>
        </w:rPr>
        <w:t xml:space="preserve">79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神啊，外邦人进入你的产业，污秽你的圣殿，使耶路撒冷变成荒堆，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把你仆人的尸首交与天空的飞鸟为食，把你圣民的肉交与地上的野兽，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在耶路撒冷周围流他们的血如水，无人葬埋。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我们成为邻国的羞辱，成为我们四围人的嗤笑讥刺。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耶和华啊，这到几时呢？你要动怒到永远吗？你的愤恨要如火焚烧吗？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愿你将你的忿怒倒在那不认识你的外邦和那不求告你名的国度。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因为他们吞了雅各，把他的住处变为荒场。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求你不要记念我们先祖的罪孽，向我们追讨；愿你的慈悲快迎着我们，因为我们落到极卑微的地步。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拯救我们的　神啊，求你因你名的荣耀帮助我们！为你名的缘故搭救我们，赦免我们的罪。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为何容外邦人说“他们的　神在哪里”呢？愿你使外邦人知道你在我们眼前伸你仆人流血的冤。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愿被囚之人的叹息达到你面前；愿你按你的大能力存留那些将要死的人。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主啊，愿你将我们邻邦所羞辱你的羞辱加七倍归到他们身上。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这样，你的民，你草场的羊，要称谢你，直到永远；要述说赞美你的话，直到万代。</w:t>
      </w:r>
    </w:p>
    <w:p>
      <w:r>
        <w:rPr>
          <w:b/>
        </w:rPr>
        <w:t xml:space="preserve">80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领约瑟如领羊群之以色列的牧者啊，求你留心听！坐在二基路伯上的啊，求你发出光来！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在以法莲、便雅悯、玛拿西前面施展你的大能，来救我们。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 xml:space="preserve">　神啊，求你使我们回转（或译：复兴），使你的脸发光，我们便要得救！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耶和华万军之　神啊，你向你百姓的祷告发怒，要到几时呢？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你以眼泪当食物给他们吃，又多量出眼泪给他们喝。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你使邻邦因我们纷争；我们的仇敌彼此戏笑。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万军之　神啊，求你使我们回转，使你的脸发光，我们便要得救！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你从埃及挪出一棵葡萄树，赶出外邦人，把这树栽上。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你在这树根前预备了地方，它就深深扎根，爬满了地。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它的影子遮满了山，枝子好像佳美的香柏树。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它发出枝子，长到大海，发出蔓子，延到大河。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你为何拆毁这树的篱笆，任凭一切过路的人摘取？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林中出来的野猪把它糟踏；野地的走兽拿它当食物。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万军之　神啊，求你回转！从天上垂看，眷顾这葡萄树，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保护你右手所栽的和你为自己所坚固的枝子。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这树已经被火焚烧，被刀砍伐；他们因你脸上的怒容就灭亡了。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愿你的手扶持你右边的人，就是你为自己所坚固的人子。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这样，我们便不退后离开你；求你救活我们，我们就要求告你的名。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耶和华万军之　神啊，求你使我们回转，使你的脸发光，我们便要得救！</w:t>
      </w:r>
    </w:p>
    <w:p>
      <w:r>
        <w:rPr>
          <w:b/>
        </w:rPr>
        <w:t xml:space="preserve">81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你们当向　神我们的力量大声欢呼，向雅各的　神发声欢乐！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唱起诗歌，打手鼓，弹美琴与瑟。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当在月朔并月望、我们过节的日期吹角，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因这是为以色列定的律例，是雅各　神的典章。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他去攻击埃及地的时候，在约瑟中间立此为证。我在那里听见我所不明白的言语：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 xml:space="preserve">　神说：“我使你的肩得脱重担，你的手放下筐子。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你在急难中呼求，我就搭救你；我在雷的隐密处应允你，在米利巴水那里试验你。（细拉）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我的民哪，你当听，我要劝戒你；以色列啊，甚愿你肯听从我。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在你当中，不可有别的神；外邦的神，你也不可下拜。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我是耶和华你的　神，曾把你从埃及地领上来；你要大大张口，我就给你充满。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“无奈，我的民不听我的声音；以色列全不理我。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我便任凭他们心里刚硬，随自己的计谋而行。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甚愿我的民肯听从我，以色列肯行我的道，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我便速速治服他们的仇敌，反手攻击他们的敌人。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恨耶和华的人必来投降，但他的百姓必永久长存。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他也必拿上好的麦子给他们吃，又拿从磐石出的蜂蜜叫他们饱足。”</w:t>
      </w:r>
    </w:p>
    <w:p>
      <w:r>
        <w:rPr>
          <w:b/>
        </w:rPr>
        <w:t xml:space="preserve">82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神站在有权力者的会中，在诸　神中行审判，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说：“你们审判不秉公义，徇恶人的情面，要到几时呢？（细拉）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你们当为贫寒的人和孤儿伸冤；当为困苦和穷乏的人施行公义。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当保护贫寒和穷乏的人，救他们脱离恶人的手。”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你们仍不知道，也不明白，在黑暗中走来走去；地的根基都摇动了。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我曾说：“你们是神，都是至高者的儿子。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然而，你们要死，与世人一样，要仆倒，像王子中的一位。”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 xml:space="preserve">　神啊，求你起来审判世界，因为你要得万邦为业。</w:t>
      </w:r>
    </w:p>
    <w:p>
      <w:r>
        <w:rPr>
          <w:b/>
        </w:rPr>
        <w:t xml:space="preserve">83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神啊，求你不要静默！　神啊，求你不要闭口，也不要不作声！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因为你的仇敌喧嚷，恨你的抬起头来。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他们同谋奸诈要害你的百姓，彼此商议要害你所隐藏的人。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他们说：“来吧，我们将他们剪灭，使他们不再成国！使以色列的名不再被人记念！”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他们同心商议，彼此结盟，要抵挡你，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就是住帐棚的以东人和以实玛利人，摩押和夏甲人，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迦巴勒、亚扪，和亚玛力、非利士并推罗的居民。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亚述也与他们连合；他们作罗得子孙的帮手。（细拉）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求你待他们，如待米甸，如在基顺河待西西拉和耶宾一样。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他们在隐·多珥灭亡，成了地上的粪土。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求你叫他们的首领像俄立和西伊伯，叫他们的王子都像西巴和撒慕拿。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他们说：“我们要得　神的住处，作为自己的产业。”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我的　神啊，求你叫他们像旋风的尘土，像风前的碎秸。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火怎样焚烧树林，火焰怎样烧着山岭，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求你也照样用狂风追赶他们，用暴雨恐吓他们。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愿你使他们满面羞耻，好叫他们寻求你耶和华的名！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愿他们永远羞愧惊惶！愿他们惭愧灭亡！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使他们知道：惟独你名为耶和华的，是全地以上的至高者！</w:t>
      </w:r>
    </w:p>
    <w:p>
      <w:r>
        <w:rPr>
          <w:b/>
        </w:rPr>
        <w:t xml:space="preserve">84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万军之耶和华啊，你的居所何等可爱！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我羡慕渴想耶和华的院宇；我的心肠，我的肉体向永生　神呼吁（或译：欢呼）。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万军之耶和华我的王，我的　神啊，在你祭坛那里，麻雀为自己找着房屋，燕子为自己找着抱雏之窝。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如此住在你殿中的便为有福！他们仍要赞美你。（细拉）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靠你有力量、心中想往锡安大道的，这人便为有福！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他们经过“流泪谷”，叫这谷变为泉源之地；并有秋雨之福盖满了全谷。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他们行走，力上加力，各人到锡安朝见　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耶和华万军之　神啊，求你听我的祷告！雅各的　神啊，求你留心听！（细拉）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神啊，你是我们的盾牌；求你垂顾观看你受膏者的面！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在你的院宇住一日，胜似在别处住千日；宁可在我　神殿中看门，不愿住在恶人的帐棚里。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因为耶和华　神是日头，是盾牌，要赐下恩惠和荣耀。他未尝留下一样好处不给那些行动正直的人。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万军之耶和华啊，倚靠你的人便为有福！</w:t>
      </w:r>
    </w:p>
    <w:p>
      <w:r>
        <w:rPr>
          <w:b/>
        </w:rPr>
        <w:t xml:space="preserve">85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耶和华啊，你已经向你的地施恩，救回被掳的雅各。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你赦免了你百姓的罪孽，遮盖了他们一切的过犯。（细拉）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你收转了所发的忿怒和你猛烈的怒气。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拯救我们的　神啊，求你使我们回转，叫你的恼恨向我们止息。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你要向我们发怒到永远吗？你要将你的怒气延留到万代吗？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你不再将我们救活，使你的百姓靠你欢喜吗？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耶和华啊，求你使我们得见你的慈爱，又将你的救恩赐给我们。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我要听　神耶和华所说的话；因为他必应许将平安赐给他的百姓，他的圣民；他们却不可再转去妄行。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他的救恩诚然与敬畏他的人相近，叫荣耀住在我们的地上。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慈爱和诚实彼此相遇；公义和平安彼此相亲。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诚实从地而生；公义从天而现。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耶和华必将好处赐给我们；我们的地也要多出土产。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公义要行在他面前，叫他的脚踪成为可走的路。</w:t>
      </w:r>
    </w:p>
    <w:p>
      <w:r>
        <w:rPr>
          <w:b/>
        </w:rPr>
        <w:t xml:space="preserve">86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耶和华啊，求你侧耳应允我，因我是困苦穷乏的。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求你保存我的性命，因我是虔诚人。我的　神啊，求你拯救这倚靠你的仆人！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主啊，求你怜悯我，因我终日求告你。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主啊，求你使仆人心里欢喜，因为我的心仰望你。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主啊，你本为良善，乐意饶恕人，有丰盛的慈爱赐给凡求告你的人。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耶和华啊，求你留心听我的祷告，垂听我恳求的声音。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我在患难之日要求告你，因为你必应允我。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主啊，诸神之中没有可比你的；你的作为也无可比。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主啊，你所造的万民都要来敬拜你；他们也要荣耀你的名。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因你为大，且行奇妙的事；惟独你是　神。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耶和华啊，求你将你的道指教我；我要照你的真理行；求你使我专心敬畏你的名！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主我的　神啊，我要一心称赞你；我要荣耀你的名，直到永远。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因为，你向我发的慈爱是大的；你救了我的灵魂免入极深的阴间。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 xml:space="preserve">　神啊，骄傲的人起来攻击我，又有一党强横的人寻索我的命；他们没有将你放在眼中。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主啊，你是有怜悯有恩典的　神，不轻易发怒，并有丰盛的慈爱和诚实。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求你向我转脸，怜恤我，将你的力量赐给仆人，救你婢女的儿子。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求你向我显出恩待我的凭据，叫恨我的人看见便羞愧，因为你耶和华帮助我，安慰我。</w:t>
      </w:r>
    </w:p>
    <w:p>
      <w:r>
        <w:rPr>
          <w:b/>
        </w:rPr>
        <w:t xml:space="preserve">87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耶和华所立的根基在圣山上。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他爱锡安的门，胜于爱雅各一切的住处。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 xml:space="preserve">　神的城啊，有荣耀的事乃指着你说的。（细拉）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我要提起拉哈伯和巴比伦人，是在认识我之中的；看哪，非利士和推罗并古实人，个个生在那里。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论到锡安，必说：“这一个、那一个都生在其中”，而且至高者必亲自坚立这城。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当耶和华记录万民的时候，他要点出这一个生在那里。（细拉）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歌唱的，跳舞的，都要说：“我的泉源都在你里面。”</w:t>
      </w:r>
    </w:p>
    <w:p>
      <w:r>
        <w:rPr>
          <w:b/>
        </w:rPr>
        <w:t xml:space="preserve">88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耶和华拯救我的　神啊，我昼夜在你面前呼吁。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愿我的祷告达到你面前；求你侧耳听我的呼求！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因为我心里满了患难；我的性命临近阴间。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我算和下坑的人同列，如同无力（或译：没有帮助）的人一样。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我被丢在死人中，好像被杀的人躺在坟墓里。他们是你不再记念的，与你隔绝了。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你把我放在极深的坑里，在黑暗地方，在深处。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你的忿怒重压我身；你用一切的波浪困住我。（细拉）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你把我所认识的隔在远处，使我为他们所憎恶；我被拘困，不得出来。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我的眼睛因困苦而干瘪。耶和华啊，我天天求告你，向你举手。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你岂要行奇事给死人看吗？难道阴魂还能起来称赞你吗？（细拉）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岂能在坟墓里述说你的慈爱吗？岂能在灭亡中述说你的信实吗？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你的奇事岂能在幽暗里被知道吗？你的公义岂能在忘记之地被知道吗？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耶和华啊，我呼求你；我早晨的祷告要达到你面前。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耶和华啊，你为何丢弃我？为何掩面不顾我？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我自幼受苦，几乎死亡；我受你的惊恐，甚至慌张。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你的烈怒漫过我身；你的惊吓把我剪除。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这些终日如水环绕我，一齐都来围困我。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你把我的良朋密友隔在远处，使我所认识的人进入黑暗里。</w:t>
      </w:r>
    </w:p>
    <w:p>
      <w:r>
        <w:rPr>
          <w:b/>
        </w:rPr>
        <w:t xml:space="preserve">89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我要歌唱耶和华的慈爱，直到永远；我要用口将你的信实传与万代。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因我曾说：你的慈悲必建立到永远；你的信实必坚立在天上。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我与我所拣选的人立了约，向我的仆人大卫起了誓：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我要建立你的后裔，直到永远；要建立你的宝座，直到万代。（细拉）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耶和华啊，诸天要称赞你的奇事；在圣者的会中，要称赞你的信实。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在天空谁能比耶和华呢？　神的众子中，谁能像耶和华呢？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他在圣者的会中，是大有威严的　神，比一切在他四围的更可畏惧。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耶和华万军之　神啊，哪一个大能者像你耶和华？你的信实是在你的四围。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你管辖海的狂傲；波浪翻腾，你就使它平静了。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你打碎了拉哈伯，似乎是已杀的人；你用有能的膀臂打散了你的仇敌。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天属你，地也属你；世界和其中所充满的都为你所建立。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南北为你所创造；他泊和黑门都因你的名欢呼。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你有大能的膀臂；你的手有力，你的右手也高举。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公义和公平是你宝座的根基；慈爱和诚实行在你前面。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知道向你欢呼的，那民是有福的！耶和华啊，他们在你脸上的光里行走。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他们因你的名终日欢乐，因你的公义得以高举。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你是他们力量的荣耀；因为你喜悦我们，我们的角必被高举。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我们的盾牌属耶和华；我们的王属以色列的圣者。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当时，你在异象中晓谕你的圣民，说：“我已把救助之力加在那有能者的身上；我高举那从民中所拣选的。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我寻得我的仆人大卫，用我的圣膏膏他。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我的手必使他坚立；我的膀臂也必坚固他。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仇敌必不勒索他；凶恶之子也不苦害他。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我要在他面前打碎他的敌人，击杀那恨他的人。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只是我的信实和我的慈爱要与他同在；因我的名，他的角必被高举。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我要使他的左手伸到海上，右手伸到河上。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他要称呼我说：‘你是我的父，是我的　神，是拯救我的磐石。’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我也要立他为长子，为世上最高的君王。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我要为他存留我的慈爱，直到永远；我与他立的约必要坚定。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我也要使他的后裔存到永远，使他的宝座如天之久。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“倘若他的子孙离弃我的律法，不照我的典章行，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背弃我的律例，不遵守我的诫命，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我就要用杖责罚他们的过犯，用鞭责罚他们的罪孽。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只是我必不将我的慈爱全然收回，也必不叫我的信实废弃。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我必不背弃我的约，也不改变我口中所出的。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我一次指着自己的圣洁起誓：我决不向大卫说谎！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他的后裔要存到永远；他的宝座在我面前如日之恒一般，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又如月亮永远坚立，如天上确实的见证。”（细拉）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但你恼怒你的受膏者，就丢掉弃绝他。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你厌恶了与仆人所立的约，将他的冠冕践踏于地。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你拆毁了他一切的篱笆，使他的保障变为荒场。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凡过路的人都抢夺他；他成为邻邦的羞辱。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你高举了他敌人的右手；你叫他一切的仇敌欢喜。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你叫他的刀剑卷刃，叫他在争战之中站立不住。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你使他的光辉止息，将他的宝座推倒于地。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你减少他青年的日子，又使他蒙羞。（细拉）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耶和华啊，这要到几时呢？你要将自己隐藏到永远吗？你的忿怒如火焚烧要到几时呢？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求你想念我的时候是何等的短少；你创造世人，要使他们归何等的虚空呢？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谁能常活免死、救他的灵魂脱离阴间的权柄呢？（细拉）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主啊，你从前凭你的信实向大卫立誓要施行的慈爱在哪里呢？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主啊，求你记念仆人们所受的羞辱，记念我怎样将一切强盛民的羞辱存在我怀里。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耶和华啊，你的仇敌用这羞辱羞辱了你的仆人，羞辱了你受膏者的脚踪。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耶和华是应当称颂的，直到永远。阿们！阿们！</w:t>
      </w:r>
    </w:p>
    <w:p>
      <w:r>
        <w:rPr>
          <w:b/>
        </w:rPr>
        <w:t xml:space="preserve">90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主啊，你世世代代作我们的居所。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诸山未曾生出，地与世界你未曾造成，从亘古到永远，你是　神。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你使人归于尘土，说：“你们世人要归回。”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在你看来，千年如已过的昨日，又如夜间的一更。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你叫他们如水冲去；他们如睡一觉。早晨，他们如生长的草，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早晨发芽生长，晚上割下枯干。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我们因你的怒气而消灭，因你的忿怒而惊惶。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你将我们的罪孽摆在你面前，将我们的隐恶摆在你面光之中。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我们经过的日子都在你震怒之下；我们度尽的年岁好像一声叹息。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我们一生的年日是七十岁，若是强壮可到八十岁；但其中所矜夸的不过是劳苦愁烦，转眼成空，我们便如飞而去。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谁晓得你怒气的权势？谁按着你该受的敬畏晓得你的忿怒呢？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求你指教我们怎样数算自己的日子，好叫我们得着智慧的心。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耶和华啊，我们要等到几时呢？求你转回，为你的仆人后悔。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求你使我们早早饱得你的慈爱，好叫我们一生一世欢呼喜乐。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求你照着你使我们受苦的日子，和我们遭难的年岁，叫我们喜乐。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愿你的作为向你仆人显现；愿你的荣耀向他们子孙显明。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愿主我们　神的荣美归于我们身上。愿你坚立我们手所做的工；我们手所做的工，愿你坚立。</w:t>
      </w:r>
    </w:p>
    <w:p>
      <w:r>
        <w:rPr>
          <w:b/>
        </w:rPr>
        <w:t xml:space="preserve">91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住在至高者隐密处的，必住在全能者的荫下。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我要论到耶和华说：“他是我的避难所，是我的山寨，是我的　神，是我所倚靠的。”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他必救你脱离捕鸟人的网罗和毒害的瘟疫。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他必用自己的翎毛遮蔽你；你要投靠在他的翅膀底下；他的诚实是大小的盾牌。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你必不怕黑夜的惊骇，或是白日飞的箭，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也不怕黑夜行的瘟疫，或是午间灭人的毒病。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虽有千人仆倒在你旁边，万人仆倒在你右边，这灾却不得临近你。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你惟亲眼观看，见恶人遭报。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耶和华是我的避难所；你已将至高者当你的居所，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祸患必不临到你，灾害也不挨近你的帐棚。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因他要为你吩咐他的使者，在你行的一切道路上保护你。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他们要用手托着你，免得你的脚碰在石头上。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你要踹在狮子和虺蛇的身上，践踏少壮狮子和大蛇。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 xml:space="preserve">　神说：“因为他专心爱我，我就要搭救他；因为他知道我的名，我要把他安置在高处。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他若求告我，我就应允他；他在急难中，我要与他同在；我要搭救他，使他尊贵。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我要使他足享长寿，将我的救恩显明给他。”</w:t>
      </w:r>
    </w:p>
    <w:p>
      <w:r>
        <w:rPr>
          <w:b/>
        </w:rPr>
        <w:t xml:space="preserve">92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称谢耶和华！歌颂你至高者的名！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用十弦的乐器和瑟，用琴弹幽雅的声音，早晨传扬你的慈爱；每夜传扬你的信实。这本为美事。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因你耶和华藉着你的作为叫我高兴，我要因你手的工作欢呼。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耶和华啊，你的工作何其大！你的心思极其深！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畜类人不晓得；愚顽人也不明白。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恶人茂盛如草，一切作孽之人发旺的时候，正是他们要灭亡，直到永远。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惟你耶和华是至高，直到永远。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耶和华啊，你的仇敌都要灭亡；一切作孽的也要离散。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你却高举了我的角，如野牛的角；我是被新油膏了的。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我眼睛看见仇敌遭报；我耳朵听见那些起来攻击我的恶人受罚。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义人要发旺如棕树，生长如黎巴嫩的香柏树。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他们栽于耶和华的殿中，发旺在我们　神的院里。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他们年老的时候仍要结果子，要满了汁浆而常发青，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好显明耶和华是正直的。他是我的磐石，在他毫无不义。</w:t>
      </w:r>
    </w:p>
    <w:p>
      <w:r>
        <w:rPr>
          <w:b/>
        </w:rPr>
        <w:t xml:space="preserve">93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耶和华作王！他以威严为衣穿上；耶和华以能力为衣，以能力束腰，世界就坚定，不得动摇。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你的宝座从太初立定；你从亘古就有。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耶和华啊，大水扬起，大水发声，波浪澎湃。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耶和华在高处大有能力，胜过诸水的响声，洋海的大浪。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耶和华啊，你的法度最的确；你的殿永称为圣，是合宜的。</w:t>
      </w:r>
    </w:p>
    <w:p>
      <w:r>
        <w:rPr>
          <w:b/>
        </w:rPr>
        <w:t xml:space="preserve">94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耶和华啊，你是伸冤的　神；伸冤的　神啊，求你发出光来！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审判世界的主啊，求你挺身而立，使骄傲人受应得的报应！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耶和华啊，恶人夸胜要到几时呢？要到几时呢？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他们絮絮叨叨说傲慢的话；一切作孽的人都自己夸张。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耶和华啊，他们强压你的百姓，苦害你的产业。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他们杀死寡妇和寄居的，又杀害孤儿。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他们说：“耶和华必不看见；雅各的　神必不思念。”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你们民间的畜类人当思想；你们愚顽人到几时才有智慧呢？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造耳朵的，难道自己不听见吗？造眼睛的，难道自己不看见吗？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管教列邦的，就是叫人得知识的，难道自己不惩治人吗？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耶和华知道人的意念是虚妄的。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耶和华啊，你所管教、用律法所教训的人是有福的！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你使他在遭难的日子得享平安；惟有恶人陷在所挖的坑中。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因为耶和华必不丢弃他的百姓，也不离弃他的产业。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审判要转向公义；心里正直的，必都随从。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谁肯为我起来攻击作恶的？谁肯为我站起抵挡作孽的？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若不是耶和华帮助我，我就住在寂静之中了。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我正说我失了脚，耶和华啊，那时你的慈爱扶助我。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我心里多忧多疑，你安慰我，就使我欢乐。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那藉着律例架弄残害、在位上行奸恶的，岂能与你相交吗？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他们大家聚集攻击义人，将无辜的人定为死罪。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但耶和华向来作了我的高台；我的　神作了我投靠的磐石。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他叫他们的罪孽归到他们身上。他们正在行恶之中，他要剪除他们；耶和华我们的　神要把他们剪除。</w:t>
      </w:r>
    </w:p>
    <w:p>
      <w:r>
        <w:rPr>
          <w:b/>
        </w:rPr>
        <w:t xml:space="preserve">95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来啊，我们要向耶和华歌唱，向拯救我们的磐石欢呼！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我们要来感谢他，用诗歌向他欢呼！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因耶和华为大　神，为大王，超乎万神之上。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地的深处在他手中；山的高峰也属他。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海洋属他，是他造的；旱地也是他手造成的。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来啊，我们要屈身敬拜，在造我们的耶和华面前跪下。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因为他是我们的　神；我们是他草场的羊，是他手下的民。惟愿你们今天听他的话：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你们不可硬着心，像当日在米利巴，就是在旷野的玛撒。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那时，你们的祖宗试我探我，并且观看我的作为。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四十年之久，我厌烦那世代，说：“这是心里迷糊的百姓，竟不晓得我的作为！”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所以，我在怒中起誓，说：“他们断不可进入我的安息！”</w:t>
      </w:r>
    </w:p>
    <w:p>
      <w:r>
        <w:rPr>
          <w:b/>
        </w:rPr>
        <w:t xml:space="preserve">96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你们要向耶和华唱新歌！全地都要向耶和华歌唱！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要向耶和华歌唱，称颂他的名！天天传扬他的救恩！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在列邦中述说他的荣耀！在万民中述说他的奇事！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因耶和华为大，当受极大的赞美；他在万神之上，当受敬畏。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外邦的神都属虚无；惟独耶和华创造诸天。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有尊荣和威严在他面前；有能力与华美在他圣所。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民中的万族啊，你们要将荣耀、能力归给耶和华，都归给耶和华！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要将耶和华的名所当得的荣耀归给他，拿供物来进入他的院宇。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当以圣洁的（的：或译为）妆饰敬拜耶和华；全地要在他面前战抖！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人在列邦中要说：“耶和华作王！世界就坚定，不得动摇；他要按公正审判众民。”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愿天欢喜，愿地快乐！愿海和其中所充满的澎湃！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愿田和其中所有的都欢乐！那时，林中的树木都要在耶和华面前欢呼。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因为他来了，他来要审判全地。他要按公义审判世界，按他的信实审判万民。</w:t>
      </w:r>
    </w:p>
    <w:p>
      <w:r>
        <w:rPr>
          <w:b/>
        </w:rPr>
        <w:t xml:space="preserve">97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耶和华作王！愿地快乐！愿众海岛欢喜！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密云和幽暗在他的四围；公义和公平是他宝座的根基。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有烈火在他前头行，烧灭他四围的敌人。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他的闪电光照世界，大地看见便震动。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诸山见耶和华的面，就是全地之主的面，便消化如蜡。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诸天表明他的公义；万民看见他的荣耀。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愿一切侍奉雕刻的偶像、靠虚无之神自夸的，都蒙羞愧。万神哪，你们都当拜他。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耶和华啊，锡安听见你的判断就欢喜；犹大的城邑（原文是女子）也都快乐。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因为你耶和华至高，超乎全地；你被尊崇，远超万神之上。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你们爱耶和华的，都当恨恶罪恶；他保护圣民的性命，搭救他们脱离恶人的手。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散布亮光是为义人；预备喜乐是为正直人。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你们义人当靠耶和华欢喜，称谢他可记念的圣名。</w:t>
      </w:r>
    </w:p>
    <w:p>
      <w:r>
        <w:rPr>
          <w:b/>
        </w:rPr>
        <w:t xml:space="preserve">98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你们要向耶和华唱新歌！因为他行过奇妙的事；他的右手和圣臂施行救恩。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耶和华发明了他的救恩，在列邦人眼前显出公义；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记念他向以色列家所发的慈爱，所凭的信实。地的四极都看见我们　神的救恩。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全地都要向耶和华欢乐；要发起大声，欢呼歌颂！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要用琴歌颂耶和华，用琴和诗歌的声音歌颂他！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用号和角声，在大君王耶和华面前欢呼！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愿海和其中所充满的澎湃；世界和住在其间的也要发声。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愿大水拍手；愿诸山在耶和华面前一同欢呼；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因为他来要审判遍地。他要按公义审判世界，按公正审判万民。</w:t>
      </w:r>
    </w:p>
    <w:p>
      <w:r>
        <w:rPr>
          <w:b/>
        </w:rPr>
        <w:t xml:space="preserve">99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耶和华作王；万民当战抖！他坐在二基路伯上，地当动摇。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耶和华在锡安为大；他超乎万民之上。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他们当称赞他大而可畏的名；他本为圣！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王有能力，喜爱公平，坚立公正，在雅各中施行公平和公义。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你们当尊崇耶和华我们的　神，在他脚凳前下拜。他本为圣！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在他的祭司中有摩西和亚伦；在求告他名的人中有撒母耳。他们求告耶和华，他就应允他们。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他在云柱中对他们说话；他们遵守他的法度和他所赐给他们的律例。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耶和华我们的　神啊，你应允他们；你是赦免他们的　神，却按他们所行的报应他们。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你们要尊崇耶和华我们的　神，在他的圣山下拜，因为耶和华我们的　神本为圣！</w:t>
      </w:r>
    </w:p>
    <w:p>
      <w:r>
        <w:rPr>
          <w:b/>
        </w:rPr>
        <w:t xml:space="preserve">100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普天下当向耶和华欢呼！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你们当乐意侍奉耶和华，当来向他歌唱！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你们当晓得耶和华是　神！我们是他造的，也是属他的；我们是他的民，也是他草场的羊。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当称谢进入他的门；当赞美进入他的院。当感谢他，称颂他的名！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因为耶和华本为善。他的慈爱存到永远；他的信实直到万代。</w:t>
      </w:r>
    </w:p>
    <w:p>
      <w:r>
        <w:rPr>
          <w:b/>
        </w:rPr>
        <w:t xml:space="preserve">101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我要歌唱慈爱和公平；耶和华啊，我要向你歌颂！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我要用智慧行完全的道。你几时到我这里来呢？我要存完全的心行在我家中。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邪僻的事，我都不摆在我眼前；悖逆人所做的事，我甚恨恶，不容沾在我身上。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弯曲的心思，我必远离；一切的恶人（或译：恶事），我不认识。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在暗中谗谤他邻居的，我必将他灭绝；眼目高傲、心里骄纵的，我必不容他。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我眼要看国中的诚实人，叫他们与我同住；行为完全的，他要伺候我。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行诡诈的，必不得住在我家里；说谎话的，必不得立在我眼前。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我每日早晨要灭绝国中所有的恶人，好把一切作孽的从耶和华的城里剪除。</w:t>
      </w:r>
    </w:p>
    <w:p>
      <w:r>
        <w:rPr>
          <w:b/>
        </w:rPr>
        <w:t xml:space="preserve">102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耶和华啊，求你听我的祷告，容我的呼求达到你面前！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我在急难的日子，求你向我侧耳；不要向我掩面！我呼求的日子，求你快快应允我！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因为，我的年日如烟云消灭；我的骨头如火把烧着。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我的心被伤，如草枯干，甚至我忘记吃饭。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因我唉哼的声音，我的肉紧贴骨头。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我如同旷野的鹈鹕；我好像荒场的鸮鸟。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我警醒不睡；我像房顶上孤单的麻雀。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我的仇敌终日辱骂我；向我猖狂的人指着我赌咒。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我吃过炉灰，如同吃饭；我所喝的与眼泪搀杂。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这都因你的恼恨和忿怒；你把我拾起来，又把我摔下去。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我的年日如日影偏斜；我也如草枯干。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惟你耶和华必存到永远；你可记念的名也存到万代。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你必起来怜恤锡安，因现在是可怜她的时候，日期已经到了。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你的仆人原来喜悦她的石头，可怜她的尘土。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列国要敬畏耶和华的名；世上诸王都敬畏你的荣耀。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因为耶和华建造了锡安，在他荣耀里显现。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他垂听穷人的祷告，并不藐视他们的祈求。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这必为后代的人记下，将来受造的民要赞美耶和华。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因为，他从至高的圣所垂看；耶和华从天向地观察，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要垂听被囚之人的叹息，要释放将要死的人，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使人在锡安传扬耶和华的名，在耶路撒冷传扬赞美他的话，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就是在万民和列国聚会侍奉耶和华的时候。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他使我的力量中道衰弱，使我的年日短少。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我说：“我的　神啊，不要使我中年去世。你的年数世世无穷！”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你起初立了地的根基；天也是你手所造的。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天地都要灭没，你却要长存；天地都要如外衣渐渐旧了。你要将天地如里衣更换，天地就都改变了。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惟有你永不改变；你的年数没有穷尽。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你仆人的子孙要长存；他们的后裔要坚立在你面前。</w:t>
      </w:r>
    </w:p>
    <w:p>
      <w:r>
        <w:rPr>
          <w:b/>
        </w:rPr>
        <w:t xml:space="preserve">103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我的心哪，你要称颂耶和华！凡在我里面的，也要称颂他的圣名！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我的心哪，你要称颂耶和华！不可忘记他的一切恩惠！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他赦免你的一切罪孽，医治你的一切疾病。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他救赎你的命脱离死亡，以仁爱和慈悲为你的冠冕。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他用美物使你所愿的得以知足，以致你如鹰返老还童。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耶和华施行公义，为一切受屈的人伸冤。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他使摩西知道他的法则，叫以色列人晓得他的作为。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耶和华有怜悯，有恩典，不轻易发怒，且有丰盛的慈爱。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他不长久责备，也不永远怀怒。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他没有按我们的罪过待我们，也没有照我们的罪孽报应我们。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天离地何等的高，他的慈爱向敬畏他的人也是何等的大！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东离西有多远，他叫我们的过犯离我们也有多远！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父亲怎样怜恤他的儿女，耶和华也怎样怜恤敬畏他的人！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因为他知道我们的本体，思念我们不过是尘土。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至于世人，他的年日如草一样。他发旺如野地的花，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经风一吹，便归无有；它的原处也不再认识它。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但耶和华的慈爱归于敬畏他的人，从亘古到永远；他的公义也归于子子孙孙，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就是那些遵守他的约、记念他的训词而遵行的人。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耶和华在天上立定宝座；他的权柄（原文是国）统管万有。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听从他命令、成全他旨意、有大能的天使，都要称颂耶和华！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你们作他的诸军，作他的仆役，行他所喜悦的，都要称颂耶和华！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你们一切被他造的，在他所治理的各处，都要称颂耶和华！我的心哪，你要称颂耶和华！</w:t>
      </w:r>
    </w:p>
    <w:p>
      <w:r>
        <w:rPr>
          <w:b/>
        </w:rPr>
        <w:t xml:space="preserve">104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我的心哪，你要称颂耶和华！耶和华我的　神啊，你为至大！你以尊荣威严为衣服，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披上亮光，如披外袍，铺张穹苍，如铺幔子，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在水中立楼阁的栋梁，用云彩为车辇，藉着风的翅膀而行，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以风为使者，以火焰为仆役，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将地立在根基上，使地永不动摇。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你用深水遮盖地面，犹如衣裳；诸水高过山岭。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你的斥责一发，水便奔逃；你的雷声一发，水便奔流。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诸山升上，诸谷沉下（或译：随山上翻，随谷下流），归你为它所安定之地。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你定了界限，使水不能过去，不再转回遮盖地面。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耶和华使泉源涌在山谷，流在山间，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使野地的走兽有水喝，野驴得解其渴。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天上的飞鸟在水旁住宿，在树枝上啼叫。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他从楼阁中浇灌山岭；因他作为的功效，地就丰足。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他使草生长，给六畜吃，使菜蔬发长，供给人用，使人从地里能得食物，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又得酒能悦人心，得油能润人面，得粮能养人心。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佳美的树木，就是黎巴嫩的香柏树，是耶和华所栽种的，都满了汁浆。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雀鸟在其上搭窝；至于鹤，松树是它的房屋。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高山为野山羊的住所；岩石为沙番的藏处。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你安置月亮为定节令；日头自知沉落。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你造黑暗为夜，林中的百兽就都爬出来。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少壮狮子吼叫，要抓食，向　神寻求食物。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日头一出，兽便躲避，卧在洞里。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人出去做工，劳碌直到晚上。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耶和华啊，你所造的何其多！都是你用智慧造成的；遍地满了你的丰富。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那里有海，又大又广；其中有无数的动物，大小活物都有。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那里有船行走，有你所造的鳄鱼游泳在其中。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这都仰望你按时给它食物。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你给它们，它们便拾起来；你张手，它们饱得美食。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你掩面，它们便惊惶；你收回它们的气，它们就死亡，归于尘土。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你发出你的灵，它们便受造；你使地面更换为新。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愿耶和华的荣耀存到永远！愿耶和华喜悦自己所造的！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他看地，地便震动；他摸山，山就冒烟。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我要一生向耶和华唱诗！我还活的时候，要向我　神歌颂！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愿他以我的默念为甘甜！我要因耶和华欢喜！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愿罪人从世上消灭！愿恶人归于无有！我的心哪，要称颂耶和华！你们要赞美耶和华（原文是哈利路亚；下同）！</w:t>
      </w:r>
    </w:p>
    <w:p>
      <w:r>
        <w:rPr>
          <w:b/>
        </w:rPr>
        <w:t xml:space="preserve">105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你们要称谢耶和华，求告他的名，在万民中传扬他的作为！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要向他唱诗歌颂，谈论他一切奇妙的作为！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要以他的圣名夸耀！寻求耶和华的人，心中应当欢喜！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要寻求耶和华与他的能力，时常寻求他的面。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他仆人亚伯拉罕的后裔，他所拣选雅各的子孙哪，你们要记念他奇妙的作为和他的奇事，并他口中的判语。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他是耶和华我们的　神；全地都有他的判断。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他记念他的约，直到永远，他所吩咐的话，直到千代，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就是与亚伯拉罕所立的约，向以撒所起的誓。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他又将这约向雅各定为律例，向以色列定为永远的约，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说：“我必将迦南地赐给你，作你产业的份。”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当时，他们人丁有限，数目稀少，并且在那地为寄居的。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他们从这邦游到那邦，从这国行到那国。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他不容什么人欺负他们，为他们的缘故责备君王，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说：“不可难为我受膏的人，也不可恶待我的先知。”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他命饥荒降在那地上，将所倚靠的粮食全行断绝，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在他们以先打发一个人去，</w:t>
        <w:tab/>
        <w:tab/>
        <w:tab/>
        <w:tab/>
        <w:tab/>
        <w:t>约瑟被卖为奴仆。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人用脚镣伤他的脚；他被铁链捆拘。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耶和华的话试炼他，直等到他所说的应验了。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王打发人把他解开，就是治理众民的，把他释放，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立他作王家之主，掌管他一切所有的，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使他随意捆绑他的臣宰，将智慧教导他的长老。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以色列也到了埃及；雅各在含地寄居。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耶和华使他的百姓生养众多，使他们比敌人强盛，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使敌人的心转去恨他的百姓，并用诡计待他的仆人。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他打发他的仆人摩西和他所拣选的亚伦，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在敌人中间显他的神迹，在含地显他的奇事。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他命黑暗，就有黑暗；没有违背他话的。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他叫埃及的水变为血，叫他们的鱼死了。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在他们的地上以及王宫的内室，青蛙多多滋生。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他说一声，苍蝇就成群而来，并有虱子进入他们四境。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他给他们降下冰雹为雨，在他们的地上降下火焰。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他也击打他们的葡萄树和无花果树，毁坏他们境内的树木。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他说一声，就有蝗虫蚂蚱上来，不计其数，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吃尽了他们地上各样的菜蔬和田地的出产。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他又击杀他们国内一切的长子，就是他们强壮时头生的。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他领自己的百姓带银子金子出来；他支派中没有一个软弱的。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他们出来的时候，埃及人便欢喜；原来埃及人惧怕他们。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他铺张云彩当遮盖，夜间使火光照。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他们一求，他就使鹌鹑飞来，并用天上的粮食叫他们饱足。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他打开磐石，水就涌出；在干旱之处，水流成河。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这都因他记念他的圣言和他的仆人亚伯拉罕。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他带领百姓欢乐而出，带领选民欢呼前往。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他将列国的地赐给他们，他们便承受众民劳碌得来的，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好使他们遵他的律例，守他的律法。你们要赞美耶和华！</w:t>
      </w:r>
    </w:p>
    <w:p>
      <w:r>
        <w:rPr>
          <w:b/>
        </w:rPr>
        <w:t xml:space="preserve">106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你们要赞美耶和华！要称谢耶和华，因他本为善；他的慈爱永远长存！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谁能传说耶和华的大能？谁能表明他一切的美德？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凡遵守公平、常行公义的，这人便为有福！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耶和华啊，你用恩惠待你的百姓；求你也用这恩惠记念我，开你的救恩眷顾我，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使我见你选民的福，乐你国民的乐，与你的产业一同夸耀。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我们与我们的祖宗一同犯罪；我们作了孽，行了恶。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我们的祖宗在埃及不明白你的奇事，不记念你丰盛的慈爱，反倒在红海行了悖逆。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然而，他因自己的名拯救他们，为要彰显他的大能，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并且斥责红海，海便干了；他带领他们经过深处，如同经过旷野。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他拯救他们脱离恨他们人的手，从仇敌手中救赎他们。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水淹没他们的敌人，没有一个存留。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那时，他们才信了他的话，歌唱赞美他。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等不多时，他们就忘了他的作为，不仰望他的指教，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反倒在旷野大起欲心，在荒地试探　神。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他将他们所求的赐给他们，却使他们的心灵软弱。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他们又在营中嫉妒摩西和耶和华的圣者亚伦。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地裂开，吞下大坍，掩盖亚比兰一党的人。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有火在他们的党中发起；有火焰烧毁了恶人。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他们在何烈山造了牛犊，叩拜铸成的像。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如此将他们荣耀的主换为吃草之牛的像，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忘了　神他们的救主；他曾在埃及行大事，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在含地行奇事，在红海行可畏的事。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所以，他说要灭绝他们；若非有他所拣选的摩西站在当中（原文是破口），使他的忿怒转消，恐怕他就灭绝他们。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他们又藐视那美地，不信他的话，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在自己帐棚内发怨言，不听耶和华的声音。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所以，他对他们起誓：必叫他们倒在旷野，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叫他们的后裔倒在列国之中，分散在各地。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他们又与巴力·毗珥连合，且吃了祭死神（或译：人）的物。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他们这样行，惹耶和华发怒，便有瘟疫流行在他们中间。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那时，非尼哈站起，刑罚恶人，瘟疫这才止息。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那就算为他的义，世世代代，直到永远。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他们在米利巴水又叫耶和华发怒，甚至摩西也受了亏损，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是因他们惹动他的灵，摩西（原文是他）用嘴说了急躁的话。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他们不照耶和华所吩咐的灭绝外邦人，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反与他们混杂相合，学习他们的行为，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侍奉他们的偶像，这就成了自己的网罗，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把自己的儿女祭祀鬼魔，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流无辜人的血，就是自己儿女的血，把他们祭祀迦南的偶像，那地就被血污秽了。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这样，他们被自己所做的污秽了，在行为上犯了邪淫。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所以，耶和华的怒气向他的百姓发作，憎恶他的产业，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将他们交在外邦人的手里；恨他们的人就辖制他们。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他们的仇敌也欺压他们，他们就伏在敌人手下。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他屡次搭救他们，他们却设谋背逆，因自己的罪孽降为卑下。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然而，他听见他们哀告的时候，就眷顾他们的急难，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为他们记念他的约，照他丰盛的慈爱后悔。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他也使他们在凡掳掠他们的人面前蒙怜恤。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耶和华我们的　神啊，求你拯救我们，从外邦中招聚我们，我们好称赞你的圣名，以赞美你为夸胜。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耶和华以色列的　神是应当称颂的，从亘古直到永远。愿众民都说：“阿们！”你们要赞美耶和华！</w:t>
      </w:r>
    </w:p>
    <w:p>
      <w:r>
        <w:rPr>
          <w:b/>
        </w:rPr>
        <w:t xml:space="preserve">107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你们要称谢耶和华，因他本为善；他的慈爱永远长存！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愿耶和华的赎民说这话，就是他从敌人手中所救赎的，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从各地，从东从西，从南从北，所招聚来的。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他们在旷野荒地漂流，寻不见可住的城邑，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又饥又渴，心里发昏。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于是，他们在苦难中哀求耶和华；他从他们的祸患中搭救他们，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又领他们行走直路，使他们往可居住的城邑。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但愿人因耶和华的慈爱和他向人所行的奇事都称赞他；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因他使心里渴慕的人得以知足，使心里饥饿的人得饱美物。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那些坐在黑暗中、死荫里的人被困苦和铁链捆锁，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是因他们违背　神的话语，藐视至高者的旨意。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所以，他用劳苦治服他们的心；他们仆倒，无人扶助。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于是，他们在苦难中哀求耶和华；他从他们的祸患中拯救他们。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他从黑暗中和死荫里领他们出来，折断他们的绑索。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但愿人因耶和华的慈爱和他向人所行的奇事都称赞他；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因为他打破了铜门，砍断了铁闩。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愚妄人因自己的过犯和自己的罪孽便受苦楚。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他们心里厌恶各样的食物，就临近死门。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于是，他们在苦难中哀求耶和华；他从他们的祸患中拯救他们。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他发命医治他们，救他们脱离死亡。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但愿人因耶和华的慈爱和他向人所行的奇事都称赞他。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愿他们以感谢为祭献给他，欢呼述说他的作为！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在海上坐船，在大水中经理事务的，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他们看见耶和华的作为，并他在深水中的奇事。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因他一吩咐，狂风就起来，海中的波浪也扬起。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他们上到天空，下到海底；他们的心因患难便消化。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他们摇摇晃晃，东倒西歪，好像醉酒的人；他们的智慧无法可施。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于是，他们在苦难中哀求耶和华，他从他们的祸患中领出他们来。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他使狂风止息，波浪就平静。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风息浪静，他们便欢喜；他就引他们到所愿去的海口。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但愿人因耶和华的慈爱和他向人所行的奇事都称赞他。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愿他们在民的会中尊崇他，在长老的位上赞美他！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他使江河变为旷野，叫水泉变为干渴之地，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使肥地变为碱地；这都因其间居民的罪恶。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他使旷野变为水潭，叫旱地变为水泉。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他使饥饿的人住在那里，好建造可住的城邑，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又种田地，栽葡萄园，得享所出的土产。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他又赐福给他们，叫他们生养众多，也不叫他们的牲畜减少。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他们又因暴虐、患难、愁苦，就减少且卑下。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他使君王蒙羞被辱，使他们在荒废无路之地漂流。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他却将穷乏人安置在高处，脱离苦难，使他的家属多如羊群。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正直人看见就欢喜；罪孽之辈必塞口无言。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凡有智慧的，必在这些事上留心，也必思想耶和华的慈爱。</w:t>
      </w:r>
    </w:p>
    <w:p>
      <w:r>
        <w:rPr>
          <w:b/>
        </w:rPr>
        <w:t xml:space="preserve">108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神啊，我心坚定；我口（原文是荣耀）要唱诗歌颂！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琴瑟啊，你们当醒起！我自己要极早醒起！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耶和华啊，我要在万民中称谢你，在列邦中歌颂你！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因为，你的慈爱大过诸天；你的诚实达到穹苍。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神啊，愿你崇高过于诸天！愿你的荣耀高过全地！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求你应允我们，用右手拯救我们，好叫你所亲爱的人得救。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 xml:space="preserve">　神已经指着他的圣洁说（说：或译应许我）：“我要欢乐；我要分开示剑，丈量疏割谷。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基列是我的；玛拿西是我的；以法莲是护卫我头的；犹大是我的杖；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摩押是我的沐浴盆；我要向以东抛鞋；我必因胜非利士呼喊。”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谁能领我进坚固城？谁能引我到以东地？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 xml:space="preserve">　神啊，你不是丢弃了我们吗？　神啊，你不和我们的军兵同去吗？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求你帮助我们攻击敌人，因为人的帮助是枉然的。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我们倚靠　神才得施展大能，因为践踏我们敌人的就是他。</w:t>
      </w:r>
    </w:p>
    <w:p>
      <w:r>
        <w:rPr>
          <w:b/>
        </w:rPr>
        <w:t xml:space="preserve">109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我所赞美的　神啊，求你不要闭口不言。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因为恶人的嘴和诡诈人的口已经张开攻击我；他们用撒谎的舌头对我说话。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他们围绕我，说怨恨的话，又无故地攻打我。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他们与我为敌以报我爱，但我专心祈祷。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他们向我以恶报善，以恨报爱。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愿你派一个恶人辖制他，派一个对头站在他右边！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他受审判的时候，愿他出来担当罪名！愿他的祈祷反成为罪！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愿他的年日短少！愿别人得他的职分！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愿他的儿女为孤儿，他的妻子为寡妇！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愿他的儿女漂流讨饭，从他们荒凉之处出来求食！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愿强暴的债主牢笼他一切所有的！愿外人抢他劳碌得来的！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愿无人向他延绵施恩！愿无人可怜他的孤儿！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愿他的后人断绝，名字被涂抹，不传于下代！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愿他祖宗的罪孽被耶和华记念！愿他母亲的罪过不被涂抹！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愿这些罪常在耶和华面前，使他的名号断绝于世！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因为他不想施恩，却逼迫困苦穷乏的和伤心的人，要把他们治死。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他爱咒骂，咒骂就临到他；他不喜爱福乐，福乐就与他远离！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他拿咒骂当衣服穿上；这咒骂就如水进他里面，像油入他的骨头。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愿这咒骂当他遮身的衣服，当他常束的腰带！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这就是我对头和用恶言议论我的人从耶和华那里所受的报应。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主耶和华啊，求你为你的名恩待我；因你的慈爱美好，求你搭救我！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因为我困苦穷乏，内心受伤。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我如日影渐渐偏斜而去；我如蝗虫被抖出来。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我因禁食，膝骨软弱；我身上的肉也渐渐瘦了。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我受他们的羞辱，他们看见我便摇头。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耶和华我的　神啊，求你帮助我，照你的慈爱拯救我，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使他们知道这是你的手，是你耶和华所行的事。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任凭他们咒骂，惟愿你赐福；他们几时起来就必蒙羞，你的仆人却要欢喜。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愿我的对头披戴羞辱！愿他们以自己的羞愧为外袍遮身！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我要用口极力称谢耶和华；我要在众人中间赞美他；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因为他必站在穷乏人的右边，要救他脱离审判他灵魂的人。</w:t>
      </w:r>
    </w:p>
    <w:p>
      <w:r>
        <w:rPr>
          <w:b/>
        </w:rPr>
        <w:t xml:space="preserve">110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耶和华对我主说：“你坐在我的右边，等我使你仇敌作你的脚凳。”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耶和华必使你从锡安伸出能力的杖来；你要在你仇敌中掌权。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当你掌权的日子（或译：行军的日子），你的民要以圣洁的妆饰为衣（或译：以圣洁为妆饰），甘心牺牲自己；你的民多如清晨的甘露（或译：你少年时光耀如清晨的甘露）。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耶和华起了誓，决不后悔，说：“你是照着麦基洗德的等次永远为祭司。”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在你右边的主，当他发怒的日子，必打伤列王。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他要在列邦中刑罚恶人，尸首就遍满各处；他要在许多国中打破仇敌的头。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他要喝路旁的河水，因此必抬起头来。</w:t>
      </w:r>
    </w:p>
    <w:p>
      <w:r>
        <w:rPr>
          <w:b/>
        </w:rPr>
        <w:t xml:space="preserve">111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你们要赞美耶和华！我要在正直人的大会中，并公会中，一心称谢耶和华。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耶和华的作为本为大；凡喜爱的都必考察。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他所行的是尊荣和威严；他的公义存到永远。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他行了奇事，使人记念；耶和华有恩惠，有怜悯。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他赐粮食给敬畏他的人；他必永远记念他的约。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他向百姓显出大能的作为，把外邦的地赐给他们为业。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他手所行的是诚实公平；他的训词都是确实的，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是永永远远坚定的，是按诚实正直设立的。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他向百姓施行救赎，命定他的约，直到永远；他的名圣而可畏。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敬畏耶和华是智慧的开端；凡遵行他命令的是聪明人。耶和华是永远当赞美的！</w:t>
      </w:r>
    </w:p>
    <w:p>
      <w:r>
        <w:rPr>
          <w:b/>
        </w:rPr>
        <w:t xml:space="preserve">112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你们要赞美耶和华！敬畏耶和华，甚喜爱他命令的，这人便为有福！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他的后裔在世必强盛；正直人的后代必要蒙福。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他家中有货物，有钱财；他的公义存到永远。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正直人在黑暗中，有光向他发现；他有恩惠，有怜悯，有公义。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施恩与人、借贷与人的，这人事情顺利；他被审判的时候要诉明自己的冤。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他永不动摇；义人被记念，直到永远。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他必不怕凶恶的信息；他心坚定，倚靠耶和华。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他心确定，总不惧怕，直到他看见敌人遭报。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他施舍钱财，周济贫穷；他的仁义存到永远。他的角必被高举，大有荣耀。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恶人看见便恼恨，必咬牙而消化；恶人的心愿要归灭绝。</w:t>
      </w:r>
    </w:p>
    <w:p>
      <w:r>
        <w:rPr>
          <w:b/>
        </w:rPr>
        <w:t xml:space="preserve">113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你们要赞美耶和华！耶和华的仆人哪，你们要赞美，赞美耶和华的名！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耶和华的名是应当称颂的，从今时直到永远！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从日出之地到日落之处，耶和华的名是应当赞美的！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耶和华超乎万民之上；他的荣耀高过诸天。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谁像耶和华我们的　神呢？他坐在至高之处，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自己谦卑，观看天上地下的事。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他从灰尘里抬举贫寒人，从粪堆中提拔穷乏人，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使他们与王子同坐，就是与本国的王子同坐。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他使不能生育的妇人安居家中，为多子的乐母。你们要赞美耶和华！</w:t>
      </w:r>
    </w:p>
    <w:p>
      <w:r>
        <w:rPr>
          <w:b/>
        </w:rPr>
        <w:t xml:space="preserve">114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以色列出了埃及，雅各家离开说异言之民；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那时，犹大为主的圣所，以色列为他所治理的国度。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沧海看见就奔逃；约旦河也倒流。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大山踊跃，如公羊；小山跳舞，如羊羔。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沧海啊，你为何奔逃？约旦哪，你为何倒流？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大山哪，你为何踊跃，如公羊？小山哪，你为何跳舞，如羊羔？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大地啊，你因见主的面，就是雅各　神的面，便要震动。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他叫磐石变为水池，叫坚石变为泉源。</w:t>
      </w:r>
    </w:p>
    <w:p>
      <w:r>
        <w:rPr>
          <w:b/>
        </w:rPr>
        <w:t xml:space="preserve">115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耶和华啊，荣耀不要归与我们，不要归与我们；要因你的慈爱和诚实归在你的名下！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为何容外邦人说：“他们的　神在哪里呢？”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然而，我们的　神在天上，都随自己的意旨行事。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他们的偶像是金的，银的，是人手所造的，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有口却不能言，有眼却不能看，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有耳却不能听，有鼻却不能闻，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有手却不能摸，有脚却不能走，有喉咙也不能出声。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造他的要和他一样；凡靠他的也要如此。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以色列啊，你要倚靠耶和华！他是你的帮助和你的盾牌。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亚伦家啊，你们要倚靠耶和华！他是你们的帮助和你们的盾牌。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你们敬畏耶和华的，要倚靠耶和华！他是你们的帮助和你们的盾牌。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耶和华向来眷念我们；他还要赐福给我们：要赐福给以色列的家，赐福给亚伦的家。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凡敬畏耶和华的，无论大小，主必赐福给他。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愿耶和华叫你们和你们的子孙日见加增。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你们蒙了造天地之耶和华的福！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天，是耶和华的天；地，他却给了世人。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死人不能赞美耶和华；下到寂静中的也都不能。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但我们要称颂耶和华，从今时直到永远。你们要赞美耶和华！</w:t>
      </w:r>
    </w:p>
    <w:p>
      <w:r>
        <w:rPr>
          <w:b/>
        </w:rPr>
        <w:t xml:space="preserve">116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我爱耶和华，因为他听了我的声音和我的恳求。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他既向我侧耳，我一生要求告他。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死亡的绳索缠绕我；阴间的痛苦抓住我；我遭遇患难愁苦。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那时，我便求告耶和华的名，说：“耶和华啊，求你救我的灵魂！”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耶和华有恩惠，有公义；我们的　神以怜悯为怀。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耶和华保护愚人；我落到卑微的地步，他救了我。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我的心哪！你要仍归安乐，因为耶和华用厚恩待你。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主啊，你救我的命免了死亡，救我的眼免了流泪，救我的脚免了跌倒。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我要在耶和华面前行活人之路。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我因信，所以如此说话；“我受了极大的困苦。”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我曾急促地说：“人都是说谎的！”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我拿什么报答耶和华向我所赐的一切厚恩？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我要举起救恩的杯，称扬耶和华的名。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我要在他众民面前向耶和华还我的愿。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在耶和华眼中，看圣民之死极为宝贵。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耶和华啊，我真是你的仆人；我是你的仆人，是你婢女的儿子。你已经解开我的绑索。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我要以感谢为祭献给你，又要求告耶和华的名。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我要在他众民面前，在耶和华殿的院内，在耶路撒冷当中，向耶和华还我的愿。你们要赞美耶和华！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</w:r>
    </w:p>
    <w:p>
      <w:r>
        <w:rPr>
          <w:b/>
        </w:rPr>
        <w:t xml:space="preserve">117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万国啊，你们都当赞美耶和华！万民哪，你们都当颂赞他！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因为他向我们大施慈爱；耶和华的诚实存到永远。你们要赞美耶和华！</w:t>
      </w:r>
    </w:p>
    <w:p>
      <w:r>
        <w:rPr>
          <w:b/>
        </w:rPr>
        <w:t xml:space="preserve">118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你们要称谢耶和华，因他本为善；他的慈爱永远长存！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愿以色列说：“他的慈爱永远长存！”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愿亚伦的家说：“他的慈爱永远长存！”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愿敬畏耶和华的说：“他的慈爱永远长存！”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我在急难中求告耶和华，他就应允我，把我安置在宽阔之地。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有耶和华帮助我，我必不惧怕，人能把我怎么样呢？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在那帮助我的人中，有耶和华帮助我，所以我要看见那恨我的人遭报。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投靠耶和华，强似倚赖人；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投靠耶和华，强似倚赖王子。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万民围绕我，我靠耶和华的名必剿灭他们。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他们环绕我，围困我，我靠耶和华的名必剿灭他们。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他们如同蜂子围绕我，好像烧荆棘的火，必被熄灭；我靠耶和华的名，必剿灭他们。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你推我，要叫我跌倒，但耶和华帮助了我。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耶和华是我的力量，是我的诗歌；他也成了我的拯救。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在义人的帐棚里，有欢呼拯救的声音；“耶和华的右手施展大能。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耶和华的右手高举；耶和华的右手施展大能。”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我必不致死，仍要存活，并要传扬耶和华的作为。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耶和华虽严严地惩治我，却未曾将我交于死亡。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给我敞开义门；我要进去称谢耶和华！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这是耶和华的门；义人要进去！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我要称谢你，因为你已经应允我，又成了我的拯救！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匠人所弃的石头已成了房角的头块石头。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这是耶和华所做的，在我们眼中看为希奇。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这是耶和华所定的日子，我们在其中要高兴欢喜！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耶和华啊，求你拯救！耶和华啊，求你使我们亨通！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奉耶和华名来的是应当称颂的！我们从耶和华的殿中为你们祝福！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耶和华是　神；他光照了我们。理当用绳索把祭牲拴住，牵到坛角那里。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你是我的　神，我要称谢你！你是我的　神，我要尊崇你！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你们要称谢耶和华，因他本为善；他的慈爱永远长存！</w:t>
      </w:r>
    </w:p>
    <w:p>
      <w:r>
        <w:rPr>
          <w:b/>
        </w:rPr>
        <w:t xml:space="preserve">119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行为完全、遵行耶和华律法的，这人便为有福！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遵守他的法度、一心寻求他的，这人便为有福！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这人不做非义的事，但遵行他的道。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耶和华啊，你曾将你的训词吩咐我们，为要我们殷勤遵守。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但愿我行事坚定，得以遵守你的律例。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我看重你的一切命令，就不至于羞愧。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我学了你公义的判语，就要以正直的心称谢你。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我必守你的律例；求你总不要丢弃我！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少年人用什么洁净他的行为呢？是要遵行你的话！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我一心寻求了你；求你不要叫我偏离你的命令。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我将你的话藏在心里，免得我得罪你。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耶和华啊，你是应当称颂的！求你将你的律例教训我！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我用嘴唇传扬你口中的一切典章。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我喜悦你的法度，如同喜悦一切的财物。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我要默想你的训词，看重你的道路。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我要在你的律例中自乐；我不忘记你的话。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求你用厚恩待你的仆人，使我存活，我就遵守你的话。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求你开我的眼睛，使我看出你律法中的奇妙。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我是在地上作寄居的；求你不要向我隐瞒你的命令！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我时常切慕你的典章，甚至心碎。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受咒诅、偏离你命令的骄傲人，你已经责备他们。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求你除掉我所受的羞辱和藐视，因我遵守你的法度。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虽有首领坐着妄论我，你仆人却思想你的律例。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你的法度是我所喜乐的，是我的谋士。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我的性命几乎归于尘土；求你照你的话将我救活！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我述说我所行的，你应允了我；求你将你的律例教训我！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求你使我明白你的训词，我就思想你的奇事。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我的心因愁苦而消化；求你照你的话使我坚立！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求你使我离开奸诈的道，开恩将你的律法赐给我！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我拣选了忠信的道，将你的典章摆在我面前。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我持守你的法度；耶和华啊，求你不要叫我羞愧！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你开广我心的时候，我就往你命令的道上直奔。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耶和华啊，求你将你的律例指教我，我必遵守到底！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求你赐我悟性，我便遵守你的律法，且要一心遵守。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求你叫我遵行你的命令，因为这是我所喜乐的。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求你使我的心趋向你的法度，不趋向非义之财。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求你叫我转眼不看虚假，又叫我在你的道中生活。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你向敬畏你的人所应许的话，求你向仆人坚定！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求你使我所怕的羞辱远离我，因你的典章本为美。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我羡慕你的训词；求你使我在你的公义上生活！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耶和华啊，愿你照你的话，使你的慈爱，就是你的救恩，临到我身上，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我就有话回答那羞辱我的，因我倚靠你的话。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求你叫真理的话总不离开我口，因我仰望你的典章。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我要常守你的律法，直到永永远远。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我要自由而行（或译：我要行在宽阔之地），因我素来考究你的训词。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我也要在君王面前论说你的法度，并不至于羞愧。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我要在你的命令中自乐；这命令素来是我所爱的。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我又要遵行（原文是举手）你的命令，这命令素来是我所爱的；我也要思想你的律例。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求你记念向你仆人所应许的话，叫我有盼望。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这话将我救活了；我在患难中，因此得安慰。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骄傲的人甚侮慢我，我却未曾偏离你的律法。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耶和华啊，我记念你从古以来的典章，就得了安慰。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我见恶人离弃你的律法，就怒气发作，犹如火烧。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我在世寄居，素来以你的律例为诗歌。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耶和华啊，我夜间记念你的名，遵守你的律法。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我所以如此，是因我守你的训词。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耶和华是我的福分；我曾说，我要遵守你的言语。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我一心求过你的恩；愿你照你的话怜悯我！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我思想我所行的道，就转步归向你的法度。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我急忙遵守你的命令，并不迟延。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恶人的绳索缠绕我，我却没有忘记你的律法。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我因你公义的典章，半夜必起来称谢你。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凡敬畏你、守你训词的人，我都与他作伴。</w:t>
      </w:r>
      <w:r>
        <w:rPr>
          <w:vertAlign w:val="superscript"/>
        </w:rPr>
        <w:t>64</w:t>
      </w:r>
      <w:r>
        <w:rPr>
          <w:rFonts w:ascii="Adobe 楷体 Std R" w:hAnsi="Adobe 楷体 Std R" w:eastAsia="Adobe 楷体 Std R"/>
        </w:rPr>
        <w:t>耶和华啊，你的慈爱遍满大地；求你将你的律例教训我！</w:t>
      </w:r>
      <w:r>
        <w:rPr>
          <w:vertAlign w:val="superscript"/>
        </w:rPr>
        <w:t>65</w:t>
      </w:r>
      <w:r>
        <w:rPr>
          <w:rFonts w:ascii="Adobe 楷体 Std R" w:hAnsi="Adobe 楷体 Std R" w:eastAsia="Adobe 楷体 Std R"/>
        </w:rPr>
        <w:t>耶和华啊，你向来是照你的话善待仆人。</w:t>
      </w:r>
      <w:r>
        <w:rPr>
          <w:vertAlign w:val="superscript"/>
        </w:rPr>
        <w:t>66</w:t>
      </w:r>
      <w:r>
        <w:rPr>
          <w:rFonts w:ascii="Adobe 楷体 Std R" w:hAnsi="Adobe 楷体 Std R" w:eastAsia="Adobe 楷体 Std R"/>
        </w:rPr>
        <w:t>求你将精明和知识赐给我，因我信了你的命令。</w:t>
      </w:r>
      <w:r>
        <w:rPr>
          <w:vertAlign w:val="superscript"/>
        </w:rPr>
        <w:t>67</w:t>
      </w:r>
      <w:r>
        <w:rPr>
          <w:rFonts w:ascii="Adobe 楷体 Std R" w:hAnsi="Adobe 楷体 Std R" w:eastAsia="Adobe 楷体 Std R"/>
        </w:rPr>
        <w:t>我未受苦以先走迷了路，现在却遵守你的话。</w:t>
      </w:r>
      <w:r>
        <w:rPr>
          <w:vertAlign w:val="superscript"/>
        </w:rPr>
        <w:t>68</w:t>
      </w:r>
      <w:r>
        <w:rPr>
          <w:rFonts w:ascii="Adobe 楷体 Std R" w:hAnsi="Adobe 楷体 Std R" w:eastAsia="Adobe 楷体 Std R"/>
        </w:rPr>
        <w:t>你本为善，所行的也善；求你将你的律例教训我！</w:t>
      </w:r>
      <w:r>
        <w:rPr>
          <w:vertAlign w:val="superscript"/>
        </w:rPr>
        <w:t>69</w:t>
      </w:r>
      <w:r>
        <w:rPr>
          <w:rFonts w:ascii="Adobe 楷体 Std R" w:hAnsi="Adobe 楷体 Std R" w:eastAsia="Adobe 楷体 Std R"/>
        </w:rPr>
        <w:t>骄傲人编造谎言攻击我，我却要一心守你的训词。</w:t>
      </w:r>
      <w:r>
        <w:rPr>
          <w:vertAlign w:val="superscript"/>
        </w:rPr>
        <w:t>70</w:t>
      </w:r>
      <w:r>
        <w:rPr>
          <w:rFonts w:ascii="Adobe 楷体 Std R" w:hAnsi="Adobe 楷体 Std R" w:eastAsia="Adobe 楷体 Std R"/>
        </w:rPr>
        <w:t>他们心蒙脂油，我却喜爱你的律法。</w:t>
      </w:r>
      <w:r>
        <w:rPr>
          <w:vertAlign w:val="superscript"/>
        </w:rPr>
        <w:t>71</w:t>
      </w:r>
      <w:r>
        <w:rPr>
          <w:rFonts w:ascii="Adobe 楷体 Std R" w:hAnsi="Adobe 楷体 Std R" w:eastAsia="Adobe 楷体 Std R"/>
        </w:rPr>
        <w:t>我受苦是与我有益，为要使我学习你的律例。</w:t>
      </w:r>
      <w:r>
        <w:rPr>
          <w:vertAlign w:val="superscript"/>
        </w:rPr>
        <w:t>72</w:t>
      </w:r>
      <w:r>
        <w:rPr>
          <w:rFonts w:ascii="Adobe 楷体 Std R" w:hAnsi="Adobe 楷体 Std R" w:eastAsia="Adobe 楷体 Std R"/>
        </w:rPr>
        <w:t>你口中的训言（或译：律法）与我有益，胜于千万的金银。</w:t>
      </w:r>
      <w:r>
        <w:rPr>
          <w:vertAlign w:val="superscript"/>
        </w:rPr>
        <w:t>73</w:t>
      </w:r>
      <w:r>
        <w:rPr>
          <w:rFonts w:ascii="Adobe 楷体 Std R" w:hAnsi="Adobe 楷体 Std R" w:eastAsia="Adobe 楷体 Std R"/>
        </w:rPr>
        <w:t>你的手制造我，建立我；求你赐我悟性，可以学习你的命令！</w:t>
      </w:r>
      <w:r>
        <w:rPr>
          <w:vertAlign w:val="superscript"/>
        </w:rPr>
        <w:t>74</w:t>
      </w:r>
      <w:r>
        <w:rPr>
          <w:rFonts w:ascii="Adobe 楷体 Std R" w:hAnsi="Adobe 楷体 Std R" w:eastAsia="Adobe 楷体 Std R"/>
        </w:rPr>
        <w:t>敬畏你的人见我就要欢喜，因我仰望你的话。</w:t>
      </w:r>
      <w:r>
        <w:rPr>
          <w:vertAlign w:val="superscript"/>
        </w:rPr>
        <w:t>75</w:t>
      </w:r>
      <w:r>
        <w:rPr>
          <w:rFonts w:ascii="Adobe 楷体 Std R" w:hAnsi="Adobe 楷体 Std R" w:eastAsia="Adobe 楷体 Std R"/>
        </w:rPr>
        <w:t>耶和华啊，我知道你的判语是公义的；你使我受苦是以诚实待我。</w:t>
      </w:r>
      <w:r>
        <w:rPr>
          <w:vertAlign w:val="superscript"/>
        </w:rPr>
        <w:t>76</w:t>
      </w:r>
      <w:r>
        <w:rPr>
          <w:rFonts w:ascii="Adobe 楷体 Std R" w:hAnsi="Adobe 楷体 Std R" w:eastAsia="Adobe 楷体 Std R"/>
        </w:rPr>
        <w:t>求你照着应许仆人的话，以慈爱安慰我。</w:t>
      </w:r>
      <w:r>
        <w:rPr>
          <w:vertAlign w:val="superscript"/>
        </w:rPr>
        <w:t>77</w:t>
      </w:r>
      <w:r>
        <w:rPr>
          <w:rFonts w:ascii="Adobe 楷体 Std R" w:hAnsi="Adobe 楷体 Std R" w:eastAsia="Adobe 楷体 Std R"/>
        </w:rPr>
        <w:t>愿你的慈悲临到我，使我存活，因你的律法是我所喜爱的。</w:t>
      </w:r>
      <w:r>
        <w:rPr>
          <w:vertAlign w:val="superscript"/>
        </w:rPr>
        <w:t>78</w:t>
      </w:r>
      <w:r>
        <w:rPr>
          <w:rFonts w:ascii="Adobe 楷体 Std R" w:hAnsi="Adobe 楷体 Std R" w:eastAsia="Adobe 楷体 Std R"/>
        </w:rPr>
        <w:t>愿骄傲人蒙羞，因为他们无理地倾覆我；但我要思想你的训词。</w:t>
      </w:r>
      <w:r>
        <w:rPr>
          <w:vertAlign w:val="superscript"/>
        </w:rPr>
        <w:t>79</w:t>
      </w:r>
      <w:r>
        <w:rPr>
          <w:rFonts w:ascii="Adobe 楷体 Std R" w:hAnsi="Adobe 楷体 Std R" w:eastAsia="Adobe 楷体 Std R"/>
        </w:rPr>
        <w:t>愿敬畏你的人归向我，他们就知道你的法度。</w:t>
      </w:r>
      <w:r>
        <w:rPr>
          <w:vertAlign w:val="superscript"/>
        </w:rPr>
        <w:t>80</w:t>
      </w:r>
      <w:r>
        <w:rPr>
          <w:rFonts w:ascii="Adobe 楷体 Std R" w:hAnsi="Adobe 楷体 Std R" w:eastAsia="Adobe 楷体 Std R"/>
        </w:rPr>
        <w:t>愿我的心在你的律例上完全，使我不致蒙羞。</w:t>
      </w:r>
      <w:r>
        <w:rPr>
          <w:vertAlign w:val="superscript"/>
        </w:rPr>
        <w:t>81</w:t>
      </w:r>
      <w:r>
        <w:rPr>
          <w:rFonts w:ascii="Adobe 楷体 Std R" w:hAnsi="Adobe 楷体 Std R" w:eastAsia="Adobe 楷体 Std R"/>
        </w:rPr>
        <w:t>我心渴想你的救恩，仰望你的应许。</w:t>
      </w:r>
      <w:r>
        <w:rPr>
          <w:vertAlign w:val="superscript"/>
        </w:rPr>
        <w:t>82</w:t>
      </w:r>
      <w:r>
        <w:rPr>
          <w:rFonts w:ascii="Adobe 楷体 Std R" w:hAnsi="Adobe 楷体 Std R" w:eastAsia="Adobe 楷体 Std R"/>
        </w:rPr>
        <w:t>我因盼望你的应许眼睛失明，说：“你何时安慰我？”</w:t>
      </w:r>
      <w:r>
        <w:rPr>
          <w:vertAlign w:val="superscript"/>
        </w:rPr>
        <w:t>83</w:t>
      </w:r>
      <w:r>
        <w:rPr>
          <w:rFonts w:ascii="Adobe 楷体 Std R" w:hAnsi="Adobe 楷体 Std R" w:eastAsia="Adobe 楷体 Std R"/>
        </w:rPr>
        <w:t>我好像烟薰的皮袋，却不忘记你的律例。</w:t>
      </w:r>
      <w:r>
        <w:rPr>
          <w:vertAlign w:val="superscript"/>
        </w:rPr>
        <w:t>84</w:t>
      </w:r>
      <w:r>
        <w:rPr>
          <w:rFonts w:ascii="Adobe 楷体 Std R" w:hAnsi="Adobe 楷体 Std R" w:eastAsia="Adobe 楷体 Std R"/>
        </w:rPr>
        <w:t>你仆人的年日有多少呢？你几时向逼迫我的人施行审判呢？</w:t>
      </w:r>
      <w:r>
        <w:rPr>
          <w:vertAlign w:val="superscript"/>
        </w:rPr>
        <w:t>85</w:t>
      </w:r>
      <w:r>
        <w:rPr>
          <w:rFonts w:ascii="Adobe 楷体 Std R" w:hAnsi="Adobe 楷体 Std R" w:eastAsia="Adobe 楷体 Std R"/>
        </w:rPr>
        <w:t>不从你律法的骄傲人为我掘了坑。</w:t>
      </w:r>
      <w:r>
        <w:rPr>
          <w:vertAlign w:val="superscript"/>
        </w:rPr>
        <w:t>86</w:t>
      </w:r>
      <w:r>
        <w:rPr>
          <w:rFonts w:ascii="Adobe 楷体 Std R" w:hAnsi="Adobe 楷体 Std R" w:eastAsia="Adobe 楷体 Std R"/>
        </w:rPr>
        <w:t>你的命令尽都诚实；他们无理地逼迫我，求你帮助我！</w:t>
      </w:r>
      <w:r>
        <w:rPr>
          <w:vertAlign w:val="superscript"/>
        </w:rPr>
        <w:t>87</w:t>
      </w:r>
      <w:r>
        <w:rPr>
          <w:rFonts w:ascii="Adobe 楷体 Std R" w:hAnsi="Adobe 楷体 Std R" w:eastAsia="Adobe 楷体 Std R"/>
        </w:rPr>
        <w:t>他们几乎把我从世上灭绝，但我没有离弃你的训词。</w:t>
      </w:r>
      <w:r>
        <w:rPr>
          <w:vertAlign w:val="superscript"/>
        </w:rPr>
        <w:t>88</w:t>
      </w:r>
      <w:r>
        <w:rPr>
          <w:rFonts w:ascii="Adobe 楷体 Std R" w:hAnsi="Adobe 楷体 Std R" w:eastAsia="Adobe 楷体 Std R"/>
        </w:rPr>
        <w:t>求你照你的慈爱将我救活，我就遵守你口中的法度。</w:t>
      </w:r>
      <w:r>
        <w:rPr>
          <w:vertAlign w:val="superscript"/>
        </w:rPr>
        <w:t>89</w:t>
      </w:r>
      <w:r>
        <w:rPr>
          <w:rFonts w:ascii="Adobe 楷体 Std R" w:hAnsi="Adobe 楷体 Std R" w:eastAsia="Adobe 楷体 Std R"/>
        </w:rPr>
        <w:t>耶和华啊，你的话安定在天，直到永远。</w:t>
      </w:r>
      <w:r>
        <w:rPr>
          <w:vertAlign w:val="superscript"/>
        </w:rPr>
        <w:t>90</w:t>
      </w:r>
      <w:r>
        <w:rPr>
          <w:rFonts w:ascii="Adobe 楷体 Std R" w:hAnsi="Adobe 楷体 Std R" w:eastAsia="Adobe 楷体 Std R"/>
        </w:rPr>
        <w:t>你的诚实存到万代；你坚定了地，地就长存。</w:t>
      </w:r>
      <w:r>
        <w:rPr>
          <w:vertAlign w:val="superscript"/>
        </w:rPr>
        <w:t>91</w:t>
      </w:r>
      <w:r>
        <w:rPr>
          <w:rFonts w:ascii="Adobe 楷体 Std R" w:hAnsi="Adobe 楷体 Std R" w:eastAsia="Adobe 楷体 Std R"/>
        </w:rPr>
        <w:t>天地照你的安排存到今日；万物都是你的仆役。</w:t>
      </w:r>
      <w:r>
        <w:rPr>
          <w:vertAlign w:val="superscript"/>
        </w:rPr>
        <w:t>92</w:t>
      </w:r>
      <w:r>
        <w:rPr>
          <w:rFonts w:ascii="Adobe 楷体 Std R" w:hAnsi="Adobe 楷体 Std R" w:eastAsia="Adobe 楷体 Std R"/>
        </w:rPr>
        <w:t>我若不是喜爱你的律法，早就在苦难中灭绝了！</w:t>
      </w:r>
      <w:r>
        <w:rPr>
          <w:vertAlign w:val="superscript"/>
        </w:rPr>
        <w:t>93</w:t>
      </w:r>
      <w:r>
        <w:rPr>
          <w:rFonts w:ascii="Adobe 楷体 Std R" w:hAnsi="Adobe 楷体 Std R" w:eastAsia="Adobe 楷体 Std R"/>
        </w:rPr>
        <w:t>我永不忘记你的训词，因你用这训词将我救活了。</w:t>
      </w:r>
      <w:r>
        <w:rPr>
          <w:vertAlign w:val="superscript"/>
        </w:rPr>
        <w:t>94</w:t>
      </w:r>
      <w:r>
        <w:rPr>
          <w:rFonts w:ascii="Adobe 楷体 Std R" w:hAnsi="Adobe 楷体 Std R" w:eastAsia="Adobe 楷体 Std R"/>
        </w:rPr>
        <w:t>我是属你的，求你救我，因我寻求了你的训词。</w:t>
      </w:r>
      <w:r>
        <w:rPr>
          <w:vertAlign w:val="superscript"/>
        </w:rPr>
        <w:t>95</w:t>
      </w:r>
      <w:r>
        <w:rPr>
          <w:rFonts w:ascii="Adobe 楷体 Std R" w:hAnsi="Adobe 楷体 Std R" w:eastAsia="Adobe 楷体 Std R"/>
        </w:rPr>
        <w:t>恶人等待我，要灭绝我，我却要揣摩你的法度。</w:t>
      </w:r>
      <w:r>
        <w:rPr>
          <w:vertAlign w:val="superscript"/>
        </w:rPr>
        <w:t>96</w:t>
      </w:r>
      <w:r>
        <w:rPr>
          <w:rFonts w:ascii="Adobe 楷体 Std R" w:hAnsi="Adobe 楷体 Std R" w:eastAsia="Adobe 楷体 Std R"/>
        </w:rPr>
        <w:t>我看万事尽都有限，惟有你的命令极其宽广。</w:t>
      </w:r>
      <w:r>
        <w:rPr>
          <w:vertAlign w:val="superscript"/>
        </w:rPr>
        <w:t>97</w:t>
      </w:r>
      <w:r>
        <w:rPr>
          <w:rFonts w:ascii="Adobe 楷体 Std R" w:hAnsi="Adobe 楷体 Std R" w:eastAsia="Adobe 楷体 Std R"/>
        </w:rPr>
        <w:t>我何等爱慕你的律法，终日不住地思想。</w:t>
      </w:r>
      <w:r>
        <w:rPr>
          <w:vertAlign w:val="superscript"/>
        </w:rPr>
        <w:t>98</w:t>
      </w:r>
      <w:r>
        <w:rPr>
          <w:rFonts w:ascii="Adobe 楷体 Std R" w:hAnsi="Adobe 楷体 Std R" w:eastAsia="Adobe 楷体 Std R"/>
        </w:rPr>
        <w:t>你的命令常存在我心里，使我比仇敌有智慧。</w:t>
      </w:r>
      <w:r>
        <w:rPr>
          <w:vertAlign w:val="superscript"/>
        </w:rPr>
        <w:t>99</w:t>
      </w:r>
      <w:r>
        <w:rPr>
          <w:rFonts w:ascii="Adobe 楷体 Std R" w:hAnsi="Adobe 楷体 Std R" w:eastAsia="Adobe 楷体 Std R"/>
        </w:rPr>
        <w:t>我比我的师傅更通达，因我思想你的法度。</w:t>
      </w:r>
      <w:r>
        <w:rPr>
          <w:vertAlign w:val="superscript"/>
        </w:rPr>
        <w:t>100</w:t>
      </w:r>
      <w:r>
        <w:rPr>
          <w:rFonts w:ascii="Adobe 楷体 Std R" w:hAnsi="Adobe 楷体 Std R" w:eastAsia="Adobe 楷体 Std R"/>
        </w:rPr>
        <w:t>我比年老的更明白，因我守了你的训词。</w:t>
      </w:r>
      <w:r>
        <w:rPr>
          <w:vertAlign w:val="superscript"/>
        </w:rPr>
        <w:t>101</w:t>
      </w:r>
      <w:r>
        <w:rPr>
          <w:rFonts w:ascii="Adobe 楷体 Std R" w:hAnsi="Adobe 楷体 Std R" w:eastAsia="Adobe 楷体 Std R"/>
        </w:rPr>
        <w:t>我禁止我脚走一切的邪路，为要遵守你的话。</w:t>
      </w:r>
      <w:r>
        <w:rPr>
          <w:vertAlign w:val="superscript"/>
        </w:rPr>
        <w:t>102</w:t>
      </w:r>
      <w:r>
        <w:rPr>
          <w:rFonts w:ascii="Adobe 楷体 Std R" w:hAnsi="Adobe 楷体 Std R" w:eastAsia="Adobe 楷体 Std R"/>
        </w:rPr>
        <w:t>我没有偏离你的典章，因为你教训了我。</w:t>
      </w:r>
      <w:r>
        <w:rPr>
          <w:vertAlign w:val="superscript"/>
        </w:rPr>
        <w:t>103</w:t>
      </w:r>
      <w:r>
        <w:rPr>
          <w:rFonts w:ascii="Adobe 楷体 Std R" w:hAnsi="Adobe 楷体 Std R" w:eastAsia="Adobe 楷体 Std R"/>
        </w:rPr>
        <w:t>你的言语在我上膛何等甘美，在我口中比蜜更甜！</w:t>
      </w:r>
      <w:r>
        <w:rPr>
          <w:vertAlign w:val="superscript"/>
        </w:rPr>
        <w:t>104</w:t>
      </w:r>
      <w:r>
        <w:rPr>
          <w:rFonts w:ascii="Adobe 楷体 Std R" w:hAnsi="Adobe 楷体 Std R" w:eastAsia="Adobe 楷体 Std R"/>
        </w:rPr>
        <w:t>我藉着你的训词得以明白，所以我恨一切的假道。</w:t>
      </w:r>
      <w:r>
        <w:rPr>
          <w:vertAlign w:val="superscript"/>
        </w:rPr>
        <w:t>105</w:t>
      </w:r>
      <w:r>
        <w:rPr>
          <w:rFonts w:ascii="Adobe 楷体 Std R" w:hAnsi="Adobe 楷体 Std R" w:eastAsia="Adobe 楷体 Std R"/>
        </w:rPr>
        <w:t>你的话是我脚前的灯，是我路上的光。</w:t>
      </w:r>
      <w:r>
        <w:rPr>
          <w:vertAlign w:val="superscript"/>
        </w:rPr>
        <w:t>106</w:t>
      </w:r>
      <w:r>
        <w:rPr>
          <w:rFonts w:ascii="Adobe 楷体 Std R" w:hAnsi="Adobe 楷体 Std R" w:eastAsia="Adobe 楷体 Std R"/>
        </w:rPr>
        <w:t>你公义的典章，我曾起誓遵守，我必按誓而行。</w:t>
      </w:r>
      <w:r>
        <w:rPr>
          <w:vertAlign w:val="superscript"/>
        </w:rPr>
        <w:t>107</w:t>
      </w:r>
      <w:r>
        <w:rPr>
          <w:rFonts w:ascii="Adobe 楷体 Std R" w:hAnsi="Adobe 楷体 Std R" w:eastAsia="Adobe 楷体 Std R"/>
        </w:rPr>
        <w:t>我甚是受苦；耶和华啊，求你照你的话将我救活！</w:t>
      </w:r>
      <w:r>
        <w:rPr>
          <w:vertAlign w:val="superscript"/>
        </w:rPr>
        <w:t>108</w:t>
      </w:r>
      <w:r>
        <w:rPr>
          <w:rFonts w:ascii="Adobe 楷体 Std R" w:hAnsi="Adobe 楷体 Std R" w:eastAsia="Adobe 楷体 Std R"/>
        </w:rPr>
        <w:t>耶和华啊，求你悦纳我口中的赞美为供物，又将你的典章教训我！</w:t>
      </w:r>
      <w:r>
        <w:rPr>
          <w:vertAlign w:val="superscript"/>
        </w:rPr>
        <w:t>109</w:t>
      </w:r>
      <w:r>
        <w:rPr>
          <w:rFonts w:ascii="Adobe 楷体 Std R" w:hAnsi="Adobe 楷体 Std R" w:eastAsia="Adobe 楷体 Std R"/>
        </w:rPr>
        <w:t>我的性命常在危险之中，我却不忘记你的律法。</w:t>
      </w:r>
      <w:r>
        <w:rPr>
          <w:vertAlign w:val="superscript"/>
        </w:rPr>
        <w:t>110</w:t>
      </w:r>
      <w:r>
        <w:rPr>
          <w:rFonts w:ascii="Adobe 楷体 Std R" w:hAnsi="Adobe 楷体 Std R" w:eastAsia="Adobe 楷体 Std R"/>
        </w:rPr>
        <w:t>恶人为我设下网罗，我却没有偏离你的训词。</w:t>
      </w:r>
      <w:r>
        <w:rPr>
          <w:vertAlign w:val="superscript"/>
        </w:rPr>
        <w:t>111</w:t>
      </w:r>
      <w:r>
        <w:rPr>
          <w:rFonts w:ascii="Adobe 楷体 Std R" w:hAnsi="Adobe 楷体 Std R" w:eastAsia="Adobe 楷体 Std R"/>
        </w:rPr>
        <w:t>我以你的法度为永远的产业，因这是我心中所喜爱的。</w:t>
      </w:r>
      <w:r>
        <w:rPr>
          <w:vertAlign w:val="superscript"/>
        </w:rPr>
        <w:t>112</w:t>
      </w:r>
      <w:r>
        <w:rPr>
          <w:rFonts w:ascii="Adobe 楷体 Std R" w:hAnsi="Adobe 楷体 Std R" w:eastAsia="Adobe 楷体 Std R"/>
        </w:rPr>
        <w:t>我的心专向你的律例，永远遵行，一直到底。</w:t>
      </w:r>
      <w:r>
        <w:rPr>
          <w:vertAlign w:val="superscript"/>
        </w:rPr>
        <w:t>113</w:t>
      </w:r>
      <w:r>
        <w:rPr>
          <w:rFonts w:ascii="Adobe 楷体 Std R" w:hAnsi="Adobe 楷体 Std R" w:eastAsia="Adobe 楷体 Std R"/>
        </w:rPr>
        <w:t>心怀二意的人为我所恨；但你的律法为我所爱。</w:t>
      </w:r>
      <w:r>
        <w:rPr>
          <w:vertAlign w:val="superscript"/>
        </w:rPr>
        <w:t>114</w:t>
      </w:r>
      <w:r>
        <w:rPr>
          <w:rFonts w:ascii="Adobe 楷体 Std R" w:hAnsi="Adobe 楷体 Std R" w:eastAsia="Adobe 楷体 Std R"/>
        </w:rPr>
        <w:t>你是我藏身之处，又是我的盾牌；我甚仰望你的话语。</w:t>
      </w:r>
      <w:r>
        <w:rPr>
          <w:vertAlign w:val="superscript"/>
        </w:rPr>
        <w:t>115</w:t>
      </w:r>
      <w:r>
        <w:rPr>
          <w:rFonts w:ascii="Adobe 楷体 Std R" w:hAnsi="Adobe 楷体 Std R" w:eastAsia="Adobe 楷体 Std R"/>
        </w:rPr>
        <w:t>作恶的人哪，你们离开我吧！我好遵守我　神的命令。</w:t>
      </w:r>
      <w:r>
        <w:rPr>
          <w:vertAlign w:val="superscript"/>
        </w:rPr>
        <w:t>116</w:t>
      </w:r>
      <w:r>
        <w:rPr>
          <w:rFonts w:ascii="Adobe 楷体 Std R" w:hAnsi="Adobe 楷体 Std R" w:eastAsia="Adobe 楷体 Std R"/>
        </w:rPr>
        <w:t>求你照你的话扶持我，使我存活，也不叫我因失望而害羞。</w:t>
      </w:r>
      <w:r>
        <w:rPr>
          <w:vertAlign w:val="superscript"/>
        </w:rPr>
        <w:t>117</w:t>
      </w:r>
      <w:r>
        <w:rPr>
          <w:rFonts w:ascii="Adobe 楷体 Std R" w:hAnsi="Adobe 楷体 Std R" w:eastAsia="Adobe 楷体 Std R"/>
        </w:rPr>
        <w:t>求你扶持我，我便得救，时常看重你的律例。</w:t>
      </w:r>
      <w:r>
        <w:rPr>
          <w:vertAlign w:val="superscript"/>
        </w:rPr>
        <w:t>118</w:t>
      </w:r>
      <w:r>
        <w:rPr>
          <w:rFonts w:ascii="Adobe 楷体 Std R" w:hAnsi="Adobe 楷体 Std R" w:eastAsia="Adobe 楷体 Std R"/>
        </w:rPr>
        <w:t>凡偏离你律例的人，你都轻弃他们，因为他们的诡诈必归虚空。</w:t>
      </w:r>
      <w:r>
        <w:rPr>
          <w:vertAlign w:val="superscript"/>
        </w:rPr>
        <w:t>119</w:t>
      </w:r>
      <w:r>
        <w:rPr>
          <w:rFonts w:ascii="Adobe 楷体 Std R" w:hAnsi="Adobe 楷体 Std R" w:eastAsia="Adobe 楷体 Std R"/>
        </w:rPr>
        <w:t>凡地上的恶人，你除掉他，好像除掉渣滓；因此我爱你的法度。</w:t>
      </w:r>
      <w:r>
        <w:rPr>
          <w:vertAlign w:val="superscript"/>
        </w:rPr>
        <w:t>120</w:t>
      </w:r>
      <w:r>
        <w:rPr>
          <w:rFonts w:ascii="Adobe 楷体 Std R" w:hAnsi="Adobe 楷体 Std R" w:eastAsia="Adobe 楷体 Std R"/>
        </w:rPr>
        <w:t>我因惧怕你，肉就发抖；我也怕你的判语。</w:t>
      </w:r>
      <w:r>
        <w:rPr>
          <w:vertAlign w:val="superscript"/>
        </w:rPr>
        <w:t>121</w:t>
      </w:r>
      <w:r>
        <w:rPr>
          <w:rFonts w:ascii="Adobe 楷体 Std R" w:hAnsi="Adobe 楷体 Std R" w:eastAsia="Adobe 楷体 Std R"/>
        </w:rPr>
        <w:t>我行过公平和公义，求你不要撇下我给欺压我的人！</w:t>
      </w:r>
      <w:r>
        <w:rPr>
          <w:vertAlign w:val="superscript"/>
        </w:rPr>
        <w:t>122</w:t>
      </w:r>
      <w:r>
        <w:rPr>
          <w:rFonts w:ascii="Adobe 楷体 Std R" w:hAnsi="Adobe 楷体 Std R" w:eastAsia="Adobe 楷体 Std R"/>
        </w:rPr>
        <w:t>求你为仆人作保，使我得好处，不容骄傲人欺压我！</w:t>
      </w:r>
      <w:r>
        <w:rPr>
          <w:vertAlign w:val="superscript"/>
        </w:rPr>
        <w:t>123</w:t>
      </w:r>
      <w:r>
        <w:rPr>
          <w:rFonts w:ascii="Adobe 楷体 Std R" w:hAnsi="Adobe 楷体 Std R" w:eastAsia="Adobe 楷体 Std R"/>
        </w:rPr>
        <w:t>我因盼望你的救恩和你公义的话眼睛失明。</w:t>
      </w:r>
      <w:r>
        <w:rPr>
          <w:vertAlign w:val="superscript"/>
        </w:rPr>
        <w:t>124</w:t>
      </w:r>
      <w:r>
        <w:rPr>
          <w:rFonts w:ascii="Adobe 楷体 Std R" w:hAnsi="Adobe 楷体 Std R" w:eastAsia="Adobe 楷体 Std R"/>
        </w:rPr>
        <w:t>求你照你的慈爱待仆人，将你的律例教训我。</w:t>
      </w:r>
      <w:r>
        <w:rPr>
          <w:vertAlign w:val="superscript"/>
        </w:rPr>
        <w:t>125</w:t>
      </w:r>
      <w:r>
        <w:rPr>
          <w:rFonts w:ascii="Adobe 楷体 Std R" w:hAnsi="Adobe 楷体 Std R" w:eastAsia="Adobe 楷体 Std R"/>
        </w:rPr>
        <w:t>我是你的仆人，求你赐我悟性，使我得知你的法度。</w:t>
      </w:r>
      <w:r>
        <w:rPr>
          <w:vertAlign w:val="superscript"/>
        </w:rPr>
        <w:t>126</w:t>
      </w:r>
      <w:r>
        <w:rPr>
          <w:rFonts w:ascii="Adobe 楷体 Std R" w:hAnsi="Adobe 楷体 Std R" w:eastAsia="Adobe 楷体 Std R"/>
        </w:rPr>
        <w:t>这是耶和华降罚的时候，因人废了你的律法。</w:t>
      </w:r>
      <w:r>
        <w:rPr>
          <w:vertAlign w:val="superscript"/>
        </w:rPr>
        <w:t>127</w:t>
      </w:r>
      <w:r>
        <w:rPr>
          <w:rFonts w:ascii="Adobe 楷体 Std R" w:hAnsi="Adobe 楷体 Std R" w:eastAsia="Adobe 楷体 Std R"/>
        </w:rPr>
        <w:t>所以，我爱你的命令胜于金子，更胜于精金。</w:t>
      </w:r>
      <w:r>
        <w:rPr>
          <w:vertAlign w:val="superscript"/>
        </w:rPr>
        <w:t>128</w:t>
      </w:r>
      <w:r>
        <w:rPr>
          <w:rFonts w:ascii="Adobe 楷体 Std R" w:hAnsi="Adobe 楷体 Std R" w:eastAsia="Adobe 楷体 Std R"/>
        </w:rPr>
        <w:t>你一切的训词，在万事上我都以为正直；我却恨恶一切假道。</w:t>
      </w:r>
      <w:r>
        <w:rPr>
          <w:vertAlign w:val="superscript"/>
        </w:rPr>
        <w:t>129</w:t>
      </w:r>
      <w:r>
        <w:rPr>
          <w:rFonts w:ascii="Adobe 楷体 Std R" w:hAnsi="Adobe 楷体 Std R" w:eastAsia="Adobe 楷体 Std R"/>
        </w:rPr>
        <w:t>你的法度奇妙，所以我一心谨守。</w:t>
      </w:r>
      <w:r>
        <w:rPr>
          <w:vertAlign w:val="superscript"/>
        </w:rPr>
        <w:t>130</w:t>
      </w:r>
      <w:r>
        <w:rPr>
          <w:rFonts w:ascii="Adobe 楷体 Std R" w:hAnsi="Adobe 楷体 Std R" w:eastAsia="Adobe 楷体 Std R"/>
        </w:rPr>
        <w:t>你的言语一解开就发出亮光，使愚人通达。</w:t>
      </w:r>
      <w:r>
        <w:rPr>
          <w:vertAlign w:val="superscript"/>
        </w:rPr>
        <w:t>131</w:t>
      </w:r>
      <w:r>
        <w:rPr>
          <w:rFonts w:ascii="Adobe 楷体 Std R" w:hAnsi="Adobe 楷体 Std R" w:eastAsia="Adobe 楷体 Std R"/>
        </w:rPr>
        <w:t>我张口而气喘，因我切慕你的命令。</w:t>
      </w:r>
      <w:r>
        <w:rPr>
          <w:vertAlign w:val="superscript"/>
        </w:rPr>
        <w:t>132</w:t>
      </w:r>
      <w:r>
        <w:rPr>
          <w:rFonts w:ascii="Adobe 楷体 Std R" w:hAnsi="Adobe 楷体 Std R" w:eastAsia="Adobe 楷体 Std R"/>
        </w:rPr>
        <w:t>求你转向我，怜悯我，好像你素常待那些爱你名的人。</w:t>
      </w:r>
      <w:r>
        <w:rPr>
          <w:vertAlign w:val="superscript"/>
        </w:rPr>
        <w:t>133</w:t>
      </w:r>
      <w:r>
        <w:rPr>
          <w:rFonts w:ascii="Adobe 楷体 Std R" w:hAnsi="Adobe 楷体 Std R" w:eastAsia="Adobe 楷体 Std R"/>
        </w:rPr>
        <w:t>求你用你的话使我脚步稳当，不许什么罪孽辖制我。</w:t>
      </w:r>
      <w:r>
        <w:rPr>
          <w:vertAlign w:val="superscript"/>
        </w:rPr>
        <w:t>134</w:t>
      </w:r>
      <w:r>
        <w:rPr>
          <w:rFonts w:ascii="Adobe 楷体 Std R" w:hAnsi="Adobe 楷体 Std R" w:eastAsia="Adobe 楷体 Std R"/>
        </w:rPr>
        <w:t>求你救我脱离人的欺压，我要遵守你的训词。</w:t>
      </w:r>
      <w:r>
        <w:rPr>
          <w:vertAlign w:val="superscript"/>
        </w:rPr>
        <w:t>135</w:t>
      </w:r>
      <w:r>
        <w:rPr>
          <w:rFonts w:ascii="Adobe 楷体 Std R" w:hAnsi="Adobe 楷体 Std R" w:eastAsia="Adobe 楷体 Std R"/>
        </w:rPr>
        <w:t>求你用脸光照仆人，又将你的律例教训我。</w:t>
      </w:r>
      <w:r>
        <w:rPr>
          <w:vertAlign w:val="superscript"/>
        </w:rPr>
        <w:t>136</w:t>
      </w:r>
      <w:r>
        <w:rPr>
          <w:rFonts w:ascii="Adobe 楷体 Std R" w:hAnsi="Adobe 楷体 Std R" w:eastAsia="Adobe 楷体 Std R"/>
        </w:rPr>
        <w:t>我的眼泪下流成河，因为他们不守你的律法。</w:t>
      </w:r>
      <w:r>
        <w:rPr>
          <w:vertAlign w:val="superscript"/>
        </w:rPr>
        <w:t>137</w:t>
      </w:r>
      <w:r>
        <w:rPr>
          <w:rFonts w:ascii="Adobe 楷体 Std R" w:hAnsi="Adobe 楷体 Std R" w:eastAsia="Adobe 楷体 Std R"/>
        </w:rPr>
        <w:t>耶和华啊，你是公义的；你的判语也是正直的！</w:t>
      </w:r>
      <w:r>
        <w:rPr>
          <w:vertAlign w:val="superscript"/>
        </w:rPr>
        <w:t>138</w:t>
      </w:r>
      <w:r>
        <w:rPr>
          <w:rFonts w:ascii="Adobe 楷体 Std R" w:hAnsi="Adobe 楷体 Std R" w:eastAsia="Adobe 楷体 Std R"/>
        </w:rPr>
        <w:t>你所命定的法度是凭公义和至诚。</w:t>
      </w:r>
      <w:r>
        <w:rPr>
          <w:vertAlign w:val="superscript"/>
        </w:rPr>
        <w:t>139</w:t>
      </w:r>
      <w:r>
        <w:rPr>
          <w:rFonts w:ascii="Adobe 楷体 Std R" w:hAnsi="Adobe 楷体 Std R" w:eastAsia="Adobe 楷体 Std R"/>
        </w:rPr>
        <w:t>我心焦急，如同火烧，因我敌人忘记你的言语。</w:t>
      </w:r>
      <w:r>
        <w:rPr>
          <w:vertAlign w:val="superscript"/>
        </w:rPr>
        <w:t>140</w:t>
      </w:r>
      <w:r>
        <w:rPr>
          <w:rFonts w:ascii="Adobe 楷体 Std R" w:hAnsi="Adobe 楷体 Std R" w:eastAsia="Adobe 楷体 Std R"/>
        </w:rPr>
        <w:t>你的话极其精炼，所以你的仆人喜爱。</w:t>
      </w:r>
      <w:r>
        <w:rPr>
          <w:vertAlign w:val="superscript"/>
        </w:rPr>
        <w:t>141</w:t>
      </w:r>
      <w:r>
        <w:rPr>
          <w:rFonts w:ascii="Adobe 楷体 Std R" w:hAnsi="Adobe 楷体 Std R" w:eastAsia="Adobe 楷体 Std R"/>
        </w:rPr>
        <w:t>我微小，被人藐视，却不忘记你的训词。</w:t>
      </w:r>
      <w:r>
        <w:rPr>
          <w:vertAlign w:val="superscript"/>
        </w:rPr>
        <w:t>142</w:t>
      </w:r>
      <w:r>
        <w:rPr>
          <w:rFonts w:ascii="Adobe 楷体 Std R" w:hAnsi="Adobe 楷体 Std R" w:eastAsia="Adobe 楷体 Std R"/>
        </w:rPr>
        <w:t>你的公义永远长存；你的律法尽都真实。</w:t>
      </w:r>
      <w:r>
        <w:rPr>
          <w:vertAlign w:val="superscript"/>
        </w:rPr>
        <w:t>143</w:t>
      </w:r>
      <w:r>
        <w:rPr>
          <w:rFonts w:ascii="Adobe 楷体 Std R" w:hAnsi="Adobe 楷体 Std R" w:eastAsia="Adobe 楷体 Std R"/>
        </w:rPr>
        <w:t>我遭遇患难愁苦，你的命令却是我所喜爱的。</w:t>
      </w:r>
      <w:r>
        <w:rPr>
          <w:vertAlign w:val="superscript"/>
        </w:rPr>
        <w:t>144</w:t>
      </w:r>
      <w:r>
        <w:rPr>
          <w:rFonts w:ascii="Adobe 楷体 Std R" w:hAnsi="Adobe 楷体 Std R" w:eastAsia="Adobe 楷体 Std R"/>
        </w:rPr>
        <w:t>你的法度永远是公义的；求你赐我悟性，我就活了。</w:t>
      </w:r>
      <w:r>
        <w:rPr>
          <w:vertAlign w:val="superscript"/>
        </w:rPr>
        <w:t>145</w:t>
      </w:r>
      <w:r>
        <w:rPr>
          <w:rFonts w:ascii="Adobe 楷体 Std R" w:hAnsi="Adobe 楷体 Std R" w:eastAsia="Adobe 楷体 Std R"/>
        </w:rPr>
        <w:t>耶和华啊，我一心呼吁你；求你应允我，我必谨守你的律例！</w:t>
      </w:r>
      <w:r>
        <w:rPr>
          <w:vertAlign w:val="superscript"/>
        </w:rPr>
        <w:t>146</w:t>
      </w:r>
      <w:r>
        <w:rPr>
          <w:rFonts w:ascii="Adobe 楷体 Std R" w:hAnsi="Adobe 楷体 Std R" w:eastAsia="Adobe 楷体 Std R"/>
        </w:rPr>
        <w:t>我向你呼吁，求你救我！我要遵守你的法度。</w:t>
      </w:r>
      <w:r>
        <w:rPr>
          <w:vertAlign w:val="superscript"/>
        </w:rPr>
        <w:t>147</w:t>
      </w:r>
      <w:r>
        <w:rPr>
          <w:rFonts w:ascii="Adobe 楷体 Std R" w:hAnsi="Adobe 楷体 Std R" w:eastAsia="Adobe 楷体 Std R"/>
        </w:rPr>
        <w:t>我趁天未亮呼求；我仰望了你的言语。</w:t>
      </w:r>
      <w:r>
        <w:rPr>
          <w:vertAlign w:val="superscript"/>
        </w:rPr>
        <w:t>148</w:t>
      </w:r>
      <w:r>
        <w:rPr>
          <w:rFonts w:ascii="Adobe 楷体 Std R" w:hAnsi="Adobe 楷体 Std R" w:eastAsia="Adobe 楷体 Std R"/>
        </w:rPr>
        <w:t>我趁夜更未换将眼睁开，为要思想你的话语。</w:t>
      </w:r>
      <w:r>
        <w:rPr>
          <w:vertAlign w:val="superscript"/>
        </w:rPr>
        <w:t>149</w:t>
      </w:r>
      <w:r>
        <w:rPr>
          <w:rFonts w:ascii="Adobe 楷体 Std R" w:hAnsi="Adobe 楷体 Std R" w:eastAsia="Adobe 楷体 Std R"/>
        </w:rPr>
        <w:t>求你照你的慈爱听我的声音；耶和华啊，求你照你的典章将我救活！</w:t>
      </w:r>
      <w:r>
        <w:rPr>
          <w:vertAlign w:val="superscript"/>
        </w:rPr>
        <w:t>150</w:t>
      </w:r>
      <w:r>
        <w:rPr>
          <w:rFonts w:ascii="Adobe 楷体 Std R" w:hAnsi="Adobe 楷体 Std R" w:eastAsia="Adobe 楷体 Std R"/>
        </w:rPr>
        <w:t>追求奸恶的人临近了；他们远离你的律法。</w:t>
      </w:r>
      <w:r>
        <w:rPr>
          <w:vertAlign w:val="superscript"/>
        </w:rPr>
        <w:t>151</w:t>
      </w:r>
      <w:r>
        <w:rPr>
          <w:rFonts w:ascii="Adobe 楷体 Std R" w:hAnsi="Adobe 楷体 Std R" w:eastAsia="Adobe 楷体 Std R"/>
        </w:rPr>
        <w:t>耶和华啊，你与我相近；你一切的命令尽都真实！</w:t>
      </w:r>
      <w:r>
        <w:rPr>
          <w:vertAlign w:val="superscript"/>
        </w:rPr>
        <w:t>152</w:t>
      </w:r>
      <w:r>
        <w:rPr>
          <w:rFonts w:ascii="Adobe 楷体 Std R" w:hAnsi="Adobe 楷体 Std R" w:eastAsia="Adobe 楷体 Std R"/>
        </w:rPr>
        <w:t>我因学你的法度，久已知道是你永远立定的。</w:t>
      </w:r>
      <w:r>
        <w:rPr>
          <w:vertAlign w:val="superscript"/>
        </w:rPr>
        <w:t>153</w:t>
      </w:r>
      <w:r>
        <w:rPr>
          <w:rFonts w:ascii="Adobe 楷体 Std R" w:hAnsi="Adobe 楷体 Std R" w:eastAsia="Adobe 楷体 Std R"/>
        </w:rPr>
        <w:t>求你看顾我的苦难，搭救我，因我不忘记你的律法。</w:t>
      </w:r>
      <w:r>
        <w:rPr>
          <w:vertAlign w:val="superscript"/>
        </w:rPr>
        <w:t>154</w:t>
      </w:r>
      <w:r>
        <w:rPr>
          <w:rFonts w:ascii="Adobe 楷体 Std R" w:hAnsi="Adobe 楷体 Std R" w:eastAsia="Adobe 楷体 Std R"/>
        </w:rPr>
        <w:t>求你为我辨屈，救赎我，照你的话将我救活。</w:t>
      </w:r>
      <w:r>
        <w:rPr>
          <w:vertAlign w:val="superscript"/>
        </w:rPr>
        <w:t>155</w:t>
      </w:r>
      <w:r>
        <w:rPr>
          <w:rFonts w:ascii="Adobe 楷体 Std R" w:hAnsi="Adobe 楷体 Std R" w:eastAsia="Adobe 楷体 Std R"/>
        </w:rPr>
        <w:t>救恩远离恶人，因为他们不寻求你的律例。</w:t>
      </w:r>
      <w:r>
        <w:rPr>
          <w:vertAlign w:val="superscript"/>
        </w:rPr>
        <w:t>156</w:t>
      </w:r>
      <w:r>
        <w:rPr>
          <w:rFonts w:ascii="Adobe 楷体 Std R" w:hAnsi="Adobe 楷体 Std R" w:eastAsia="Adobe 楷体 Std R"/>
        </w:rPr>
        <w:t>耶和华啊，你的慈悲本为大；求你照你的典章将我救活。</w:t>
      </w:r>
      <w:r>
        <w:rPr>
          <w:vertAlign w:val="superscript"/>
        </w:rPr>
        <w:t>157</w:t>
      </w:r>
      <w:r>
        <w:rPr>
          <w:rFonts w:ascii="Adobe 楷体 Std R" w:hAnsi="Adobe 楷体 Std R" w:eastAsia="Adobe 楷体 Std R"/>
        </w:rPr>
        <w:t>逼迫我的，抵挡我的，很多，我却没有偏离你的法度。</w:t>
      </w:r>
      <w:r>
        <w:rPr>
          <w:vertAlign w:val="superscript"/>
        </w:rPr>
        <w:t>158</w:t>
      </w:r>
      <w:r>
        <w:rPr>
          <w:rFonts w:ascii="Adobe 楷体 Std R" w:hAnsi="Adobe 楷体 Std R" w:eastAsia="Adobe 楷体 Std R"/>
        </w:rPr>
        <w:t>我看见奸恶的人就甚憎恶，因为他们不遵守你的话。</w:t>
      </w:r>
      <w:r>
        <w:rPr>
          <w:vertAlign w:val="superscript"/>
        </w:rPr>
        <w:t>159</w:t>
      </w:r>
      <w:r>
        <w:rPr>
          <w:rFonts w:ascii="Adobe 楷体 Std R" w:hAnsi="Adobe 楷体 Std R" w:eastAsia="Adobe 楷体 Std R"/>
        </w:rPr>
        <w:t>你看我怎样爱你的训词！耶和华啊，求你照你的慈爱将我救活！</w:t>
      </w:r>
      <w:r>
        <w:rPr>
          <w:vertAlign w:val="superscript"/>
        </w:rPr>
        <w:t>160</w:t>
      </w:r>
      <w:r>
        <w:rPr>
          <w:rFonts w:ascii="Adobe 楷体 Std R" w:hAnsi="Adobe 楷体 Std R" w:eastAsia="Adobe 楷体 Std R"/>
        </w:rPr>
        <w:t>你话的总纲是真实；你一切公义的典章是永远长存。</w:t>
      </w:r>
      <w:r>
        <w:rPr>
          <w:vertAlign w:val="superscript"/>
        </w:rPr>
        <w:t>161</w:t>
      </w:r>
      <w:r>
        <w:rPr>
          <w:rFonts w:ascii="Adobe 楷体 Std R" w:hAnsi="Adobe 楷体 Std R" w:eastAsia="Adobe 楷体 Std R"/>
        </w:rPr>
        <w:t>首领无故地逼迫我，但我的心畏惧你的言语。</w:t>
      </w:r>
      <w:r>
        <w:rPr>
          <w:vertAlign w:val="superscript"/>
        </w:rPr>
        <w:t>162</w:t>
      </w:r>
      <w:r>
        <w:rPr>
          <w:rFonts w:ascii="Adobe 楷体 Std R" w:hAnsi="Adobe 楷体 Std R" w:eastAsia="Adobe 楷体 Std R"/>
        </w:rPr>
        <w:t>我喜爱你的话，好像人得了许多掳物。</w:t>
      </w:r>
      <w:r>
        <w:rPr>
          <w:vertAlign w:val="superscript"/>
        </w:rPr>
        <w:t>163</w:t>
      </w:r>
      <w:r>
        <w:rPr>
          <w:rFonts w:ascii="Adobe 楷体 Std R" w:hAnsi="Adobe 楷体 Std R" w:eastAsia="Adobe 楷体 Std R"/>
        </w:rPr>
        <w:t>谎话是我所恨恶所憎嫌的；惟你的律法是我所爱的。</w:t>
      </w:r>
      <w:r>
        <w:rPr>
          <w:vertAlign w:val="superscript"/>
        </w:rPr>
        <w:t>164</w:t>
      </w:r>
      <w:r>
        <w:rPr>
          <w:rFonts w:ascii="Adobe 楷体 Std R" w:hAnsi="Adobe 楷体 Std R" w:eastAsia="Adobe 楷体 Std R"/>
        </w:rPr>
        <w:t>我因你公义的典章一天七次赞美你。</w:t>
      </w:r>
      <w:r>
        <w:rPr>
          <w:vertAlign w:val="superscript"/>
        </w:rPr>
        <w:t>165</w:t>
      </w:r>
      <w:r>
        <w:rPr>
          <w:rFonts w:ascii="Adobe 楷体 Std R" w:hAnsi="Adobe 楷体 Std R" w:eastAsia="Adobe 楷体 Std R"/>
        </w:rPr>
        <w:t>爱你律法的人有大平安，什么都不能使他们绊脚。</w:t>
      </w:r>
      <w:r>
        <w:rPr>
          <w:vertAlign w:val="superscript"/>
        </w:rPr>
        <w:t>166</w:t>
      </w:r>
      <w:r>
        <w:rPr>
          <w:rFonts w:ascii="Adobe 楷体 Std R" w:hAnsi="Adobe 楷体 Std R" w:eastAsia="Adobe 楷体 Std R"/>
        </w:rPr>
        <w:t>耶和华啊，我仰望了你的救恩，遵行了你的命令。</w:t>
      </w:r>
      <w:r>
        <w:rPr>
          <w:vertAlign w:val="superscript"/>
        </w:rPr>
        <w:t>167</w:t>
      </w:r>
      <w:r>
        <w:rPr>
          <w:rFonts w:ascii="Adobe 楷体 Std R" w:hAnsi="Adobe 楷体 Std R" w:eastAsia="Adobe 楷体 Std R"/>
        </w:rPr>
        <w:t>我心里守了你的法度；这法度我甚喜爱。</w:t>
      </w:r>
      <w:r>
        <w:rPr>
          <w:vertAlign w:val="superscript"/>
        </w:rPr>
        <w:t>168</w:t>
      </w:r>
      <w:r>
        <w:rPr>
          <w:rFonts w:ascii="Adobe 楷体 Std R" w:hAnsi="Adobe 楷体 Std R" w:eastAsia="Adobe 楷体 Std R"/>
        </w:rPr>
        <w:t>我遵守了你的训词和法度，因我一切所行的都在你面前。</w:t>
      </w:r>
      <w:r>
        <w:rPr>
          <w:vertAlign w:val="superscript"/>
        </w:rPr>
        <w:t>169</w:t>
      </w:r>
      <w:r>
        <w:rPr>
          <w:rFonts w:ascii="Adobe 楷体 Std R" w:hAnsi="Adobe 楷体 Std R" w:eastAsia="Adobe 楷体 Std R"/>
        </w:rPr>
        <w:t>耶和华啊，愿我的呼吁达到你面前，照你的话赐我悟性。</w:t>
      </w:r>
      <w:r>
        <w:rPr>
          <w:vertAlign w:val="superscript"/>
        </w:rPr>
        <w:t>170</w:t>
      </w:r>
      <w:r>
        <w:rPr>
          <w:rFonts w:ascii="Adobe 楷体 Std R" w:hAnsi="Adobe 楷体 Std R" w:eastAsia="Adobe 楷体 Std R"/>
        </w:rPr>
        <w:t>愿我的恳求达到你面前，照你的话搭救我。</w:t>
      </w:r>
      <w:r>
        <w:rPr>
          <w:vertAlign w:val="superscript"/>
        </w:rPr>
        <w:t>171</w:t>
      </w:r>
      <w:r>
        <w:rPr>
          <w:rFonts w:ascii="Adobe 楷体 Std R" w:hAnsi="Adobe 楷体 Std R" w:eastAsia="Adobe 楷体 Std R"/>
        </w:rPr>
        <w:t>愿我的嘴发出赞美的话，因为你将律例教训我。</w:t>
      </w:r>
      <w:r>
        <w:rPr>
          <w:vertAlign w:val="superscript"/>
        </w:rPr>
        <w:t>172</w:t>
      </w:r>
      <w:r>
        <w:rPr>
          <w:rFonts w:ascii="Adobe 楷体 Std R" w:hAnsi="Adobe 楷体 Std R" w:eastAsia="Adobe 楷体 Std R"/>
        </w:rPr>
        <w:t>愿我的舌头歌唱你的话，因你一切的命令尽都公义。</w:t>
      </w:r>
      <w:r>
        <w:rPr>
          <w:vertAlign w:val="superscript"/>
        </w:rPr>
        <w:t>173</w:t>
      </w:r>
      <w:r>
        <w:rPr>
          <w:rFonts w:ascii="Adobe 楷体 Std R" w:hAnsi="Adobe 楷体 Std R" w:eastAsia="Adobe 楷体 Std R"/>
        </w:rPr>
        <w:t>愿你用手帮助我，因我拣选了你的训词。</w:t>
      </w:r>
      <w:r>
        <w:rPr>
          <w:vertAlign w:val="superscript"/>
        </w:rPr>
        <w:t>174</w:t>
      </w:r>
      <w:r>
        <w:rPr>
          <w:rFonts w:ascii="Adobe 楷体 Std R" w:hAnsi="Adobe 楷体 Std R" w:eastAsia="Adobe 楷体 Std R"/>
        </w:rPr>
        <w:t>耶和华啊，我切慕你的救恩！你的律法也是我所喜爱的。</w:t>
      </w:r>
      <w:r>
        <w:rPr>
          <w:vertAlign w:val="superscript"/>
        </w:rPr>
        <w:t>175</w:t>
      </w:r>
      <w:r>
        <w:rPr>
          <w:rFonts w:ascii="Adobe 楷体 Std R" w:hAnsi="Adobe 楷体 Std R" w:eastAsia="Adobe 楷体 Std R"/>
        </w:rPr>
        <w:t>愿我的性命存活，得以赞美你！愿你的典章帮助我！</w:t>
      </w:r>
      <w:r>
        <w:rPr>
          <w:vertAlign w:val="superscript"/>
        </w:rPr>
        <w:t>176</w:t>
      </w:r>
      <w:r>
        <w:rPr>
          <w:rFonts w:ascii="Adobe 楷体 Std R" w:hAnsi="Adobe 楷体 Std R" w:eastAsia="Adobe 楷体 Std R"/>
        </w:rPr>
        <w:t>我如亡羊走迷了路，求你寻找仆人，因我不忘记你的命令。</w:t>
      </w:r>
    </w:p>
    <w:p>
      <w:r>
        <w:rPr>
          <w:b/>
        </w:rPr>
        <w:t xml:space="preserve">120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我在急难中求告耶和华，他就应允我。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耶和华啊，求你救我脱离说谎的嘴唇和诡诈的舌头！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诡诈的舌头啊，要给你什么呢？要拿什么加给你呢？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就是勇士的利箭和罗腾木（小树名，松类）的炭火。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我寄居在米设，住在基达帐棚之中，有祸了！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我与那恨恶和睦的人许久同住。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我愿和睦，但我发言，他们就要争战。</w:t>
      </w:r>
    </w:p>
    <w:p>
      <w:r>
        <w:rPr>
          <w:b/>
        </w:rPr>
        <w:t xml:space="preserve">121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我要向山举目；我的帮助从何而来？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我的帮助从造天地的耶和华而来。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他必不叫你的脚摇动；保护你的必不打盹！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保护以色列的，也不打盹也不睡觉。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保护你的是耶和华；耶和华在你右边荫庇你。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白日，太阳必不伤你；夜间，月亮必不害你。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耶和华要保护你，免受一切的灾害；他要保护你的性命。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你出你入，耶和华要保护你，从今时直到永远。</w:t>
      </w:r>
    </w:p>
    <w:p>
      <w:r>
        <w:rPr>
          <w:b/>
        </w:rPr>
        <w:t xml:space="preserve">122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人对我说：“我们往耶和华的殿去。”我就欢喜。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耶路撒冷啊，我们的脚站在你的门内。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耶路撒冷被建造，如同连络整齐的一座城。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众支派，就是耶和华的支派，上那里去，按以色列的常例（或译：作以色列的证据）称赞耶和华的名。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因为在那里设立审判的宝座，就是大卫家的宝座。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你们要为耶路撒冷求平安！耶路撒冷啊，爱你的人必然兴旺！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愿你城中平安！愿你宫内兴旺！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因我弟兄和同伴的缘故，我要说：“愿平安在你中间！”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因耶和华我们　神殿的缘故，我要为你求福！</w:t>
      </w:r>
    </w:p>
    <w:p>
      <w:r>
        <w:rPr>
          <w:b/>
        </w:rPr>
        <w:t xml:space="preserve">123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坐在天上的主啊，我向你举目。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看哪，仆人的眼睛怎样望主人的手，使女的眼睛怎样望主母的手，我们的眼睛也照样望耶和华我们的　神，直到他怜悯我们。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耶和华啊，求你怜悯我们，怜悯我们！因为我们被藐视，已到极处。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我们被那些安逸人的讥诮和骄傲人的藐视，已到极处。</w:t>
      </w:r>
    </w:p>
    <w:p>
      <w:r>
        <w:rPr>
          <w:b/>
        </w:rPr>
        <w:t xml:space="preserve">124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以色列人要说：若不是耶和华帮助我们，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若不是耶和华帮助我们，当人起来攻击我们、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向我们发怒的时候，就把我们活活地吞了。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那时，波涛必漫过我们，河水必淹没我们，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狂傲的水必淹没我们。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耶和华是应当称颂的！他没有把我们当野食交给他们吞吃（原文是牙齿）。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我们好像雀鸟，从捕鸟人的网罗里逃脱；网罗破裂，我们逃脱了。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我们得帮助，是在乎倚靠造天地之耶和华的名。</w:t>
      </w:r>
    </w:p>
    <w:p>
      <w:r>
        <w:rPr>
          <w:b/>
        </w:rPr>
        <w:t xml:space="preserve">125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倚靠耶和华的人好像锡安山，永不动摇。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众山怎样围绕耶路撒冷，耶和华也照样围绕他的百姓，从今时直到永远。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恶人的杖不常落在义人的份上，免得义人伸手作恶。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耶和华啊，求你善待那些为善和心里正直的人。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至于那偏行弯曲道路的人，耶和华必使他和作恶的人一同出去受刑。愿平安归于以色列！</w:t>
      </w:r>
    </w:p>
    <w:p>
      <w:r>
        <w:rPr>
          <w:b/>
        </w:rPr>
        <w:t xml:space="preserve">126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当耶和华将那些被掳的带回锡安的时候，我们好像做梦的人。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我们满口喜笑、满舌欢呼的时候，外邦中就有人说：“耶和华为他们行了大事！”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耶和华果然为我们行了大事，我们就欢喜。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耶和华啊，求你使我们被掳的人归回，好像南地的河水复流。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流泪撒种的，必欢呼收割！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那带种流泪出去的，必要欢欢乐乐地带禾捆回来！</w:t>
      </w:r>
    </w:p>
    <w:p>
      <w:r>
        <w:rPr>
          <w:b/>
        </w:rPr>
        <w:t xml:space="preserve">127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若不是耶和华建造房屋，建造的人就枉然劳力；若不是耶和华看守城池，看守的人就枉然警醒。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你们清晨早起，夜晚安歇，吃劳碌得来的饭，本是枉然；惟有耶和华所亲爱的，必叫他安然睡觉。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儿女是耶和华所赐的产业；所怀的胎是他所给的赏赐。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少年时所生的儿女好像勇士手中的箭。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箭袋充满的人便为有福；他们在城门口和仇敌说话的时候，必不至于羞愧。</w:t>
      </w:r>
    </w:p>
    <w:p>
      <w:r>
        <w:rPr>
          <w:b/>
        </w:rPr>
        <w:t xml:space="preserve">128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凡敬畏耶和华、遵行他道的人便为有福！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你要吃劳碌得来的；你要享福，事情顺利。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你妻子在你的内室，好像多结果子的葡萄树；你儿女围绕你的桌子，好像橄榄栽子。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看哪，敬畏耶和华的人必要这样蒙福！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愿耶和华从锡安赐福给你！愿你一生一世看见耶路撒冷的好处！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愿你看见你儿女的儿女！愿平安归于以色列！</w:t>
      </w:r>
    </w:p>
    <w:p>
      <w:r>
        <w:rPr>
          <w:b/>
        </w:rPr>
        <w:t xml:space="preserve">129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以色列当说：“从我幼年以来，敌人屡次苦害我，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从我幼年以来，敌人屡次苦害我，却没有胜了我。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如同扶犁的在我背上扶犁而耕，耕的犁沟甚长。”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耶和华是公义的；他砍断了恶人的绳索。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愿恨恶锡安的都蒙羞退后！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愿他们像房顶上的草，未长成而枯干，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收割的不够一把，捆禾的也不满怀。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过路的也不说：“愿耶和华所赐的福归与你们！我们奉耶和华的名给你们祝福！”</w:t>
      </w:r>
    </w:p>
    <w:p>
      <w:r>
        <w:rPr>
          <w:b/>
        </w:rPr>
        <w:t xml:space="preserve">130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耶和华啊，我从深处向你求告！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主啊，求你听我的声音！愿你侧耳听我恳求的声音！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主耶和华啊，你若究察罪孽，谁能站得住呢？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但在你有赦免之恩，要叫人敬畏你。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我等候耶和华，我的心等候；我也仰望他的话。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我的心等候主，胜于守夜的，等候天亮，胜于守夜的，等候天亮。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以色列啊，你当仰望耶和华！因他有慈爱，有丰盛的救恩。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他必救赎以色列脱离一切的罪孽。</w:t>
      </w:r>
    </w:p>
    <w:p>
      <w:r>
        <w:rPr>
          <w:b/>
        </w:rPr>
        <w:t xml:space="preserve">131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耶和华啊，我的心不狂傲，我的眼不高大；重大和测不透的事，我也不敢行。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我的心平稳安静，好像断过奶的孩子在他母亲的怀中；我的心在我里面真像断过奶的孩子。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以色列啊，你当仰望耶和华，从今时直到永远！</w:t>
      </w:r>
    </w:p>
    <w:p>
      <w:r>
        <w:rPr>
          <w:b/>
        </w:rPr>
        <w:t xml:space="preserve">132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耶和华啊，求你记念大卫所受的一切苦难！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他怎样向耶和华起誓，向雅各的大能者许愿，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说：“我必不进我的帐幕，也不上我的床榻；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我不容我的眼睛睡觉，也不容我的眼目打盹；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直等我为耶和华寻得所在，为雅各的大能者寻得居所。”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我们听说约柜在以法他，我们在基列·耶琳就寻见了。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我们要进他的居所，在他脚凳前下拜。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耶和华啊，求你兴起，和你有能力的约柜同入安息之所！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愿你的祭司披上公义！愿你的圣民欢呼！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求你因你仆人大卫的缘故，不要厌弃你的受膏者！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耶和华向大卫、凭诚实起了誓，必不反复，说：“我要使你所生的坐在你的宝座上。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你的众子若守我的约和我所教训他们的法度，他们的子孙必永远坐在你的宝座上。”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因为耶和华拣选了锡安，愿意当作自己的居所，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说：“这是我永远安息之所；我要住在这里，因为是我所愿意的。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我要使其中的粮食丰满，使其中的穷人饱足。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我要使祭司披上救恩，圣民大声欢呼！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我要叫大卫的角在那里发生；我为我的受膏者预备明灯。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我要使他的仇敌披上羞耻；但他的冠冕要在头上发光。”</w:t>
      </w:r>
    </w:p>
    <w:p>
      <w:r>
        <w:rPr>
          <w:b/>
        </w:rPr>
        <w:t xml:space="preserve">133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看哪，弟兄和睦同居是何等地善，何等地美！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这好比那贵重的油浇在亚伦的头上，流到胡须，又流到他的衣襟；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又好比黑门的甘露降在锡安山；因为在那里有耶和华所命定的福，就是永远的生命。</w:t>
      </w:r>
    </w:p>
    <w:p>
      <w:r>
        <w:rPr>
          <w:b/>
        </w:rPr>
        <w:t xml:space="preserve">134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耶和华的仆人夜间站在耶和华殿中的，你们当称颂耶和华！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你们当向圣所举手，称颂耶和华！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愿造天地的耶和华，从锡安赐福给你们！</w:t>
      </w:r>
    </w:p>
    <w:p>
      <w:r>
        <w:rPr>
          <w:b/>
        </w:rPr>
        <w:t xml:space="preserve">135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你们要赞美耶和华！你们要赞美耶和华的名！耶和华的仆人站在耶和华殿中；站在我们　神殿院中的，你们要赞美他！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你们要赞美耶和华！耶和华本为善；要歌颂他的名，因为这是美好的。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耶和华拣选雅各归自己，拣选以色列特作自己的子民。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原来我知道耶和华为大，也知道我们的主超乎万神之上。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耶和华在天上，在地下，在海中，在一切的深处，都随自己的意旨而行。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他使云雾从地极上腾，造电随雨而闪，从府库中带出风来。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他将埃及头生的，连人带牲畜都击杀了。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埃及啊，他施行神迹奇事，在你当中，在法老和他一切臣仆身上。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他击杀许多的民，又杀戮大能的王，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就是亚摩利王西宏和巴珊王噩，并迦南一切的国王，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将他们的地赏赐他的百姓以色列为业。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耶和华啊，你的名存到永远！耶和华啊，你可记念的名存到万代！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耶和华要为他的百姓伸冤，为他的仆人后悔。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外邦的偶像是金的，银的，是人手所造的；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有口却不能言，有眼却不能看，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有耳却不能听，口中也没有气息。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造他的要和他一样，凡靠他的也要如此。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以色列家啊，你们要称颂耶和华！亚伦家啊，你们要称颂耶和华！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利未家啊，你们要称颂耶和华！你们敬畏耶和华的，要称颂耶和华！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住在耶路撒冷的耶和华该从锡安受称颂。你们要赞美耶和华！</w:t>
      </w:r>
    </w:p>
    <w:p>
      <w:r>
        <w:rPr>
          <w:b/>
        </w:rPr>
        <w:t xml:space="preserve">136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你们要称谢耶和华，因他本为善；他的慈爱永远长存。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你们要称谢万神之神，因他的慈爱永远长存。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你们要称谢万主之主，因他的慈爱永远长存。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称谢那独行大奇事的，因他的慈爱永远长存。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称谢那用智慧造天的，因他的慈爱永远长存。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称谢那铺地在水以上的，因他的慈爱永远长存。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称谢那造成大光的，因他的慈爱永远长存。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他造日头管白昼，因他的慈爱永远长存。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他造月亮星宿管黑夜，因他的慈爱永远长存。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称谢那击杀埃及人之长子的，因他的慈爱永远长存。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他领以色列人从他们中间出来，因他的慈爱永远长存。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他施展大能的手和伸出来的膀臂，因他的慈爱永远长存。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称谢那分裂红海的，因他的慈爱永远长存。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他领以色列从其中经过，因他的慈爱永远长存；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却把法老和他的军兵推翻在红海里，因他的慈爱永远长存。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称谢那引导自己的民行走旷野的，因他的慈爱永远长存。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称谢那击杀大君王的，因他的慈爱永远长存。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他杀戮有名的君王，因他的慈爱永远长存；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就是杀戮亚摩利王西宏，因他的慈爱永远长存；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又杀巴珊王噩，因他的慈爱永远长存。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他将他们的地赐他的百姓为业，因他的慈爱永远长存；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就是赐他的仆人以色列为业，因他的慈爱永远长存。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他顾念我们在卑微的地步，因他的慈爱永远长存。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他救拔我们脱离敌人，因他的慈爱永远长存。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他赐粮食给凡有血气的，因他的慈爱永远长存。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你们要称谢天上的　神，因他的慈爱永远长存。</w:t>
      </w:r>
    </w:p>
    <w:p>
      <w:r>
        <w:rPr>
          <w:b/>
        </w:rPr>
        <w:t xml:space="preserve">137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我们曾在巴比伦的河边坐下，一追想锡安就哭了。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我们把琴挂在那里的柳树上；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因为在那里，掳掠我们的要我们唱歌，抢夺我们的要我们作乐，说：“给我们唱一首锡安歌吧！”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我们怎能在外邦唱耶和华的歌呢？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耶路撒冷啊，我若忘记你，情愿我的右手忘记技巧！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我若不记念你，若不看耶路撒冷过于我所最喜乐的，情愿我的舌头贴于上膛！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耶路撒冷遭难的日子，以东人说：“拆毁！拆毁，直拆到根基！”耶和华啊，求你记念这仇！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将要被灭的巴比伦城啊（城：原文是女子），报复你像你待我们的，那人便为有福！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拿你的婴孩摔在磐石上的，那人便为有福！</w:t>
      </w:r>
    </w:p>
    <w:p>
      <w:r>
        <w:rPr>
          <w:b/>
        </w:rPr>
        <w:t xml:space="preserve">138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我要一心称谢你，在诸神面前歌颂你。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我要向你的圣殿下拜，为你的慈爱和诚实称赞你的名；因你使你的话显为大，过于你所应许的（或译：超乎你的名声）。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我呼求的日子，你就应允我，鼓励我，使我心里有能力。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耶和华啊，地上的君王都要称谢你，因他们听见了你口中的言语。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他们要歌颂耶和华的作为，因耶和华大有荣耀。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耶和华虽高，仍看顾低微的人；他却从远处看出骄傲的人。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我虽行在患难中，你必将我救活；我的仇敌发怒，你必伸手抵挡他们；你的右手也必救我。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耶和华必成全关乎我的事；耶和华啊，你的慈爱永远长存！求你不要离弃你手所造的。</w:t>
      </w:r>
    </w:p>
    <w:p>
      <w:r>
        <w:rPr>
          <w:b/>
        </w:rPr>
        <w:t xml:space="preserve">139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耶和华啊，你已经鉴察我，认识我。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我坐下，我起来，你都晓得；你从远处知道我的意念。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我行路，我躺卧，你都细察；你也深知我一切所行的。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耶和华啊，我舌头上的话，你没有一句不知道的。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你在我前后环绕我，按手在我身上。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这样的知识奇妙，是我不能测的，至高，是我不能及的。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我往哪里去躲避你的灵？我往哪里逃、躲避你的面？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我若升到天上，你在那里；我若在阴间下榻，你也在那里。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我若展开清晨的翅膀，飞到海极居住，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就是在那里，你的手必引导我；你的右手也必扶持我。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我若说：“黑暗必定遮蔽我，我周围的亮光必成为黑夜”，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黑暗也不能遮蔽我，使你不见，黑夜却如白昼发亮。黑暗和光明，在你看都是一样。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我的肺腑是你所造的；我在母腹中，你已覆庇我。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我要称谢你，因我受造，奇妙可畏；你的作为奇妙，这是我心深知道的。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我在暗中受造，在地的深处被联络；那时，我的形体并不向你隐藏。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我未成形的体质，你的眼早已看见了；你所定的日子，我尚未度一日（或译：我被造的肢体尚未有其一），你都写在你的册上了。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 xml:space="preserve">　神啊，你的意念向我何等宝贵！其数何等众多！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我若数点，比海沙更多；我睡醒的时候，仍和你同在。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 xml:space="preserve">　神啊，你必要杀戮恶人；所以，你们好流人血的，离开我去吧！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因为他们说恶言顶撞你；你的仇敌也妄称你的名。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耶和华啊，恨恶你的，我岂不恨恶他们吗？攻击你的，我岂不憎嫌他们吗？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我切切地恨恶他们，以他们为仇敌。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 xml:space="preserve">　神啊，求你鉴察我，知道我的心思，试炼我，知道我的意念，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看在我里面有什么恶行没有，引导我走永生的道路。</w:t>
      </w:r>
    </w:p>
    <w:p>
      <w:r>
        <w:rPr>
          <w:b/>
        </w:rPr>
        <w:t xml:space="preserve">140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耶和华啊，求你拯救我脱离凶恶的人，保护我脱离强暴的人！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他们心中图谋奸恶，常常聚集要争战。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他们使舌头尖利如蛇，嘴里有虺蛇的毒气。（细拉）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耶和华啊，求你拯救我脱离恶人的手，保护我脱离强暴的人！他们图谋推我跌倒。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骄傲人为我暗设网罗和绳索；他们在路旁铺下网，设下圈套。（细拉）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我曾对耶和华说：你是我的　神。耶和华啊，求你留心听我恳求的声音！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主耶和华、我救恩的力量啊，在争战的日子，你遮蔽了我的头。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耶和华啊，求你不要遂恶人的心愿；不要成就他们的计谋，恐怕他们自高。（细拉）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至于那些昂首围困我的人，愿他们嘴唇的奸恶陷害（原文是遮蔽）自己！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愿火炭落在他们身上！愿他们被丢在火中，抛在深坑里，不能再起来。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说恶言的人在地上必坚立不住；祸患必猎取强暴的人，将他打倒。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我知道耶和华必为困苦人伸冤，必为穷乏人辨屈。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义人必要称赞你的名；正直人必住在你面前。</w:t>
      </w:r>
    </w:p>
    <w:p>
      <w:r>
        <w:rPr>
          <w:b/>
        </w:rPr>
        <w:t xml:space="preserve">141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耶和华啊，我曾求告你，求你快快临到我这里！我求告你的时候，愿你留心听我的声音！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愿我的祷告如香陈列在你面前！愿我举手祈求，如献晚祭！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耶和华啊，求你禁止我的口，把守我的嘴！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求你不叫我的心偏向邪恶，以致我和作孽的人同行恶事；也不叫我吃他们的美食。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任凭义人击打我，这算为仁慈；任凭他责备我，这算为头上的膏油；我的头不要躲闪。正在他们行恶的时候，我仍要祈祷。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他们的审判官被扔在岩下；众人要听我的话，因为这话甘甜。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我们的骨头散在墓旁，好像人耕田、刨地的土块。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主耶和华啊，我的眼目仰望你；我投靠你，求你不要将我撇得孤苦！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求你保护我脱离恶人为我设的网罗和作孽之人的圈套！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愿恶人落在自己的网里，我却得以逃脱。</w:t>
      </w:r>
    </w:p>
    <w:p>
      <w:r>
        <w:rPr>
          <w:b/>
        </w:rPr>
        <w:t xml:space="preserve">142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我发声哀告耶和华，发声恳求耶和华。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我在他面前吐露我的苦情，陈说我的患难。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我的灵在我里面发昏的时候，你知道我的道路。在我行的路上，敌人为我暗设网罗。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求你向我右边观看，因为没有人认识我；我无处避难，也没有人眷顾我。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耶和华啊，我曾向你哀求。我说：“你是我的避难所；在活人之地，你是我的福分。”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求你侧耳听我的呼求，因我落到极卑之地；求你救我脱离逼迫我的人，因为他们比我强盛。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求你领我出离被囚之地，我好称赞你的名。义人必环绕我，因为你是用厚恩待我。</w:t>
      </w:r>
    </w:p>
    <w:p>
      <w:r>
        <w:rPr>
          <w:b/>
        </w:rPr>
        <w:t xml:space="preserve">143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耶和华啊，求你听我的祷告，留心听我的恳求，凭你的信实和公义应允我。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求你不要审问仆人；因为在你面前，凡活着的人没有一个是义的。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原来仇敌逼迫我，将我打倒在地，使我住在幽暗之处，像死了许久的人一样。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所以，我的灵在我里面发昏；我的心在我里面凄惨。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我追想古时之日，思想你的一切作为，默念你手的工作。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我向你举手；我的心渴想你，如干旱之地盼雨一样。（细拉）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耶和华啊，求你速速应允我！我心神耗尽！不要向我掩面，免得我像那些下坑的人一样。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求你使我清晨得听你慈爱之言，因我倚靠你；求你使我知道当行的路，因我的心仰望你。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耶和华啊，求你救我脱离我的仇敌！我往你那里藏身。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求你指教我遵行你的旨意，因你是我的　神。你的灵本为善；求你引我到平坦之地。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耶和华啊，求你为你的名将我救活，凭你的公义，将我从患难中领出来，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凭你的慈爱剪除我的仇敌，灭绝一切苦待我的人，因我是你的仆人。</w:t>
      </w:r>
    </w:p>
    <w:p>
      <w:r>
        <w:rPr>
          <w:b/>
        </w:rPr>
        <w:t xml:space="preserve">144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耶和华我的磐石是应当称颂的！他教导我的手争战，教导我的指头打仗。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他是我慈爱的主，我的山寨，我的高台，我的救主，我的盾牌，是我所投靠的；他使我的百姓服在我以下。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耶和华啊，人算什么，你竟认识他！世人算什么，你竟顾念他！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人好像一口气；他的年日如同影儿快快过去。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耶和华啊，求你使天下垂，亲自降临，摸山，山就冒烟。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求你发出闪电，使他们四散，射出你的箭，使他们扰乱。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求你从上伸手救拔我，救我出离大水，救我脱离外邦人的手。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他们的口说谎话；他们的右手起假誓。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神啊，我要向你唱新歌，用十弦瑟向你歌颂。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你是那拯救君王的；你是那救仆人大卫脱离害命之刀的。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求你救拔我，救我脱离外邦人的手。他们的口说谎话；他们的右手起假誓。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我们的儿子从幼年好像树栽子长大；我们的女儿如同殿角石，是按建宫的样式凿成的。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我们的仓盈满，能出各样的粮食；我们的羊在田间孳生千万。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我们的牛驮着满驮，没有人闯进来抢夺，也没有人出去争战；我们的街市上也没有哭号的声音。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遇见这光景的百姓便为有福！有耶和华为他们的　神，这百姓便为有福！</w:t>
      </w:r>
    </w:p>
    <w:p>
      <w:r>
        <w:rPr>
          <w:b/>
        </w:rPr>
        <w:t xml:space="preserve">145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我的　神我的王啊，我要尊崇你！我要永永远远称颂你的名！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我要天天称颂你，也要永永远远赞美你的名！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耶和华本为大，该受大赞美；其大无法测度。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这代要对那代颂赞你的作为，也要传扬你的大能。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我要默念你威严的尊荣和你奇妙的作为。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人要传说你可畏之事的能力；我也要传扬你的大德。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他们记念你的大恩就要传出来，并要歌唱你的公义。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耶和华有恩惠，有怜悯，不轻易发怒，大有慈爱。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耶和华善待万民；他的慈悲覆庇他一切所造的。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耶和华啊，你一切所造的都要称谢你；你的圣民也要称颂你，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传说你国的荣耀，谈论你的大能，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好叫世人知道你大能的作为，并你国度威严的荣耀。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你的国是永远的国！你执掌的权柄存到万代！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凡跌倒的，耶和华将他们扶持；凡被压下的，将他们扶起。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万民都举目仰望你；你随时给他们食物。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你张手，使有生气的都随愿饱足。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耶和华在他一切所行的，无不公义；在他一切所做的都有慈爱。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凡求告耶和华的，就是诚心求告他的，耶和华便与他们相近。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敬畏他的，他必成就他们的心愿，也必听他们的呼求，拯救他们。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耶和华保护一切爱他的人，却要灭绝一切的恶人。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我的口要说出赞美耶和华的话；惟愿凡有血气的都永永远远称颂他的圣名。</w:t>
      </w:r>
    </w:p>
    <w:p>
      <w:r>
        <w:rPr>
          <w:b/>
        </w:rPr>
        <w:t xml:space="preserve">146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你们要赞美耶和华！我的心哪，你要赞美耶和华！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我一生要赞美耶和华！我还活的时候要歌颂我的　神！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你们不要倚靠君王，不要倚靠世人；他一点不能帮助。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他的气一断，就归回尘土；他所打算的，当日就消灭了。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以雅各的　神为帮助、仰望耶和华他　神的，这人便为有福！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耶和华造天、地、海，和其中的万物；他守诚实，直到永远。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他为受屈的伸冤，赐食物与饥饿的。耶和华释放被囚的；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耶和华开了瞎子的眼睛；耶和华扶起被压下的人。耶和华喜爱义人。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耶和华保护寄居的，扶持孤儿和寡妇，却使恶人的道路弯曲。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耶和华要作王，直到永远！锡安哪，你的　神要作王，直到万代！你们要赞美耶和华！</w:t>
      </w:r>
    </w:p>
    <w:p>
      <w:r>
        <w:rPr>
          <w:b/>
        </w:rPr>
        <w:t xml:space="preserve">147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你们要赞美耶和华！因歌颂我们的　神为善为美；赞美的话是合宜的。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耶和华建造耶路撒冷，聚集以色列中被赶散的人。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他医好伤心的人，裹好他们的伤处。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他数点星宿的数目，一一称它的名。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我们的主为大，最有能力；他的智慧无法测度。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耶和华扶持谦卑人，将恶人倾覆于地。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你们要以感谢向耶和华歌唱，用琴向我们的　神歌颂。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他用云遮天，为地降雨，使草生长在山上。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他赐食给走兽和啼叫的小乌鸦。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他不喜悦马的力大，不喜爱人的腿快。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耶和华喜爱敬畏他和盼望他慈爱的人。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耶路撒冷啊，你要颂赞耶和华！锡安哪，你要赞美你的　神！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因为他坚固了你的门闩，赐福给你中间的儿女。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他使你境内平安，用上好的麦子使你满足。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他发命在地；他的话颁行最快。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他降雪如羊毛，撒霜如炉灰。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他掷下冰雹如碎渣；他发出寒冷，谁能当得起呢？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他一出令，这些就都消化；他使风刮起，水便流动。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他将他的道指示雅各，将他的律例典章指示以色列。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别国他都没有这样待过；至于他的典章，他们向来没有知道。你们要赞美耶和华！</w:t>
      </w:r>
    </w:p>
    <w:p>
      <w:r>
        <w:rPr>
          <w:b/>
        </w:rPr>
        <w:t xml:space="preserve">148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你们要赞美耶和华！从天上赞美耶和华，在高处赞美他！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他的众使者都要赞美他！他的诸军都要赞美他！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日头月亮，你们要赞美他！放光的星宿，你们都要赞美他！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天上的天和天上的水，你们都要赞美他！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愿这些都赞美耶和华的名！因他一吩咐便都造成。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他将这些立定，直到永永远远；他定了命，不能废去（或译：越过）。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所有在地上的，大鱼和一切深洋，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火与冰雹，雪和雾气，成就他命的狂风，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大山和小山，结果的树木和一切香柏树，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野兽和一切牲畜，昆虫和飞鸟，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世上的君王和万民，首领和世上一切审判官，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少年人和处女，老年人和孩童，都当赞美耶和华！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愿这些都赞美耶和华的名！因为独有他的名被尊崇；他的荣耀在天地之上。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他将他百姓的角高举，因此他（或译：他使）一切圣民以色列人，就是与他相近的百姓，都赞美他！你们要赞美耶和华！</w:t>
      </w:r>
    </w:p>
    <w:p>
      <w:r>
        <w:rPr>
          <w:b/>
        </w:rPr>
        <w:t xml:space="preserve">149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你们要赞美耶和华！向耶和华唱新歌，在圣民的会中赞美他！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愿以色列因造他的主欢喜！愿锡安的民因他们的王快乐！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愿他们跳舞赞美他的名，击鼓弹琴歌颂他！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因为耶和华喜爱他的百姓；他要用救恩当作谦卑人的妆饰。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愿圣民因所得的荣耀高兴！愿他们在床上欢呼！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愿他们口中称赞　神为高，手里有两刃的刀，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为要报复列邦，刑罚万民。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要用链子捆他们的君王，用铁镣锁他们的大臣；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要在他们身上施行所记录的审判。他的圣民都有这荣耀。你们要赞美耶和华！</w:t>
      </w:r>
    </w:p>
    <w:p>
      <w:r>
        <w:rPr>
          <w:b/>
        </w:rPr>
        <w:t xml:space="preserve">150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你们要赞美耶和华！在　神的圣所赞美他！在他显能力的穹苍赞美他！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要因他大能的作为赞美他，按着他极美的大德赞美他！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要用角声赞美他，鼓瑟弹琴赞美他！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击鼓跳舞赞美他！用丝弦的乐器和箫的声音赞美他！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用大响的钹赞美他！用高声的钹赞美他！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凡有气息的都要赞美耶和华！你们要赞美耶和华！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