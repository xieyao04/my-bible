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罗马书</w:t>
      </w:r>
    </w:p>
    <w:p>
      <w:pPr>
        <w:pStyle w:val="Heading2"/>
      </w:pPr>
      <w:r>
        <w:t>第一章</w:t>
      </w:r>
    </w:p>
    <w:p>
      <w:r>
        <w:t>耶稣基督的仆人保罗，奉召为使徒，特派传　神的福音。这福音是　神从前藉众先知在圣经上所应许的，论到他儿子我主耶稣基督，按肉体说，是从大卫后裔生的；按圣善的灵说，因从死里复活，以大能显明是　神的儿子。我们从他受了恩惠并使徒的职分，在万国之中叫人为他的名信服真道；其中也有你们这蒙召属耶稣基督的人。我写信给你们在罗马、为　神所爱、奉召作圣徒的众人。愿恩惠、平安从我们的父　神并主耶稣基督归与你们！第一，我靠着耶稣基督，为你们众人感谢我的　神，因你们的信德传遍了天下。我在他儿子福音上，用心灵所侍奉的　神可以见证，我怎样不住地提到你们；在祷告之间常常恳求，或者照　神的旨意，终能得平坦的道路往你们那里去。因为我切切地想见你们，要把些属灵的恩赐分给你们，使你们可以坚固；这样，我在你们中间，因你与我彼此的信心，就可以同得安慰。弟兄们，我不愿意你们不知道，我屡次定意往你们那里去，要在你们中间得些果子，如同在其余的外邦人中一样；只是到如今仍有阻隔。无论是希腊人、化外人、聪明人、愚拙人，我都欠他们的债，所以情愿尽我的力量，将福音也传给你们在罗马的人。我不以福音为耻；这福音本是　神的大能，要救一切相信的，先是犹太人，后是希腊人。因为　神的义正在这福音上显明出来；这义是本于信，以致于信。如经上所记：“义人必因信得生。”原来，　神的忿怒从天上显明在一切不虔不义的人身上，就是那些行不义阻挡真理的人。　神的事情，人所能知道的，原显明在人心里，因为　神已经给他们显明。自从造天地以来，　神的永能和　神性是明明可知的，虽是眼不能见，但藉着所造之物就可以晓得，叫人无可推诿。因为，他们虽然知道　神，却不当作　神荣耀他，也不感谢他。他们的思念变为虚妄，无知的心就昏暗了。自称为聪明，反成了愚拙，将不能朽坏之　神的荣耀变为偶像，仿佛必朽坏的人和飞禽、走兽、昆虫的样式。所以，　神任凭他们逞着心里的情欲行污秽的事，以致彼此玷辱自己的身体。他们将　神的真实变为虚谎，去敬拜侍奉受造之物，不敬奉那造物的主。主乃是可称颂的，直到永远。阿们！因此，　神任凭他们放纵可羞耻的情欲。他们的女人把顺性的用处变为逆性的用处；男人也是如此，弃了女人顺性的用处，欲火攻心，彼此贪恋，男和男行可羞耻的事，就在自己身上受这妄为当得的报应。他们既然故意不认识　神，　神就任凭他们存邪僻的心，行那些不合理的事；装满了各样不义、邪恶、贪婪、恶毒（或译：阴毒）；满心是嫉妒、凶杀、争竞、诡诈、毒恨；又是谗毁的、背后说人的、怨恨　神的（或译：被　神所憎恶的）、侮慢人的、狂傲的、自夸的、捏造恶事的、违背父母的、无知的、背约的、无亲情的、不怜悯人的。他们虽知道　神判定行这样事的人是当死的，然而他们不但自己去行，还喜欢别人去行。</w:t>
      </w:r>
    </w:p>
    <w:p>
      <w:pPr>
        <w:pStyle w:val="Heading2"/>
      </w:pPr>
      <w:r>
        <w:t>第二章</w:t>
      </w:r>
    </w:p>
    <w:p>
      <w:r>
        <w:t>你这论断人的，无论你是谁，也无可推诿。你在什么事上论断人，就在什么事上定自己的罪；因你这论断人的，自己所行却和别人一样。我们知道这样行的人，　神必照真理审判他。你这人哪，你论断行这样事的人，自己所行的却和别人一样，你以为能逃脱　神的审判吗？还是你藐视他丰富的恩慈、宽容、忍耐，不晓得他的恩慈是领你悔改呢？你竟任着你刚硬不悔改的心，为自己积蓄忿怒，以致　神震怒，显他公义审判的日子来到。他必照各人的行为报应各人。凡恒心行善、寻求荣耀、尊贵和不能朽坏之福的，就以永生报应他们；惟有结党、不顺从真理、反顺从不义的，就以忿怒、恼恨报应他们；将患难、困苦加给一切作恶的人，先是犹太人，后是希腊人，却将荣耀、尊贵、平安加给一切行善的人，先是犹太人，后是希腊人。因为　神不偏待人。凡没有律法犯了罪的，也必不按律法灭亡；凡在律法以下犯了罪的，也必按律法受审判。（原来在　神面前，不是听律法的为义，乃是行律法的称义。没有律法的外邦人若顺着本性行律法上的事，他们虽然没有律法，自己就是自己的律法。这是显出律法的功用刻在他们心里，他们是非之心同作见证，并且他们的思念互相较量，或以为是，或以为非。）就在　神藉耶稣基督审判人隐秘事的日子，照着我的福音所言。你称为犹太人，又倚靠律法，且指着　神夸口；既从律法中受了教训，就晓得　神的旨意，也能分别是非（或译：也喜爱那美好的事）；又深信自己是给瞎子领路的，是黑暗中人的光，是蠢笨人的师傅，是小孩子的先生，在律法上有知识和真理的模范。你既是教导别人，还不教导自己吗？你讲说人不可偷窃，自己还偷窃吗？你说人不可奸淫，自己还奸淫吗？你厌恶偶像，自己还偷窃庙中之物吗？你指着律法夸口，自己倒犯律法、玷辱　神吗？　神的名在外邦人中，因你们受了亵渎，正如经上所记的。你若是行律法的，割礼固然于你有益；若是犯律法的，你的割礼就算不得割礼。所以那未受割礼的，若遵守律法的条例，他虽然未受割礼，岂不算是有割礼吗？而且那本来未受割礼的，若能全守律法，岂不是要审判你这有仪文和割礼竟犯律法的人吗？因为外面作犹太人的，不是真犹太人；外面肉身的割礼，也不是真割礼。惟有里面作的，才是真犹太人；真割礼也是心里的，在乎灵，不在乎仪文。这人的称赞不是从人来的，乃是从　神来的。</w:t>
      </w:r>
    </w:p>
    <w:p>
      <w:pPr>
        <w:pStyle w:val="Heading2"/>
      </w:pPr>
      <w:r>
        <w:t>第三章</w:t>
      </w:r>
    </w:p>
    <w:p>
      <w:r>
        <w:t>这样说来，犹太人有什么长处？割礼有什么益处呢？凡事大有好处：第一是　神的圣言交托他们。即便有不信的，这有何妨呢？难道他们的不信就废掉　神的信吗？断乎不能！不如说，　神是真实的，人都是虚谎的。如经上所记：“你责备人的时候，显为公义；被人议论的时候，可以得胜。”我且照着人的常话说，我们的不义若显出　神的义来，我们可以怎么说呢？　神降怒，是他不义吗？断乎不是！若是这样，　神怎能审判世界呢？若　神的真实，因我的虚谎越发显出他的荣耀，为什么我还受审判，好像罪人呢？为什么不说，我们可以作恶以成善呢？这是毁谤我们的人说我们有这话。这等人定罪是该当的。这却怎么样呢？我们比他们强吗？决不是的！因我们已经证明：犹太人和希腊人都在罪恶之下。就如经上所记：“没有义人，连一个也没有。没有明白的；没有寻求　神的；都是偏离正路，一同变为无用。没有行善的，连一个也没有。他们的喉咙是敞开的坟墓；他们用舌头弄诡诈，嘴唇里有虺蛇的毒气，满口是咒骂苦毒。杀人流血，他们的脚飞跑，所经过的路便行残害暴虐的事。平安的路，他们未曾知道；他们眼中不怕　神。”我们晓得律法上的话都是对律法以下之人说的，好塞住各人的口，叫普世的人都伏在　神审判之下。所以凡有血气的，没有一个因行律法能在　神面前称义，因为律法本是叫人知罪。但如今，　神的义在律法以外已经显明出来，有律法和先知为证：就是　神的义，因信耶稣基督加给一切相信的人，并没有分别。因为世人都犯了罪，亏缺了　神的荣耀；如今却蒙　神的恩典，因基督耶稣的救赎，就白白地称义。　神设立耶稣作挽回祭，是凭着耶稣的血，藉着人的信，要显明　神的义；因为他用忍耐的心宽容人先时所犯的罪，好在今时显明他的义，使人知道他自己为义，也称信耶稣的人为义。既是这样，哪里能夸口呢？没有可夸的了。用何法没有的呢？是用立功之法吗？不是，乃用信主之法。所以（有古卷：因为）我们看定了：人称义是因着信，不在乎遵行律法。难道　神只作犹太人的　神吗？不也是作外邦人的　神吗？是的，也作外邦人的　神。　神既是一位，他就要因信称那受割礼的为义，也要因信称那未受割礼的为义。这样，我们因信废了律法吗？断乎不是！更是坚固律法。</w:t>
      </w:r>
    </w:p>
    <w:p>
      <w:pPr>
        <w:pStyle w:val="Heading2"/>
      </w:pPr>
      <w:r>
        <w:t>第四章</w:t>
      </w:r>
    </w:p>
    <w:p>
      <w:r>
        <w:t>如此说来，我们的祖宗亚伯拉罕凭着肉体得了什么呢？倘若亚伯拉罕是因行为称义，就有可夸的；只是在　神面前并无可夸。经上说什么呢？说：“亚伯拉罕信　神，这就算为他的义。”做工的得工价，不算恩典，乃是该得的；惟有不做工的，只信称罪人为义的　神，他的信就算为义。正如大卫称那在行为以外蒙　神算为义的人是有福的。他说：“得赦免其过、遮盖其罪的，这人是有福的。主不算为有罪的，这人是有福的。”如此看来，这福是单加给那受割礼的人吗？不也是加给那未受割礼的人吗？因我们所说，亚伯拉罕的信，就算为他的义，是怎么算的呢？是在他受割礼的时候呢？是在他未受割礼的时候呢？不是在受割礼的时候，乃是在未受割礼的时候。并且他受了割礼的记号，作他未受割礼的时候因信称义的印证，叫他作一切未受割礼而信之人的父，使他们也算为义；又作受割礼之人的父，就是那些不但受割礼，并且按我们的祖宗亚伯拉罕未受割礼而信之踪迹去行的人。因为　神应许亚伯拉罕和他后裔，必得承受世界，不是因律法，乃是因信而得的义。若是属乎律法的人才得为后嗣，信就归于虚空，应许也就废弃了。因为律法是惹动忿怒的（或译：叫人受刑的）；哪里没有律法，那里就没有过犯。所以人得为后嗣是本乎信，因此就属乎恩，叫应许定然归给一切后裔；不但归给那属乎律法的，也归给那效法亚伯拉罕之信的。亚伯拉罕所信的，是那叫死人复活、使无变为有的　神，他在主面前作我们世人的父。如经上所记：“我已经立你作多国的父。”他在无可指望的时候，因信仍有指望，就得以作多国的父，正如先前所说：“你的后裔将要如此。”他将近百岁的时候，虽然想到自己的身体如同已死，撒拉的生育已经断绝，他的信心还是不软弱；并且仰望　神的应许，总没有因不信，心里起疑惑，反倒因信，心里得坚固，将荣耀归给　神，且满心相信　神所应许的必能做成。所以，这就算为他的义。“算为他义”的这句话不是单为他写的，也是为我们将来得算为义之人写的，就是我们这信　神使我们的主耶稣从死里复活的人。耶稣被交给人，是为我们的过犯；复活，是为叫我们称义（或译：耶稣是为我们的过犯交付了，是为我们称义复活了）。</w:t>
      </w:r>
    </w:p>
    <w:p>
      <w:pPr>
        <w:pStyle w:val="Heading2"/>
      </w:pPr>
      <w:r>
        <w:t>第五章</w:t>
      </w:r>
    </w:p>
    <w:p>
      <w:r>
        <w:t>我们既因信称义，就藉着我们的主耶稣基督得与　神相和。我们又藉着他，因信得进入现在所站的这恩典中，并且欢欢喜喜盼望　神的荣耀。不但如此，就是在患难中也是欢欢喜喜的；因为知道患难生忍耐，忍耐生老练，老练生盼望；盼望不至于羞耻，因为所赐给我们的圣灵将　神的爱浇灌在我们心里。因我们还软弱的时候，基督就按所定的日期为罪人死。为义人死，是少有的；为仁人死，或者有敢做的。惟有基督在我们还作罪人的时候为我们死，　神的爱就在此向我们显明了。现在我们既靠着他的血称义，就更要藉着他免去　神的忿怒。因为我们作仇敌的时候，且藉着神儿子的死，得与　神和好；既已和好，就更要因他的生得救了。不但如此，我们既藉着我主耶稣基督得与　神和好，也就藉着他以　神为乐。这就如罪是从一人入了世界，死又是从罪来的，于是死就临到众人，因为众人都犯了罪。没有律法之先，罪已经在世上；但没有律法，罪也不算罪。然而从亚当到摩西，死就作了王，连那些不与亚当犯一样罪过的，也在他的权下。亚当乃是那以后要来之人的预像。只是过犯不如恩赐，若因一人的过犯，众人都死了，何况　神的恩典，与那因耶稣基督一人恩典中的赏赐，岂不更加倍地临到众人吗？因一人犯罪就定罪，也不如恩赐，原来审判是由一人而定罪，恩赐乃是由许多过犯而称义。若因一人的过犯，死就因这一人作了王，何况那些受洪恩又蒙所赐之义的，岂不更要因耶稣基督一人在生命中作王吗？如此说来，因一次的过犯，众人都被定罪；照样，因一次的义行，众人也就被称义得生命了。因一人的悖逆，众人成为罪人；照样，因一人的顺从，众人也成为义了。律法本是外添的，叫过犯显多；只是罪在哪里显多，恩典就更显多了。就如罪作王叫人死；照样，恩典也藉着义作王，叫人因我们的主耶稣基督得永生。</w:t>
      </w:r>
    </w:p>
    <w:p>
      <w:pPr>
        <w:pStyle w:val="Heading2"/>
      </w:pPr>
      <w:r>
        <w:t>第六章</w:t>
      </w:r>
    </w:p>
    <w:p>
      <w:r>
        <w:t>这样，怎么说呢？我们可以仍在罪中、叫恩典显多吗？断乎不可！我们在罪上死了的人岂可仍在罪中活着呢？岂不知我们这受洗归入基督耶稣的人是受洗归入他的死吗？所以，我们藉着洗礼归入死，和他一同埋葬，原是叫我们一举一动有新生的样式，像基督藉着父的荣耀从死里复活一样。我们若在他死的形状上与他联合，也要在他复活的形状上与他联合；因为知道我们的旧人和他同钉十字架，使罪身灭绝，叫我们不再作罪的奴仆；因为已死的人是脱离了罪。我们若是与基督同死，就信必与他同活。因为知道基督既从死里复活，就不再死，死也不再作他的主了。他死是向罪死了，只有一次；他活是向　神活着。这样，你们向罪也当看自己是死的；向　神在基督耶稣里，却当看自己是活的。所以，不要容罪在你们必死的身上作王，使你们顺从身子的私欲。也不要将你们的肢体献给罪作不义的器具；倒要像从死里复活的人，将自己献给　神，并将肢体作义的器具献给　神。罪必不能作你们的主；因你们不在律法之下，乃在恩典之下。这却怎么样呢？我们在恩典之下，不在律法之下，就可以犯罪吗？断乎不可！岂不晓得你们献上自己作奴仆，顺从谁，就作谁的奴仆吗？或作罪的奴仆，以至于死；或作顺命的奴仆，以至成义。感谢　神！因为你们从前虽然作罪的奴仆，现今却从心里顺服了所传给你们道理的模范。你们既从罪里得了释放，就作了义的奴仆。我因你们肉体的软弱，就照人的常话对你们说。你们从前怎样将肢体献给不洁不法作奴仆，以至于不法；现今也要照样将肢体献给义作奴仆，以至于成圣。因为你们作罪之奴仆的时候，就不被义约束了。你们现今所看为羞耻的事，当日有什么果子呢？那些事的结局就是死。但现今，你们既从罪里得了释放，作了　神的奴仆，就有成圣的果子，那结局就是永生。因为罪的工价乃是死；惟有　神的恩赐，在我们的主基督耶稣里，乃是永生。</w:t>
      </w:r>
    </w:p>
    <w:p>
      <w:pPr>
        <w:pStyle w:val="Heading2"/>
      </w:pPr>
      <w:r>
        <w:t>第七章</w:t>
      </w:r>
    </w:p>
    <w:p>
      <w:r>
        <w:t>弟兄们，我现在对明白律法的人说，你们岂不晓得律法管人是在活着的时候吗？就如女人有了丈夫，丈夫还活着，就被律法约束；丈夫若死了，就脱离了丈夫的律法。所以丈夫活着，她若归于别人，便叫淫妇；丈夫若死了，她就脱离了丈夫的律法，虽然归于别人，也不是淫妇。我的弟兄们，这样说来，你们藉着基督的身体，在律法上也是死了，叫你们归于别人，就是归于那从死里复活的，叫我们结果子给　神。因为我们属肉体的时候，那因律法而生的恶欲就在我们肢体中发动，以致结成死亡的果子。但我们既然在捆我们的律法上死了，现今就脱离了律法，叫我们服侍主，要按着心灵（心灵：或译圣灵）的新样，不按着仪文的旧样。这样，我们可说什么呢？律法是罪吗？断乎不是！只是非因律法，我就不知何为罪。非律法说“不可起贪心”，我就不知何为贪心。然而，罪趁着机会，就藉着诫命叫诸般的贪心在我里头发动；因为没有律法，罪是死的。我以前没有律法是活着的；但是诫命来到，罪又活了，我就死了。那本来叫人活的诫命，反倒叫我死；因为罪趁着机会，就藉着诫命引诱我，并且杀了我。这样看来，律法是圣洁的，诫命也是圣洁、公义、良善的。既然如此，那良善的是叫我死吗？断乎不是！叫我死的乃是罪。但罪藉着那良善的叫我死，就显出真是罪，叫罪因着诫命更显出是恶极了。我们原晓得律法是属乎灵的，但我是属乎肉体的，是已经卖给罪了。因为我所做的，我自己不明白；我所愿意的，我并不做；我所恨恶的，我倒去做。若我所做的，是我所不愿意的，我就应承律法是善的。既是这样，就不是我做的，乃是住在我里头的罪做的。我也知道，在我里头，就是我肉体之中，没有良善。因为，立志为善由得我，只是行出来由不得我。故此，我所愿意的善，我反不做；我所不愿意的恶，我倒去做。若我去做所不愿意做的，就不是我做的，乃是住在我里头的罪做的。我觉得有个律，就是我愿意为善的时候，便有恶与我同在。因为按着我里面的意思（原文是人），我是喜欢　神的律；但我觉得肢体中另有个律和我心中的律交战，把我掳去，叫我附从那肢体中犯罪的律。我真是苦啊！谁能救我脱离这取死的身体呢？感谢　神，靠着我们的主耶稣基督就能脱离了。这样看来，我以内心顺服　神的律，我肉体却顺服罪的律了。</w:t>
      </w:r>
    </w:p>
    <w:p>
      <w:pPr>
        <w:pStyle w:val="Heading2"/>
      </w:pPr>
      <w:r>
        <w:t>第八章</w:t>
      </w:r>
    </w:p>
    <w:p>
      <w:r>
        <w:t>如今，那些在基督耶稣里的就不定罪了。因为赐生命圣灵的律，在基督耶稣里释放了我，使我脱离罪和死的律了。律法既因肉体软弱，有所不能行的，　神就差遣自己的儿子，成为罪身的形状，作了赎罪祭，在肉体中定了罪案，使律法的义成就在我们这不随从肉体、只随从圣灵的人身上。因为，随从肉体的人体贴肉体的事；随从圣灵的人体贴圣灵的事。体贴肉体的，就是死；体贴圣灵的，乃是生命、平安。原来体贴肉体的，就是与　神为仇；因为不服　神的律法，也是不能服。而且属肉体的人不能得　神的喜欢。如果　神的灵住在你们心里，你们就不属肉体，乃属圣灵了。人若没有基督的灵，就不是属基督的。基督若在你们心里，身体就因罪而死，心灵却因义而活。然而，叫耶稣从死里复活者的灵若住在你们心里，那叫基督耶稣从死里复活的，也必藉着住在你们心里的圣灵，使你们必死的身体又活过来。弟兄们，这样看来，我们并不是欠肉体的债去顺从肉体活着。你们若顺从肉体活着，必要死；若靠着圣灵治死身体的恶行，必要活着。因为凡被　神的灵引导的，都是　神的儿子。你们所受的，不是奴仆的心，仍旧害怕；所受的，乃是儿子的心，因此我们呼叫：“阿爸！父！”圣灵与我们的心同证我们是　神的儿女；既是儿女，便是后嗣，就是　神的后嗣，和基督同作后嗣。如果我们和他一同受苦，也必和他一同得荣耀。我想，现在的苦楚若比起将来要显于我们的荣耀就不足介意了。受造之物切望等候　神的众子显出来。因为受造之物服在虚空之下，不是自己愿意，乃是因那叫他如此的。但受造之物仍然指望脱离败坏的辖制，得享（享：原文是入）　神儿女自由的荣耀。我们知道，一切受造之物一同叹息，劳苦，直到如今。不但如此，就是我们这有圣灵初结果子的，也是自己心里叹息，等候得着儿子的名分，乃是我们的身体得赎。我们得救是在乎盼望；只是所见的盼望不是盼望，谁还盼望他所见的呢（有古卷：人所看见的何必再盼望呢）？但我们若盼望那所不见的，就必忍耐等候。况且，我们的软弱有圣灵帮助；我们本不晓得当怎样祷告，只是圣灵亲自用说不出来的叹息替我们祷告。鉴察人心的，晓得圣灵的意思，因为圣灵照着　神的旨意替圣徒祈求。我们晓得万事都互相效力，叫爱　神的人得益处，就是按他旨意被召的人。因为他预先所知道的人，就预先定下效法他儿子的模样，使他儿子在许多弟兄中作长子。预先所定下的人又召他们来；所召来的人又称他们为义；所称为义的人又叫他们得荣耀。既是这样，还有什么说的呢？　神若帮助我们，谁能敌挡我们呢？　神既不爱惜自己的儿子，为我们众人舍了，岂不也把万物和他一同白白地赐给我们吗？谁能控告　神所拣选的人呢？有　神称他们为义了（或译：是称他们为义的　神吗）。谁能定他们的罪呢？有基督耶稣已经死了，而且从死里复活，现今在　神的右边，也替我们祈求（有基督......或译：是已经死了，而且从死里复活，现今在　神的右边，也替我们祈求的基督耶稣吗）。谁能使我们与基督的爱隔绝呢？难道是患难吗？是困苦吗？是逼迫吗？是饥饿吗？是赤身露体吗？是危险吗？是刀剑吗？如经上所记：“我们为你的缘故终日被杀；人看我们如将宰的羊。”然而，靠着爱我们的主，在这一切的事上已经得胜有余了。因为我深信无论是死，是生，是天使，是掌权的，是有能的，是现在的事，是将来的事，是高处的，是低处的，是别的受造之物，都不能叫我们与　神的爱隔绝；这爱是在我们的主基督耶稣里的。</w:t>
      </w:r>
    </w:p>
    <w:p>
      <w:pPr>
        <w:pStyle w:val="Heading2"/>
      </w:pPr>
      <w:r>
        <w:t>第九章</w:t>
      </w:r>
    </w:p>
    <w:p>
      <w:r>
        <w:t>我在基督里说真话，并不谎言，有我良心被圣灵感动，给我作见证：我是大有忧愁，心里时常伤痛；为我弟兄，我骨肉之亲，就是自己被咒诅，与基督分离，我也愿意。他们是以色列人；那儿子的名分、荣耀、诸约、律法、礼仪、应许都是他们的。列祖就是他们的祖宗；按肉体说，基督也是从他们出来的。他是在万有之上，永远可称颂的　神。阿们！这不是说　神的话落了空。因为从以色列生的不都是以色列人，也不因为是亚伯拉罕的后裔就都作他的儿女；惟独“从以撒生的才要称为你的后裔。”这就是说，肉身所生的儿女不是　神的儿女，惟独那应许的儿女才算是后裔。因为所应许的话是这样说：“到明年这时候我要来，撒拉必生一个儿子。”不但如此，还有利百加，既从一个人，就是从我们的祖宗以撒怀了孕，（双子还没有生下来，善恶还没有做出来，只因要显明　神拣选人的旨意，不在乎人的行为，乃在乎召人的主。）　神就对利百加说：“将来，大的要服侍小的。”正如经上所记：雅各是我所爱的；以扫是我所恶的。这样，我们可说什么呢？难道　神有什么不公平吗？断乎没有！因他对摩西说：“我要怜悯谁就怜悯谁，要恩待谁就恩待谁。”据此看来，这不在乎那定意的，也不在乎那奔跑的，只在乎发怜悯的　神。因为经上有话向法老说：“我将你兴起来，特要在你身上彰显我的权能，并要使我的名传遍天下。”如此看来，　神要怜悯谁就怜悯谁，要叫谁刚硬就叫谁刚硬。这样，你必对我说：“他为什么还指责人呢？有谁抗拒他的旨意呢？”你这个人哪，你是谁，竟敢向　神强嘴呢？受造之物岂能对造他的说：“你为什么这样造我呢？”窑匠难道没有权柄从一团泥里拿一块做成贵重的器皿，又拿一块做成卑贱的器皿吗？倘若　神要显明他的忿怒，彰显他的权能，就多多忍耐宽容那可怒、预备遭毁灭的器皿，又要将他丰盛的荣耀彰显在那蒙怜悯、早预备得荣耀的器皿上。这器皿就是我们被　神所召的，不但是从犹太人中，也是从外邦人中。这有什么不可呢？就像　神在何西阿书上说：“那本来不是我子民的，我要称为“我的子民”；本来不是蒙爱的，我要称为“蒙爱的”。从前在什么地方对他们说：你们不是我的子民，将来就在那里称他们为永生　神的儿子”。以赛亚指着以色列人喊着说：“以色列人虽多如海沙，得救的不过是剩下的余数；因为主要在世上施行他的话，叫他的话都成全，速速地完结。”又如以赛亚先前说过：“若不是万军之主给我们存留余种，我们早已像所多玛、蛾摩拉的样子了。”这样，我们可说什么呢？那本来不追求义的外邦人反得了义，就是因信而得的义。但以色列人追求律法的义，反得不着律法的义。这是什么缘故呢？是因为他们不凭着信心求，只凭着行为求；他们正跌在那绊脚石上。就如经上所记：“我在锡安放一块绊脚的石头，跌人的磐石；信靠他的人必不至于羞愧。”</w:t>
      </w:r>
    </w:p>
    <w:p>
      <w:pPr>
        <w:pStyle w:val="Heading2"/>
      </w:pPr>
      <w:r>
        <w:t>第十章</w:t>
      </w:r>
    </w:p>
    <w:p>
      <w:r>
        <w:t>弟兄们，我心里所愿的，向　神所求的，是要以色列人得救。我可以证明，他们向　神有热心，但不是按着真知识；因为不知道　神的义，想要立自己的义，就不服　神的义了。律法的总结就是基督，使凡信他的都得着义。摩西写着说：“人若行那出于律法的义，就必因此活着。”惟有出于信心的义如此说：“你不要心里说：谁要升到天上去呢？（就是要领下基督来；）谁要下到阴间去呢？（就是要领基督从死里上来。）”他到底怎么说呢？他说：“这道离你不远，正在你口里，在你心里。”就是我们所传信主的道。你若口里认耶稣为主，心里信　神叫他从死里复活，就必得救。因为，人心里相信就可以称义，口里承认就可以得救。经上说：“凡信他的人必不至于羞愧。”犹太人和希腊人并没有分别，因为众人同有一位主；他也厚待一切求告他的人。因为“凡求告主名的就必得救”。然而，人未曾信他，怎能求他呢？未曾听见他，怎能信他呢？没有传道的，怎能听见呢？若没有奉差遣，怎能传道呢？如经上所记：“报福音、传喜信的人，他们的脚踪何等佳美！”只是人没有都听从福音，因为以赛亚说：“主啊，我们所传的有谁信呢？”可见，信道是从听道来的，听道是从基督的话来的。但我说，人没有听见吗？诚然听见了。“他们的声音传遍天下；他们的言语传到地极。”我再说，以色列人不知道吗？先有摩西说：“我要用那不成子民的，惹动你们的愤恨；我要用那无知的民，触动你们的怒气。”又有以赛亚放胆说：“没有寻找我的，我叫他们遇见；没有访问我的，我向他们显现。”至于以色列人，他说：“我整天伸手招呼那悖逆顶嘴的百姓。”</w:t>
      </w:r>
    </w:p>
    <w:p>
      <w:pPr>
        <w:pStyle w:val="Heading2"/>
      </w:pPr>
      <w:r>
        <w:t>第十一章</w:t>
      </w:r>
    </w:p>
    <w:p>
      <w:r>
        <w:t>我且说，　神弃绝了他的百姓吗？断乎没有！因为我也是以色列人，亚伯拉罕的后裔，属便雅悯支派的。　神并没有弃绝他预先所知道的百姓。你们岂不晓得经上论到以利亚是怎么说的呢？他在　神面前怎样控告以色列人说：“主啊，他们杀了你的先知，拆了你的祭坛，只剩下我一个人；他们还要寻索我的命。”　神的回话是怎么说的呢？他说：“我为自己留下七千人，是未曾向巴力屈膝的。”如今也是这样，照着拣选的恩典，还有所留的余数。既是出于恩典，就不在乎行为；不然，恩典就不是恩典了。这是怎么样呢？以色列人所求的，他们没有得着。惟有蒙拣选的人得着了；其余的就成了顽梗不化的。如经上所记：“　神给他们昏迷的心，眼睛不能看见，耳朵不能听见，直到今日。”大卫也说：“愿他们的筵席变为网罗，变为机槛，变为绊脚石，作他们的报应。愿他们的眼睛昏蒙，不得看见；愿你时常弯下他们的腰。”我且说，他们失脚是要他们跌倒吗？断乎不是！反倒因他们的过失，救恩便临到外邦人，要激动他们发愤。若他们的过失为天下的富足，他们的缺乏为外邦人的富足，何况他们的丰满呢？我对你们外邦人说这话；因我是外邦人的使徒，所以敬重（原文是荣耀）我的职分，或者可以激动我骨肉之亲发愤，好救他们一些人。若他们被丢弃，天下就得与　神和好，他们被收纳，岂不是死而复生吗？所献的新面若是圣洁，全团也就圣洁了；树根若是圣洁，树枝也就圣洁了。若有几根枝子被折下来，你这野橄榄得接在其中，一同得着橄榄根的肥汁，你就不可向旧枝子夸口；若是夸口，当知道不是你托着根，乃是根托着你。你若说，那枝子被折下来是特为叫我接上。不错！他们因为不信，所以被折下来；你因为信，所以立得住；你不可自高，反要惧怕。　神既不爱惜原来的枝子，也必不爱惜你。可见，　神的恩慈和严厉向那跌倒的人是严厉的，向你是有恩慈的，只要你长久在他的恩慈里；不然，你也要被砍下来。而且他们若不是长久不信，仍要被接上，因为　神能够把他们重新接上。你是从那天生的野橄榄上砍下来的，尚且逆着性得接在好橄榄上，何况这本树的枝子，要接在本树上呢！弟兄们，我不愿意你们不知道这奥秘（恐怕你们自以为聪明），就是以色列人有几分是硬心的，等到外邦人的数目添满了，于是以色列全家都要得救。如经上所记：“必有一位救主从锡安出来，要消除雅各家的一切罪恶。”又说：“我除去他们罪的时候，这就是我与他们所立的约。”就着福音说，他们为你们的缘故是仇敌；就着拣选说，他们为列祖的缘故是蒙爱的。因为　神的恩赐和选召是没有后悔的。你们从前不顺服　神，如今因他们的不顺服，你们倒蒙了怜恤。这样，他们也是不顺服，叫他们因着施给你们的怜恤，现在也就蒙怜恤。因为　神将众人都圈在不顺服之中，特意要怜恤众人。深哉，　神丰富的智慧和知识！他的判断何其难测！他的踪迹何其难寻！谁知道主的心？谁作过他的谋士呢？谁是先给了他，使他后来偿还呢？因为万有都是本于他，倚靠他，归于他。愿荣耀归给他，直到永远。阿们！</w:t>
      </w:r>
    </w:p>
    <w:p>
      <w:pPr>
        <w:pStyle w:val="Heading2"/>
      </w:pPr>
      <w:r>
        <w:t>第十二章</w:t>
      </w:r>
    </w:p>
    <w:p>
      <w:r>
        <w:t>所以，弟兄们，我以　神的慈悲劝你们，将身体献上，当作活祭，是圣洁的，是　神所喜悦的；你们如此侍奉乃是理所当然的。不要效法这个世界，只要心意更新而变化，叫你们察验何为　神的善良、纯全、可喜悦的旨意。我凭着所赐我的恩对你们各人说：不要看自己过于所当看的；要照着　神所分给各人信心的大小，看得合乎中道。正如我们一个身子上有好些肢体，肢体也不都是一样的用处。我们这许多人，在基督里成为一身，互相联络作肢体，也是如此。按我们所得的恩赐，各有不同。或说预言，就当照着信心的程度说预言；或作执事，就当专一执事；或作教导的，就当专一教导；或作劝化的，就当专一劝化；施舍的，就当诚实；治理的，就当殷勤；怜悯人的，就当甘心。爱人不可虚假。恶，要厌恶；善，要亲近。爱弟兄，要彼此亲热；恭敬人，要彼此推让。殷勤，不可懒惰；要心里火热，常常服侍主。在指望中要喜乐；在患难中要忍耐；祷告要恒切。圣徒缺乏，要帮补；客，要一味地款待。逼迫你们的，要给他们祝福；只要祝福，不可咒诅。与喜乐的人要同乐；与哀哭的人要同哭。要彼此同心；不要志气高大，倒要俯就卑微的人（人：或译事）。不要自以为聪明。不要以恶报恶；众人以为美的事要留心去做。若是能行，总要尽力与众人和睦。亲爱的弟兄，不要自己伸冤，宁可让步，听凭主怒（或译：让人发怒）；因为经上记着：“主说：‘伸冤在我，我必报应。’”所以，“你的仇敌若饿了，就给他吃，若渴了，就给他喝；因为你这样行就是把炭火堆在他的头上。”你不可为恶所胜，反要以善胜恶。</w:t>
      </w:r>
    </w:p>
    <w:p>
      <w:pPr>
        <w:pStyle w:val="Heading2"/>
      </w:pPr>
      <w:r>
        <w:t>第十三章</w:t>
      </w:r>
    </w:p>
    <w:p>
      <w:r>
        <w:t>在上有权柄的，人人当顺服他，因为没有权柄不是出于　神的。凡掌权的都是　神所命的。所以，抗拒掌权的就是抗拒　神的命；抗拒的必自取刑罚。作官的原不是叫行善的惧怕，乃是叫作恶的惧怕。你愿意不惧怕掌权的吗？你只要行善，就可得他的称赞；因为他是　神的用人，是与你有益的。你若作恶，却当惧怕，因为他不是空空地佩剑；他是　神的用人，是伸冤的，刑罚那作恶的。所以，你们必须顺服，不但是因为刑罚，也是因为良心。你们纳粮，也为这个缘故；因他们是　神的差役，常常特管这事。凡人所当得的，就给他。当得粮的，给他纳粮；当得税的，给他上税；当惧怕的，惧怕他；当恭敬的，恭敬他。凡事都不可亏欠人，惟有彼此相爱，要常以为亏欠，因为爱人的就完全了律法。像那不可奸淫，不可杀人，不可偷盗，不可贪婪，或有别的诫命，都包在爱人如己这一句话之内了。爱是不加害与人的，所以爱就完全了律法。再者，你们晓得，现今就是该趁早睡醒的时候；因为我们得救，现今比初信的时候更近了。黑夜已深，白昼将近。我们就当脱去暗昧的行为，带上光明的兵器。行事为人要端正，好像行在白昼。不可荒宴醉酒；不可好色邪荡；不可争竞嫉妒。总要披戴主耶稣基督，不要为肉体安排，去放纵私欲。</w:t>
      </w:r>
    </w:p>
    <w:p>
      <w:pPr>
        <w:pStyle w:val="Heading2"/>
      </w:pPr>
      <w:r>
        <w:t>第十四章</w:t>
      </w:r>
    </w:p>
    <w:p>
      <w:r>
        <w:t>信心软弱的，你们要接纳，但不要辩论所疑惑的事。有人信百物都可吃；但那软弱的，只吃蔬菜。吃的人不可轻看不吃的人；不吃的人不可论断吃的人；因为　神已经收纳他了。你是谁，竟论断别人的仆人呢？他或站住或跌倒，自有他的主人在；而且他也必要站住，因为主能使他站住。有人看这日比那日强；有人看日日都是一样。只是各人心里要意见坚定。守日的人是为主守的。吃的人是为主吃的，因他感谢　神；不吃的人是为主不吃的，也感谢　神。我们没有一个人为自己活，也没有一个人为自己死。我们若活着，是为主而活；若死了，是为主而死。所以，我们或活或死总是主的人。因此，基督死了，又活了，为要作死人并活人的主。你这个人，为什么论断弟兄呢？又为什么轻看弟兄呢？因我们都要站在　神的台前。经上写着：“主说：‘我凭着我的永生起誓：万膝必向我跪拜；万口必向我承认。’”这样看来，我们各人必要将自己的事在　神面前说明。所以，我们不可再彼此论断，宁可定意谁也不给弟兄放下绊脚跌人之物。我凭着主耶稣确知深信，凡物本来没有不洁净的；惟独人以为不洁净的，在他就不洁净了。你若因食物叫弟兄忧愁，就不是按着爱人的道理行。基督已经替他死，你不可因你的食物叫他败坏。不可叫你的善被人毁谤；因为　神的国不在乎吃喝，只在乎公义、和平，并圣灵中的喜乐。在这几样上服侍基督的，就为　神所喜悦，又为人所称许。所以，我们务要追求和睦的事与彼此建立德行的事。不可因食物毁坏　神的工程。凡物固然洁净，但有人因食物叫人跌倒，就是他的罪了。无论是吃肉是喝酒，是什么别的事，叫弟兄跌倒，一概不做才好。你有信心，就当在　神面前守着。人在自己以为可行的事上能不自责，就有福了。若有疑心而吃的，就必有罪，因为他吃不是出于信心。凡不出于信心的都是罪。</w:t>
      </w:r>
    </w:p>
    <w:p>
      <w:pPr>
        <w:pStyle w:val="Heading2"/>
      </w:pPr>
      <w:r>
        <w:t>第十五章</w:t>
      </w:r>
    </w:p>
    <w:p>
      <w:r>
        <w:t>我们坚固的人应该担代不坚固人的软弱，不求自己的喜悦。我们各人务要叫邻舍喜悦，使他得益处，建立德行。因为基督也不求自己的喜悦，如经上所记：“辱骂你人的辱骂都落在我身上。”从前所写的圣经都是为教训我们写的，叫我们因圣经所生的忍耐和安慰可以得着盼望。但愿赐忍耐安慰的　神叫你们彼此同心，效法基督耶稣，一心一口荣耀　神、我们主耶稣基督的父！所以，你们要彼此接纳，如同基督接纳你们一样，使荣耀归与　神。我说，基督是为　神真理作了受割礼人的执事，要证实所应许列祖的话，并叫外邦人因他的怜悯荣耀　神。如经上所记：“因此，我要在外邦中称赞你，歌颂你的名。”又说：“你们外邦人当与主的百姓一同欢乐。”又说：“外邦啊，你们当赞美主！万民哪，你们都当颂赞他！”又有以赛亚说：“将来有耶西的根，就是那兴起来要治理外邦的；外邦人要仰望他。”但愿使人有盼望的　神，因信将诸般的喜乐、平安充满你们的心，使你们藉着圣灵的能力大有盼望！弟兄们，我自己也深信你们是满有良善，充足了诸般的知识，也能彼此劝戒。但我稍微放胆写信给你们，是要提醒你们的记性，特因　神所给我的恩典，使我为外邦人作基督耶稣的仆役，作　神福音的祭司，叫所献上的外邦人，因着圣灵成为圣洁，可蒙悦纳。所以论到　神的事，我在基督耶稣里有可夸的。除了基督藉我做的那些事，我什么都不敢提，只提他藉我言语作为，用神迹奇事的能力，并圣灵的能力，使外邦人顺服；甚至我从耶路撒冷，直转到以利哩古，到处传了基督的福音。我立了志向，不在基督的名被称过的地方传福音，免得建造在别人的根基上。就如经上所记：“未曾闻知他信息的，将要看见；未曾听过的，将要明白。”我因多次被拦阻，总不得到你们那里去。但如今，在这里再没有可传的地方，而且这好几年，我切心想望到西班牙去的时候，可以到你们那里，盼望从你们那里经过，得见你们，先与你们彼此交往，心里稍微满足，然后蒙你们送行。但现在，我往耶路撒冷去供给圣徒。因为马其顿和亚该亚人乐意凑出捐项给耶路撒冷圣徒中的穷人。这固然是他们乐意的，其实也算是所欠的债；因外邦人既然在他们属灵的好处上有份，就当把养身之物供给他们。等我办完了这事，把这善果向他们交付明白，我就要路过你们那里，往西班牙去。我也晓得，去的时候必带着基督丰盛的恩典而去。弟兄们，我藉着我们主耶稣基督，又藉着圣灵的爱，劝你们与我一同竭力，为我祈求　神，叫我脱离在犹太不顺从的人，也叫我为耶路撒冷所办的捐项可蒙圣徒悦纳，并叫我顺着　神的旨意，欢欢喜喜地到你们那里，与你们同得安息。愿赐平安的　神常和你们众人同在。阿们！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