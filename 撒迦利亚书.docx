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撒迦利亚书</w:t>
      </w:r>
    </w:p>
    <w:p>
      <w:r>
        <w:rPr>
          <w:b/>
        </w:rPr>
        <w:t xml:space="preserve">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大流士王第二年八月，耶和华的话临到易多的孙子、比利家的儿子先知撒迦利亚，说：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“耶和华曾向你们列祖大大发怒。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所以你要对以色列人说，万军之耶和华如此说：你们要转向我，我就转向你们。这是万军之耶和华说的。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不要效法你们列祖。从前的先知呼叫他们说：‘万军之耶和华如此说：你们要回头离开你们的恶道恶行。’他们却不听，也不顺从我。这是耶和华说的。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你们的列祖在哪里呢？那些先知能永远存活吗？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只是我的言语和律例，就是所吩咐我仆人众先知的，岂不临到你们列祖吗？他们就回头说：‘万军之耶和华定意按我们的行动作为向我们怎样行，他已照样行了。’”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大流士第二年十一月，就是细罢特月二十四日，耶和华的话临到易多的孙子、比利家的儿子先知撒迦利亚，说：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“我夜间观看，见一人骑着红马，站在洼地番石榴树中间。在他身后又有红马、黄马，和白马。”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我对与我说话的天使说：“主啊，这是什么意思？”他说：“我要指示你这是什么意思。”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那站在番石榴树中间的人说：“这是奉耶和华差遣在遍地走来走去的。”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那些骑马的对站在番石榴树中间耶和华的使者说：“我们已在遍地走来走去，见全地都安息平静。”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于是，耶和华的使者说：“万军之耶和华啊，你恼恨耶路撒冷和犹大的城邑已经七十年，你不施怜悯要到几时呢？”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耶和华就用美善的安慰话回答那与我说话的天使。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与我说话的天使对我说：“你要宣告说，万军之耶和华如此说：‘我为耶路撒冷为锡安，心里极其火热。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我甚恼怒那安逸的列国，因我从前稍微恼怒我民，他们就加害过分。’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所以耶和华如此说：‘现今我回到耶路撒冷，仍施怜悯，我的殿必重建在其中，准绳必拉在耶路撒冷之上。’这是万军之耶和华说的。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你要再宣告说，万军之耶和华如此说：‘我的城邑必再丰盛发达。耶和华必再安慰锡安，拣选耶路撒冷。’”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我举目观看，见有四角。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我就问与我说话的天使说：“这是什么意思？”他回答说：“这是打散犹大、以色列，和耶路撒冷的角。”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耶和华又指四个匠人给我看。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我说：“他们来做什么呢？”他说：“这是打散犹大的角，使人不敢抬头；但这些匠人来威吓列国，打掉他们的角，就是举起打散犹大地的角。”</w:t>
      </w:r>
    </w:p>
    <w:p>
      <w:r>
        <w:rPr>
          <w:b/>
        </w:rPr>
        <w:t xml:space="preserve">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我又举目观看，见一人手拿准绳。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我说：“你往哪里去？”他对我说：“要去量耶路撒冷，看有多宽多长。”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与我说话的天使去的时候，又有一位天使迎着他来，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对他说：“你跑去告诉那少年人说，耶路撒冷必有人居住，好像无城墙的乡村，因为人民和牲畜甚多。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耶和华说：我要作耶路撒冷四围的火城，并要作其中的荣耀。”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耶和华说：“我从前分散你们在天的四方（原文是犹如天的四风），现在你们要从北方之地逃回。这是耶和华说的。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与巴比伦人同住的锡安民哪，应当逃脱。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万军之耶和华说，在显出荣耀之后，差遣我去惩罚那掳掠你们的列国，摸你们的就是摸他眼中的瞳人。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看哪，我（或译：他）要向他们抡手，他们就必作服侍他们之人的掳物，你们便知道万军之耶和华差遣我了。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锡安城啊，应当欢乐歌唱，因为我来要住在你中间。这是耶和华说的。”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那时，必有许多国归附耶和华，作他（原文是我）的子民。他（原文是我）要住在你中间，你就知道万军之耶和华差遣我到你那里去了。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耶和华必收回犹大作他圣地的份，也必再拣选耶路撒冷。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凡有血气的都当在耶和华面前静默无声；因为他兴起，从圣所出来了。</w:t>
      </w:r>
    </w:p>
    <w:p>
      <w:r>
        <w:rPr>
          <w:b/>
        </w:rPr>
        <w:t xml:space="preserve">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天使（原文是他）又指给我看：大祭司约书亚站在耶和华的使者面前；撒但也站在约书亚的右边，与他作对。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耶和华向撒但说：“撒但哪，耶和华责备你！就是拣选耶路撒冷的耶和华责备你！这不是从火中抽出来的一根柴吗？”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约书亚穿着污秽的衣服站在使者面前。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使者吩咐站在面前的说：“你们要脱去他污秽的衣服”；又对约书亚说：“我使你脱离罪孽，要给你穿上华美的衣服。”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我说：“要将洁净的冠冕戴在他头上。”他们就把洁净的冠冕戴在他头上，给他穿上华美的衣服，耶和华的使者在旁边站立。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耶和华的使者告诫约书亚说：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“万军之耶和华如此说：你若遵行我的道，谨守我的命令，你就可以管理我的家，看守我的院宇；我也要使你在这些站立的人中间来往。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大祭司约书亚啊，你和坐在你面前的同伴都当听。（他们是作预兆的。）我必使我仆人大卫的苗裔发出。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看哪，我在约书亚面前所立的石头，在一块石头上有七眼。万军之耶和华说：我要亲自雕刻这石头，并要在一日之间除掉这地的罪孽。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当那日，你们各人要请邻舍坐在葡萄树和无花果树下。这是万军之耶和华说的。”</w:t>
      </w:r>
    </w:p>
    <w:p>
      <w:r>
        <w:rPr>
          <w:b/>
        </w:rPr>
        <w:t xml:space="preserve">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那与我说话的天使又来叫醒我，好像人睡觉被唤醒一样。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他问我说：“你看见了什么？”我说：“我看见了一个纯金的灯台，顶上有灯盏，灯台上有七盏灯，每盏有七个管子。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旁边有两棵橄榄树，一棵在灯盏的右边，一棵在灯盏的左边。”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我问与我说话的天使说：“主啊，这是什么意思？”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与我说话的天使回答我说：“你不知道这是什么意思吗？”我说：“主啊，我不知道。”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他对我说：“这是耶和华指示所罗巴伯的。万军之耶和华说：不是倚靠势力，不是倚靠才能，乃是倚靠我的灵方能成事。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大山哪，你算什么呢？在所罗巴伯面前，你必成为平地。他必搬出一块石头，安在殿顶上。人且大声欢呼说：‘愿恩惠恩惠归与这殿（殿：或译石）！’”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耶和华的话又临到我说：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“所罗巴伯的手立了这殿的根基，他的手也必完成这工，你就知道万军之耶和华差遣我到你们这里来了。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谁藐视这日的事为小呢？这七眼乃是耶和华的眼睛，遍察全地，见所罗巴伯手拿线铊就欢喜。”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我又问天使说：“这灯台左右的两棵橄榄树是什么意思？”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我二次问他说：“这两根橄榄枝在两个流出金色油的金嘴旁边是什么意思？”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他对我说：“你不知道这是什么意思吗？”我说：“主啊，我不知道。”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他说：“这是两个受膏者站在普天下主的旁边。”</w:t>
      </w:r>
    </w:p>
    <w:p>
      <w:r>
        <w:rPr>
          <w:b/>
        </w:rPr>
        <w:t xml:space="preserve">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我又举目观看，见有一飞行的书卷。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他问我说：“你看见什么？”我回答说：“我看见一飞行的书卷，长二十肘，宽十肘。”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他对我说：“这是发出行在遍地上的咒诅。凡偷窃的必按卷上这面的话除灭；凡起假誓的必按卷上那面的话除灭。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万军之耶和华说：我必使这书卷出去，进入偷窃人的家和指我名起假誓人的家，必常在他家里，连房屋带木石都毁灭了。”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与我说话的天使出来，对我说：“你要举目观看，见所出来的是什么？”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我说：“这是什么呢？”他说：“这出来的是量器。”他又说：“这是恶人在遍地的形状。”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（我见有一片圆铅被举起来。）这坐在量器中的是个妇人。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天使说：“这是罪恶。”他就把妇人扔在量器中，将那片圆铅扔在量器的口上。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我又举目观看，见有两个妇人出来，在她们翅膀中有风，飞得甚快，翅膀如同鹳鸟的翅膀。她们将量器抬起来，悬在天地中间。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我问与我说话的天使说：“她们要将量器抬到哪里去呢？”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他对我说：“要往示拿地去，为它盖造房屋；等房屋齐备，就把它安置在自己的地方。”</w:t>
      </w:r>
    </w:p>
    <w:p>
      <w:r>
        <w:rPr>
          <w:b/>
        </w:rPr>
        <w:t xml:space="preserve">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我又举目观看，见有四辆车从两山中间出来；那山是铜山。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第一辆车套着红马，第二辆车套着黑马。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第三辆车套着白马，第四辆车套着有斑点的壮马。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我就问与我说话的天使说：“主啊，这是什么意思？”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天使回答我说：“这是天的四风，是从普天下的主面前出来的。”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套着黑马的车往北方去，白马跟随在后；有斑点的马往南方去。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壮马出来，要在遍地走来走去。天使说：“你们只管在遍地走来走去。”它们就照样行了。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他又呼叫我说：“看哪，往北方去的已在北方安慰我的心。”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耶和华的话临到我说：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“你要从被掳之人中取黑玳、多比雅、耶大雅的金银。这三人是从巴比伦来到西番雅的儿子约西亚的家里。当日你要进他的家，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取这金银做冠冕，戴在约撒答的儿子大祭司约书亚的头上，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对他说，万军之耶和华如此说：看哪，那名称为大卫苗裔的，他要在本处长起来，并要建造耶和华的殿。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他要建造耶和华的殿，并担负尊荣，坐在位上掌王权；又必在位上作祭司，使两职之间筹定和平。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这冠冕要归希连（就是黑玳）、多比雅、耶大雅，和西番雅的儿子贤（就是约西亚），放在耶和华的殿里为记念。”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远方的人也要来建造耶和华的殿，你们就知道万军之耶和华差遣我到你们这里来。你们若留意听从耶和华你们　神的话，这事必然成就。</w:t>
      </w:r>
    </w:p>
    <w:p>
      <w:r>
        <w:rPr>
          <w:b/>
        </w:rPr>
        <w:t xml:space="preserve">7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大流士王第四年九月，就是基斯流月初四日，耶和华的话临到撒迦利亚。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那时伯特利人已经打发沙利色和利坚米勒，并跟从他们的人，去恳求耶和华的恩，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并问万军之耶和华殿中的祭司和先知说：“我历年以来，在五月间哭泣斋戒，现在还当这样行吗？”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万军之耶和华的话就临到我说：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“你要宣告国内的众民和祭司，说：‘你们这七十年，在五月、七月禁食悲哀，岂是丝毫向我禁食吗？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你们吃喝，不是为自己吃，为自己喝吗？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当耶路撒冷和四围的城邑有居民，正兴盛，南地高原有人居住的时候，耶和华藉从前的先知所宣告的话，你们不当听吗？’”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耶和华的话又临到撒迦利亚说：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“万军之耶和华曾对你们的列祖如此说：‘要按至理判断，各人以慈爱怜悯弟兄。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不可欺压寡妇、孤儿、寄居的，和贫穷人。谁都不可心里谋害弟兄。’”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他们却不肯听从，扭转肩头，塞耳不听，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使心硬如金钢石，不听律法和万军之耶和华用灵藉从前的先知所说的话。故此，万军之耶和华大发烈怒。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万军之耶和华说：“我曾呼唤他们，他们不听；将来他们呼求我，我也不听！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我必以旋风吹散他们到素不认识的万国中。这样，他们的地就荒凉，甚至无人来往经过，因为他们使美好之地荒凉了。”</w:t>
      </w:r>
    </w:p>
    <w:p>
      <w:r>
        <w:rPr>
          <w:b/>
        </w:rPr>
        <w:t xml:space="preserve">8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万军之耶和华的话临到我说：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“万军之耶和华如此说：我为锡安心里极其火热，我为她火热，向她的仇敌发烈怒。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耶和华如此说：我现在回到锡安，要住在耶路撒冷中。耶路撒冷必称为诚实的城，万军之耶和华的山必称为圣山。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万军之耶和华如此说：将来必有年老的男女坐在耶路撒冷街上，因为年纪老迈就手拿拐杖。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城中街上必满有男孩女孩玩耍。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万军之耶和华如此说：到那日，这事在余剩的民眼中看为希奇，在我眼中也看为希奇吗？这是万军之耶和华说的。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万军之耶和华如此说：我要从东方从西方救回我的民。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我要领他们来，使他们住在耶路撒冷中。他们要作我的子民，我要作他们的　神，都凭诚实和公义。”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万军之耶和华如此说：“当建造万军之耶和华的殿，立根基之日的先知所说的话，现在你们听见，应当手里强壮。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那日以先，人得不着雇价，牲畜也是如此；且因敌人的缘故，出入之人不得平安，乃因我使众人互相攻击。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但如今，我待这余剩的民必不像从前。这是万军之耶和华说的。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因为他们必平安撒种，葡萄树必结果子，地土必有出产，天也必降甘露。我要使这余剩的民享受这一切的福。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犹大家和以色列家啊，你们从前在列国中怎样成为可咒诅的；照样，我要拯救你们，使人称你们为有福的（或译：使你们叫人得福）。你们不要惧怕，手要强壮。”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万军之耶和华如此说：“你们列祖惹我发怒的时候，我怎样定意降祸，并不后悔。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现在我照样定意施恩与耶路撒冷和犹大家，你们不要惧怕。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你们所当行的是这样：各人与邻舍说话诚实，在城门口按至理判断，使人和睦。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谁都不可心里谋害邻舍，也不可喜爱起假誓，因为这些事都为我所恨恶。这是耶和华说的。”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万军之耶和华的话临到我说：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“万军之耶和华如此说：四月、五月禁食的日子，七月、十月禁食的日子，必变为犹大家欢喜快乐的日子和欢乐的节期；所以你们要喜爱诚实与和平。”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万军之耶和华如此说：“将来必有列国的人和多城的居民来到。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这城的居民必到那城，说：‘我们要快去恳求耶和华的恩，寻求万军之耶和华；我也要去。’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必有列邦的人和强国的民来到耶路撒冷寻求万军之耶和华，恳求耶和华的恩。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万军之耶和华如此说：在那些日子，必有十个人从列国诸族（原文是方言）中出来，拉住一个犹大人的衣襟，说：‘我们要与你们同去，因为我们听见　神与你们同在了。’”</w:t>
      </w:r>
    </w:p>
    <w:p>
      <w:r>
        <w:rPr>
          <w:b/>
        </w:rPr>
        <w:t xml:space="preserve">9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耶和华的默示应验在哈得拉地大马士革（世人和以色列各支派的眼目都仰望耶和华），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和靠近的哈马，并推罗、西顿；因为这二城的人大有智慧。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推罗为自己修筑保障，积蓄银子如尘沙，堆起精金如街上的泥土。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主必赶出她，打败她海上的权利；她必被火烧灭。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亚实基伦看见必惧怕；迦萨看见甚痛苦；以革伦因失了盼望蒙羞。迦萨必不再有君王；亚实基伦也不再有居民。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私生子（或译：外族人）必住在亚实突；我必除灭非利士人的骄傲。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我必除去他口中带血之肉和牙齿内可憎之物。他必作为余剩的人归与我们的　神，必在犹大像族长；以革伦人必如耶布斯人。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我必在我家的四围安营，使敌军不得任意往来，暴虐的人也不再经过，因为我亲眼看顾我的家。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锡安的民哪，应当大大喜乐；耶路撒冷的民哪，应当欢呼。看哪，你的王来到你这里！他是公义的，并且施行拯救，谦谦和和地骑着驴，就是骑着驴的驹子。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我必除灭以法莲的战车和耶路撒冷的战马；争战的弓也必除灭。他必向列国讲和平；他的权柄必从这海管到那海，从大河管到地极。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锡安哪，我因与你立约的血，将你中间被掳而囚的人从无水的坑中释放出来。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你们被囚而有指望的人都要转回保障。我今日说明，我必加倍赐福给你们。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我拿犹大作上弦的弓；我拿以法莲为张弓的箭。锡安哪，我要激发你的众子，攻击希腊（原文是雅完）的众子，使你如勇士的刀。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耶和华必显现在他们以上；他的箭必射出像闪电。主耶和华必吹角，乘南方的旋风而行。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万军之耶和华必保护他们；他们必吞灭仇敌，践踏弹石。他们必喝血呐喊，犹如饮酒；他们必像盛满血的碗，又像坛的四角满了血。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当那日，耶和华他们的　神必看他的民如群羊，拯救他们；因为他们必像冠冕上的宝石，高举在他的地以上（或译：在他的地上发光辉）。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他的恩慈何等大！他的荣美何其盛！五谷健壮少男；新酒培养处女。</w:t>
      </w:r>
    </w:p>
    <w:p>
      <w:r>
        <w:rPr>
          <w:b/>
        </w:rPr>
        <w:t xml:space="preserve">10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当春雨的时候，你们要向发闪电的耶和华求雨。他必为众人降下甘霖，使田园生长菜蔬。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因为，家神所言的是虚空；卜士所见的是虚假；做梦者所说的是假梦。他们白白地安慰人，所以众人如羊流离，因无牧人就受苦。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我的怒气向牧人发作；我必惩罚公山羊；因我万军之耶和华眷顾自己的羊群，就是犹大家，必使他们如骏马在阵上。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房角石、钉子、争战的弓，和一切掌权的都从他而出。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他们必如勇士在阵上将仇敌践踏在街上的泥土中。他们必争战，因为耶和华与他们同在；骑马的也必羞愧。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“我要坚固犹大家，拯救约瑟家，要领他们归回。我要怜恤他们；他们必像未曾弃绝的一样，都因我是耶和华他们的　神，我必应允他们的祷告。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以法莲人必如勇士；他们心中畅快如同喝酒；他们的儿女必看见而快活；他们的心必因耶和华喜乐。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“我要发嘶声，聚集他们，因我已经救赎他们。他们的人数必加增，如从前加增一样。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我虽然（或译：必）播散他们在列国中，他们必在远方记念我。他们与儿女都必存活，且得归回。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我必再领他们出埃及地，招聚他们出亚述，领他们到基列和黎巴嫩；这地尚且不够他们居住。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耶和华必经过苦海，击打海浪，使尼罗河的深处都枯干。亚述的骄傲必致卑微；埃及的权柄必然灭没。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我必使他们倚靠我，得以坚固；一举一动必奉我的名。”这是耶和华说的。</w:t>
      </w:r>
    </w:p>
    <w:p>
      <w:r>
        <w:rPr>
          <w:b/>
        </w:rPr>
        <w:t xml:space="preserve">11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黎巴嫩哪，开开你的门，任火烧灭你的香柏树。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松树啊，应当哀号；因为香柏树倾倒，佳美的树毁坏。巴珊的橡树啊，应当哀号，因为茂盛的树林已经倒了。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听啊，有牧人哀号的声音，因他们荣华的草场毁坏了。有少壮狮子咆哮的声音，因约旦河旁的丛林荒废了。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耶和华我的　神如此说：“你撒迦利亚要牧养这将宰的群羊。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买他们的宰了他们，以自己为无罪；卖他们的说：‘耶和华是应当称颂的，因我成为富足。’牧养他们的并不怜恤他们。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耶和华说：‘我不再怜恤这地的居民，必将这民交给各人的邻舍和他们王的手中。他们必毁灭这地，我也不救这民脱离他们的手。’”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于是，我牧养这将宰的群羊，就是群中最困苦的羊。我拿着两根杖，一根我称为“荣美”，一根我称为“联索”。这样，我牧养了群羊。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一月之内，我除灭三个牧人，因为我的心厌烦他们；他们的心也憎嫌我。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我就说：“我不牧养你们。要死的，由他死；要丧亡的，由他丧亡；余剩的，由他们彼此相食。”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我折断那称为“荣美”的杖，表明我废弃与万民所立的约。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当日就废弃了。这样，那些仰望我的困苦羊就知道所说的是耶和华的话。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我对他们说：“你们若以为美，就给我工价。不然，就罢了！”于是他们给了三十块钱作为我的工价。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耶和华吩咐我说：“要把众人所估定美好的价值丢给窑户。”我便将这三十块钱，在耶和华的殿中丢给窑户了。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我又折断称为“联索”的那根杖，表明我废弃犹大与以色列弟兄的情谊。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耶和华又吩咐我说：“你再取愚昧牧人所用的器具，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因我要在这地兴起一个牧人。他不看顾丧亡的，不寻找分散的，不医治受伤的，也不牧养强壮的；却要吃肥羊的肉，撕裂它的蹄子。”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无用的牧人丢弃羊群有祸了！刀必临到他的膀臂和右眼上。他的膀臂必全然枯干；他的右眼也必昏暗失明。</w:t>
      </w:r>
    </w:p>
    <w:p>
      <w:r>
        <w:rPr>
          <w:b/>
        </w:rPr>
        <w:t xml:space="preserve">12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耶和华论以色列的默示。铺张诸天、建立地基、造人里面之灵的耶和华说：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“我必使耶路撒冷被围困的时候，向四围列国的民成为令人昏醉的杯；这默示也论到犹大（或译：犹大也是如此）。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那日，我必使耶路撒冷向聚集攻击他的万民当作一块重石头；凡举起的必受重伤。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耶和华说：到那日，我必使一切马匹惊惶，使骑马的颠狂。我必看顾犹大家，使列国的一切马匹瞎眼。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犹大的族长必心里说：‘耶路撒冷的居民倚靠万军之耶和华他们的　神，就作我们的能力。’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“那日，我必使犹大的族长如火盆在木柴中，又如火把在禾捆里；他们必左右烧灭四围列国的民。耶路撒冷人必仍住本处，就是耶路撒冷。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“耶和华必先拯救犹大的帐棚，免得大卫家的荣耀和耶路撒冷居民的荣耀胜过犹大。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那日，耶和华必保护耶路撒冷的居民。他们中间软弱的必如大卫；大卫的家必如　神，如行在他们前面之耶和华的使者。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那日，我必定意灭绝来攻击耶路撒冷各国的民。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“我必将那施恩叫人恳求的灵，浇灌大卫家和耶路撒冷的居民。他们必仰望我（或译：他；本节同），就是他们所扎的；必为我悲哀，如丧独生子，又为我愁苦，如丧长子。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那日，耶路撒冷必有大大的悲哀，如米吉多平原之哈达临门的悲哀。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境内一家一家地都必悲哀。大卫家，男的独在一处，女的独在一处。拿单家，男的独在一处，女的独在一处。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利未家，男的独在一处，女的独在一处。示每家，男的独在一处，女的独在一处。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其余的各家，男的独在一处，女的独在一处。”</w:t>
      </w:r>
    </w:p>
    <w:p>
      <w:r>
        <w:rPr>
          <w:b/>
        </w:rPr>
        <w:t xml:space="preserve">13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“那日，必给大卫家和耶路撒冷的居民开一个泉源，洗除罪恶与污秽。”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万军之耶和华说：“那日，我必从地上除灭偶像的名，不再被人记念；也必使这地不再有假先知与污秽的灵。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若再有人说预言，生他的父母必对他说：‘你不得存活，因为你托耶和华的名说假预言。’生他的父母在他说预言的时候，要将他刺透。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那日，凡作先知说预言的必因他所论的异象羞愧，不再穿毛衣哄骗人。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他必说：‘我不是先知，我是耕地的；我从幼年作人的奴仆。’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必有人问他说：‘你两臂中间是什么伤呢？’他必回答说：‘这是我在亲友家中所受的伤。’”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万军之耶和华说：“刀剑哪，应当兴起，攻击我的牧人和我的同伴。击打牧人，羊就分散；我必反手加在微小者的身上。”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耶和华说：“这全地的人，三分之二必剪除而死，三分之一仍必存留。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我要使这三分之一经火，熬炼他们，如熬炼银子；试炼他们，如试炼金子。他们必求告我的名，我必应允他们。我要说：‘这是我的子民。’他们也要说：‘耶和华是我们的　神。’”</w:t>
      </w:r>
    </w:p>
    <w:p>
      <w:r>
        <w:rPr>
          <w:b/>
        </w:rPr>
        <w:t xml:space="preserve">14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耶和华的日子临近，你的财物必被抢掠，在你中间分散。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因为我必聚集万国与耶路撒冷争战，城必被攻取，房屋被抢夺，妇女被玷污，城中的民一半被掳去；剩下的民仍在城中，不致剪除。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那时，耶和华必出去与那些国争战，好像从前争战一样。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那日，他的脚必站在耶路撒冷前面朝东的橄榄山上。这山必从中间分裂，自东至西成为极大的谷。山的一半向北挪移，一半向南挪移。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你们要从我山的谷中逃跑，因为山谷必延到亚萨。你们逃跑，必如犹大王乌西雅年间的人逃避大地震一样。耶和华我的　神必降临，有一切圣者同来。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那日，必没有光，三光必退缩。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那日，必是耶和华所知道的，不是白昼，也不是黑夜，到了晚上才有光明。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那日，必有活水从耶路撒冷出来，一半往东海流，一半往西海流；冬夏都是如此。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耶和华必作全地的王。那日耶和华必为独一无二的，他的名也是独一无二的。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全地，从迦巴直到耶路撒冷南方的临门，要变为亚拉巴。耶路撒冷必仍居高位，就是从便雅悯门到第一门之处，又到角门，并从哈楠业楼，直到王的酒榨。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人必住在其中，不再有咒诅。耶路撒冷人必安然居住。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耶和华用灾殃攻击那与耶路撒冷争战的列国人，必是这样：他们两脚站立的时候，肉必消没，眼在眶中干瘪，舌在口中溃烂。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那日，耶和华必使他们大大扰乱。他们各人彼此揪住，举手攻击。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犹大也必在耶路撒冷争战。那时四围各国的财物，就是许多金银衣服，必被收聚。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那临到马匹、骡子、骆驼、驴，和营中一切牲畜的灾殃是与那灾殃一般。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所有来攻击耶路撒冷列国中剩下的人，必年年上来敬拜大君王万军之耶和华，并守住棚节。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地上万族中，凡不上耶路撒冷敬拜大君王万军之耶和华的，必无雨降在他们的地上。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埃及族若不上来，雨也不降在他们的地上；凡不上来守住棚节的列国人，耶和华也必用这灾攻击他们。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这就是埃及的刑罚和那不上来守住棚节之列国的刑罚。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当那日，马的铃铛上必有“归耶和华为圣”的这句话。耶和华殿内的锅必如祭坛前的碗一样。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凡耶路撒冷和犹大的锅都必归万军之耶和华为圣。凡献祭的都必来取这锅，煮肉在其中。当那日，在万军之耶和华的殿中必不再有迦南人。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