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哈巴谷书</w:t>
      </w:r>
    </w:p>
    <w:p>
      <w:r>
        <w:rPr>
          <w:b/>
        </w:rPr>
        <w:t xml:space="preserve">1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先知哈巴谷所得的默示。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他说：“耶和华啊！我呼求你，你不应允，要到几时呢？我因强暴哀求你，你还不拯救。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你为何使我看见罪孽？你为何看着奸恶而不理呢？毁灭和强暴在我面前，又起了争端和相斗的事。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因此律法放松，公理也不显明；恶人围困义人，所以公理显然颠倒。”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耶和华说：“你们要向列国中观看，大大惊奇；因为在你们的时候，我行一件事，虽有人告诉你们，你们总是不信。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我必兴起迦勒底人，就是那残忍暴躁之民，通行遍地，占据那不属自己的住处。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他威武可畏，判断和势力都任意发出。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“他的马比豹更快，比晚上的豺狼更猛。马兵踊跃争先，都从远方而来；他们飞跑如鹰抓食，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都为行强暴而来，定住脸面向前，将掳掠的人聚集，多如尘沙。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>他们讥诮君王，笑话首领，嗤笑一切保障，筑垒攻取。</w:t>
      </w:r>
      <w:r>
        <w:rPr>
          <w:vertAlign w:val="superscript"/>
        </w:rPr>
        <w:t>11</w:t>
      </w:r>
      <w:r>
        <w:rPr>
          <w:rFonts w:ascii="Adobe 楷体 Std R" w:hAnsi="Adobe 楷体 Std R" w:eastAsia="Adobe 楷体 Std R"/>
        </w:rPr>
        <w:t>他以自己的势力为神，像风猛然扫过，显为有罪。”</w:t>
      </w:r>
      <w:r>
        <w:rPr>
          <w:vertAlign w:val="superscript"/>
        </w:rPr>
        <w:t>12</w:t>
      </w:r>
      <w:r>
        <w:rPr>
          <w:rFonts w:ascii="Adobe 楷体 Std R" w:hAnsi="Adobe 楷体 Std R" w:eastAsia="Adobe 楷体 Std R"/>
        </w:rPr>
        <w:t>耶和华我的　神，我的圣者啊，你不是从亘古而有吗？我们必不致死。耶和华啊，你派定他为要刑罚人；磐石啊，你设立他为要惩治人。</w:t>
      </w:r>
      <w:r>
        <w:rPr>
          <w:vertAlign w:val="superscript"/>
        </w:rPr>
        <w:t>13</w:t>
      </w:r>
      <w:r>
        <w:rPr>
          <w:rFonts w:ascii="Adobe 楷体 Std R" w:hAnsi="Adobe 楷体 Std R" w:eastAsia="Adobe 楷体 Std R"/>
        </w:rPr>
        <w:t>你眼目清洁，不看邪僻，不看奸恶；行诡诈的，你为何看着不理呢？恶人吞灭比自己公义的，你为何静默不语呢？</w:t>
      </w:r>
      <w:r>
        <w:rPr>
          <w:vertAlign w:val="superscript"/>
        </w:rPr>
        <w:t>14</w:t>
      </w:r>
      <w:r>
        <w:rPr>
          <w:rFonts w:ascii="Adobe 楷体 Std R" w:hAnsi="Adobe 楷体 Std R" w:eastAsia="Adobe 楷体 Std R"/>
        </w:rPr>
        <w:t>你为何使人如海中的鱼，又如没有管辖的爬物呢？</w:t>
      </w:r>
      <w:r>
        <w:rPr>
          <w:vertAlign w:val="superscript"/>
        </w:rPr>
        <w:t>15</w:t>
      </w:r>
      <w:r>
        <w:rPr>
          <w:rFonts w:ascii="Adobe 楷体 Std R" w:hAnsi="Adobe 楷体 Std R" w:eastAsia="Adobe 楷体 Std R"/>
        </w:rPr>
        <w:t>他用钩钩住，用网捕获，用拉网聚集他们；因此，他欢喜快乐，</w:t>
      </w:r>
      <w:r>
        <w:rPr>
          <w:vertAlign w:val="superscript"/>
        </w:rPr>
        <w:t>16</w:t>
      </w:r>
      <w:r>
        <w:rPr>
          <w:rFonts w:ascii="Adobe 楷体 Std R" w:hAnsi="Adobe 楷体 Std R" w:eastAsia="Adobe 楷体 Std R"/>
        </w:rPr>
        <w:t>就向网献祭，向网烧香，因他由此得肥美的份和富裕的食物。</w:t>
      </w:r>
      <w:r>
        <w:rPr>
          <w:vertAlign w:val="superscript"/>
        </w:rPr>
        <w:t>17</w:t>
      </w:r>
      <w:r>
        <w:rPr>
          <w:rFonts w:ascii="Adobe 楷体 Std R" w:hAnsi="Adobe 楷体 Std R" w:eastAsia="Adobe 楷体 Std R"/>
        </w:rPr>
        <w:t>他岂可屡次倒空网罗，将列国的人时常杀戮，毫不顾惜呢？</w:t>
      </w:r>
    </w:p>
    <w:p>
      <w:r>
        <w:rPr>
          <w:b/>
        </w:rPr>
        <w:t xml:space="preserve">2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我要站在守望所，立在望楼上观看，看耶和华对我说什么话，我可用什么话向他诉冤（向他诉冤：或译回答所疑问的）。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他对我说：“将这默示明明地写在版上，使读的人容易读（或译：随跑随读）。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因为这默示有一定的日期，快要应验，并不虚谎。虽然迟延，还要等候；因为必然临到，不再迟延。”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迦勒底人自高自大，心不正直；惟义人因信得生。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迦勒底人因酒诡诈，狂傲，不住在家中，扩充心欲，好像阴间。他如死不能知足，聚集万国，堆积万民都归自己。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这些国的民岂不都要提起诗歌并俗语讥刺他说：“祸哉！迦勒底人，你增添不属自己的财物，多多取人的当头，要到几时为止呢？”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咬伤你的岂不忽然起来，扰害你的岂不兴起，你就作他们的掳物吗？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因你抢夺许多的国，杀人流血，向国内的城并城中一切居民施行强暴，所以各国剩下的民都必抢夺你。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为本家积蓄不义之财、在高处搭窝、指望免灾的有祸了！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>你图谋剪除多国的民，犯了罪，使你的家蒙羞，自害己命。</w:t>
      </w:r>
      <w:r>
        <w:rPr>
          <w:vertAlign w:val="superscript"/>
        </w:rPr>
        <w:t>11</w:t>
      </w:r>
      <w:r>
        <w:rPr>
          <w:rFonts w:ascii="Adobe 楷体 Std R" w:hAnsi="Adobe 楷体 Std R" w:eastAsia="Adobe 楷体 Std R"/>
        </w:rPr>
        <w:t>墙里的石头必呼叫；房内的栋梁必应声。</w:t>
      </w:r>
      <w:r>
        <w:rPr>
          <w:vertAlign w:val="superscript"/>
        </w:rPr>
        <w:t>12</w:t>
      </w:r>
      <w:r>
        <w:rPr>
          <w:rFonts w:ascii="Adobe 楷体 Std R" w:hAnsi="Adobe 楷体 Std R" w:eastAsia="Adobe 楷体 Std R"/>
        </w:rPr>
        <w:t>以人血建城、以罪孽立邑的有祸了！</w:t>
      </w:r>
      <w:r>
        <w:rPr>
          <w:vertAlign w:val="superscript"/>
        </w:rPr>
        <w:t>13</w:t>
      </w:r>
      <w:r>
        <w:rPr>
          <w:rFonts w:ascii="Adobe 楷体 Std R" w:hAnsi="Adobe 楷体 Std R" w:eastAsia="Adobe 楷体 Std R"/>
        </w:rPr>
        <w:t>众民所劳碌得来的被火焚烧，列国由劳乏而得的归于虚空，不都是出于万军之耶和华吗？</w:t>
      </w:r>
      <w:r>
        <w:rPr>
          <w:vertAlign w:val="superscript"/>
        </w:rPr>
        <w:t>14</w:t>
      </w:r>
      <w:r>
        <w:rPr>
          <w:rFonts w:ascii="Adobe 楷体 Std R" w:hAnsi="Adobe 楷体 Std R" w:eastAsia="Adobe 楷体 Std R"/>
        </w:rPr>
        <w:t>认识耶和华荣耀的知识要充满遍地，好像水充满洋海一般。</w:t>
      </w:r>
      <w:r>
        <w:rPr>
          <w:vertAlign w:val="superscript"/>
        </w:rPr>
        <w:t>15</w:t>
      </w:r>
      <w:r>
        <w:rPr>
          <w:rFonts w:ascii="Adobe 楷体 Std R" w:hAnsi="Adobe 楷体 Std R" w:eastAsia="Adobe 楷体 Std R"/>
        </w:rPr>
        <w:t>给人酒喝、又加上毒物、使他喝醉、好看见他下体的有祸了！</w:t>
      </w:r>
      <w:r>
        <w:rPr>
          <w:vertAlign w:val="superscript"/>
        </w:rPr>
        <w:t>16</w:t>
      </w:r>
      <w:r>
        <w:rPr>
          <w:rFonts w:ascii="Adobe 楷体 Std R" w:hAnsi="Adobe 楷体 Std R" w:eastAsia="Adobe 楷体 Std R"/>
        </w:rPr>
        <w:t>你满受羞辱，不得荣耀；你也喝吧，显出是未受割礼的！耶和华右手的杯必传到你那里；你的荣耀就变为大大地羞辱。</w:t>
      </w:r>
      <w:r>
        <w:rPr>
          <w:vertAlign w:val="superscript"/>
        </w:rPr>
        <w:t>17</w:t>
      </w:r>
      <w:r>
        <w:rPr>
          <w:rFonts w:ascii="Adobe 楷体 Std R" w:hAnsi="Adobe 楷体 Std R" w:eastAsia="Adobe 楷体 Std R"/>
        </w:rPr>
        <w:t>你向黎巴嫩行强暴与残害惊吓野兽的事必遮盖你；因你杀人流血，向国内的城并城中一切居民施行强暴。</w:t>
      </w:r>
      <w:r>
        <w:rPr>
          <w:vertAlign w:val="superscript"/>
        </w:rPr>
        <w:t>18</w:t>
      </w:r>
      <w:r>
        <w:rPr>
          <w:rFonts w:ascii="Adobe 楷体 Std R" w:hAnsi="Adobe 楷体 Std R" w:eastAsia="Adobe 楷体 Std R"/>
        </w:rPr>
        <w:t>雕刻的偶像，人将它刻出来，有什么益处呢？铸造的偶像就是虚谎的师傅。制造者倚靠这哑巴偶像有什么益处呢？</w:t>
      </w:r>
      <w:r>
        <w:rPr>
          <w:vertAlign w:val="superscript"/>
        </w:rPr>
        <w:t>19</w:t>
      </w:r>
      <w:r>
        <w:rPr>
          <w:rFonts w:ascii="Adobe 楷体 Std R" w:hAnsi="Adobe 楷体 Std R" w:eastAsia="Adobe 楷体 Std R"/>
        </w:rPr>
        <w:t>对木偶说：“醒起！”对哑巴石像说：“起来！”那人有祸了！这个还能教训人吗？看哪，是包裹金银的，其中毫无气息。</w:t>
      </w:r>
      <w:r>
        <w:rPr>
          <w:vertAlign w:val="superscript"/>
        </w:rPr>
        <w:t>20</w:t>
      </w:r>
      <w:r>
        <w:rPr>
          <w:rFonts w:ascii="Adobe 楷体 Std R" w:hAnsi="Adobe 楷体 Std R" w:eastAsia="Adobe 楷体 Std R"/>
        </w:rPr>
        <w:t>惟耶和华在他的圣殿中；全地的人都当在他面前肃敬静默。</w:t>
      </w:r>
    </w:p>
    <w:p>
      <w:r>
        <w:rPr>
          <w:b/>
        </w:rPr>
        <w:t xml:space="preserve">3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先知哈巴谷的祷告，调用流离歌。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耶和华啊，我听见你的名声（或译：言语）就惧怕。耶和华啊，求你在这些年间复兴你的作为，在这些年间显明出来；在发怒的时候以怜悯为念。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 xml:space="preserve">　神从提幔而来；圣者从巴兰山临到。（细拉）他的荣光遮蔽诸天；颂赞充满大地。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他的辉煌如同日光；从他手里射出光线，在其中藏着他的能力。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在他前面有瘟疫流行；在他脚下有热症发出。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他站立，量了大地（或译：使地震动），观看，赶散万民。永久的山崩裂；长存的岭塌陷；他的作为与古时一样。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我见古珊的帐棚遭难，米甸的幔子战兢。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耶和华啊，你乘在马上，坐在得胜的车上，岂是不喜悦江河、向江河发怒气、向洋海发愤恨吗？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你的弓全然显露，向众支派所起的誓都是可信的。（细拉）你以江河分开大地。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>山岭见你，无不战惧；大水泛滥过去，深渊发声，汹涌翻腾（原文是向上举手）。</w:t>
      </w:r>
      <w:r>
        <w:rPr>
          <w:vertAlign w:val="superscript"/>
        </w:rPr>
        <w:t>11</w:t>
      </w:r>
      <w:r>
        <w:rPr>
          <w:rFonts w:ascii="Adobe 楷体 Std R" w:hAnsi="Adobe 楷体 Std R" w:eastAsia="Adobe 楷体 Std R"/>
        </w:rPr>
        <w:t>因你的箭射出发光，你的枪闪出光耀，日月都在本宫停住。</w:t>
      </w:r>
      <w:r>
        <w:rPr>
          <w:vertAlign w:val="superscript"/>
        </w:rPr>
        <w:t>12</w:t>
      </w:r>
      <w:r>
        <w:rPr>
          <w:rFonts w:ascii="Adobe 楷体 Std R" w:hAnsi="Adobe 楷体 Std R" w:eastAsia="Adobe 楷体 Std R"/>
        </w:rPr>
        <w:t>你发忿恨通行大地，发怒气责打列国，如同打粮。</w:t>
      </w:r>
      <w:r>
        <w:rPr>
          <w:vertAlign w:val="superscript"/>
        </w:rPr>
        <w:t>13</w:t>
      </w:r>
      <w:r>
        <w:rPr>
          <w:rFonts w:ascii="Adobe 楷体 Std R" w:hAnsi="Adobe 楷体 Std R" w:eastAsia="Adobe 楷体 Std R"/>
        </w:rPr>
        <w:t>你出来要拯救你的百姓，拯救你的受膏者，打破恶人家长的头，露出他的脚（原文是根基），直到颈项。（细拉）</w:t>
      </w:r>
      <w:r>
        <w:rPr>
          <w:vertAlign w:val="superscript"/>
        </w:rPr>
        <w:t>14</w:t>
      </w:r>
      <w:r>
        <w:rPr>
          <w:rFonts w:ascii="Adobe 楷体 Std R" w:hAnsi="Adobe 楷体 Std R" w:eastAsia="Adobe 楷体 Std R"/>
        </w:rPr>
        <w:t>你用敌人的戈矛刺透他战士的头；他们来如旋风，要将我们分散。他们所喜爱的是暗中吞吃贫民。</w:t>
      </w:r>
      <w:r>
        <w:rPr>
          <w:vertAlign w:val="superscript"/>
        </w:rPr>
        <w:t>15</w:t>
      </w:r>
      <w:r>
        <w:rPr>
          <w:rFonts w:ascii="Adobe 楷体 Std R" w:hAnsi="Adobe 楷体 Std R" w:eastAsia="Adobe 楷体 Std R"/>
        </w:rPr>
        <w:t>你乘马践踏红海，就是践踏汹涌的大水。</w:t>
      </w:r>
      <w:r>
        <w:rPr>
          <w:vertAlign w:val="superscript"/>
        </w:rPr>
        <w:t>16</w:t>
      </w:r>
      <w:r>
        <w:rPr>
          <w:rFonts w:ascii="Adobe 楷体 Std R" w:hAnsi="Adobe 楷体 Std R" w:eastAsia="Adobe 楷体 Std R"/>
        </w:rPr>
        <w:t>我听见耶和华的声音，身体战兢，嘴唇发颤，骨中朽烂；我在所立之处战兢。我只可安静等候灾难之日临到，犯境之民上来。</w:t>
      </w:r>
      <w:r>
        <w:rPr>
          <w:vertAlign w:val="superscript"/>
        </w:rPr>
        <w:t>17</w:t>
      </w:r>
      <w:r>
        <w:rPr>
          <w:rFonts w:ascii="Adobe 楷体 Std R" w:hAnsi="Adobe 楷体 Std R" w:eastAsia="Adobe 楷体 Std R"/>
        </w:rPr>
        <w:t>虽然无花果树不发旺，葡萄树不结果，橄榄树也不效力，田地不出粮食，圈中绝了羊，棚内也没有牛；</w:t>
      </w:r>
      <w:r>
        <w:rPr>
          <w:vertAlign w:val="superscript"/>
        </w:rPr>
        <w:t>18</w:t>
      </w:r>
      <w:r>
        <w:rPr>
          <w:rFonts w:ascii="Adobe 楷体 Std R" w:hAnsi="Adobe 楷体 Std R" w:eastAsia="Adobe 楷体 Std R"/>
        </w:rPr>
        <w:t>然而，我要因耶和华欢欣，因救我的　神喜乐。</w:t>
      </w:r>
      <w:r>
        <w:rPr>
          <w:vertAlign w:val="superscript"/>
        </w:rPr>
        <w:t>19</w:t>
      </w:r>
      <w:r>
        <w:rPr>
          <w:rFonts w:ascii="Adobe 楷体 Std R" w:hAnsi="Adobe 楷体 Std R" w:eastAsia="Adobe 楷体 Std R"/>
        </w:rPr>
        <w:t>主耶和华是我的力量；他使我的脚快如母鹿的蹄，又使我稳行在高处。这歌交与伶长，用丝弦的乐器。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