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申命记</w:t>
      </w:r>
    </w:p>
    <w:p>
      <w:r>
        <w:rPr>
          <w:b/>
        </w:rPr>
        <w:t xml:space="preserve">1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以下所记的是摩西在约旦河东的旷野、疏弗对面的亚拉巴，就是巴兰、陀弗、拉班、哈洗录、底撒哈中间，向以色列众人所说的话。（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从何烈山经过西珥山到加低斯·巴尼亚有十一天的路程。）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出埃及第四十年十一月初一日，摩西照耶和华藉着他所吩咐以色列人的话都晓谕他们。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那时，他已经击杀了住希实本的亚摩利王西宏和住以得来、亚斯他录的巴珊王噩。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摩西在约旦河东的摩押地讲律法说：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“耶和华我们的　神在何烈山晓谕我们说：你们在这山上住的日子够了；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要起行转到亚摩利人的山地和靠近这山地的各处，就是亚拉巴、山地、高原、南地，沿海一带迦南人的地，并黎巴嫩山又到幼发拉底大河。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如今我将这地摆在你们面前；你们要进去得这地，就是耶和华向你们列祖亚伯拉罕、以撒、雅各起誓应许赐给他们和他们后裔为业之地。”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“那时，我对你们说：‘管理你们的重任，我独自担当不起。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耶和华你们的　神使你们多起来。看哪，你们今日像天上的星那样多。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惟愿耶和华你们列祖的　神使你们比如今更多千倍，照他所应许你们的话赐福与你们。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但你们的麻烦，和管理你们的重任，并你们的争讼，我独自一人怎能担当得起呢？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你们要按着各支派选举有智慧、有见识、为众人所认识的，我立他们为你们的首领。’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你们回答我说：‘照你所说的行了为妙。’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我便将你们各支派的首领，有智慧、为众人所认识的，照你们的支派，立他们为官长、千夫长、百夫长、五十夫长、十夫长，管理你们。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“当时，我嘱咐你们的审判官说：‘你们听讼，无论是弟兄彼此争讼，是与同居的外人争讼，都要按公义判断。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审判的时候，不可看人的外貌；听讼不可分贵贱，不可惧怕人，因为审判是属乎　神的。若有难断的案件，可以呈到我这里，我就判断。’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那时，我将你们所当行的事都吩咐你们了。”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“我们照着耶和华我们　神所吩咐的，从何烈山起行，经过你们所看见那大而可怕的旷野，往亚摩利人的山地去，到了加低斯·巴尼亚。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我对你们说：‘你们已经到了耶和华我们　神所赐给我们的亚摩利人之山地。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看哪，耶和华你的　神已将那地摆在你面前，你要照耶和华你列祖的　神所说的上去得那地为业；不要惧怕，也不要惊惶。’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你们都就近我来说：‘我们要先打发人去，为我们窥探那地，将我们上去该走何道，必进何城，都回报我们。’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这话我以为美，就从你们中间选了十二个人，每支派一人。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于是他们起身上山地去，到以实各谷，窥探那地。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他们手里拿着那地的果子下来，到我们那里，回报说：‘耶和华我们的　神所赐给我们的是美地。’</w:t>
      </w:r>
      <w:r>
        <w:rPr>
          <w:vertAlign w:val="superscript"/>
        </w:rPr>
        <w:t>26</w:t>
      </w:r>
      <w:r>
        <w:rPr>
          <w:rFonts w:ascii="Adobe 楷体 Std R" w:hAnsi="Adobe 楷体 Std R" w:eastAsia="Adobe 楷体 Std R"/>
        </w:rPr>
        <w:t>“你们却不肯上去，竟违背了耶和华你们　神的命令，</w:t>
      </w:r>
      <w:r>
        <w:rPr>
          <w:vertAlign w:val="superscript"/>
        </w:rPr>
        <w:t>27</w:t>
      </w:r>
      <w:r>
        <w:rPr>
          <w:rFonts w:ascii="Adobe 楷体 Std R" w:hAnsi="Adobe 楷体 Std R" w:eastAsia="Adobe 楷体 Std R"/>
        </w:rPr>
        <w:t>在帐棚内发怨言说：‘耶和华因为恨我们，所以将我们从埃及地领出来，要交在亚摩利人手中，除灭我们。</w:t>
      </w:r>
      <w:r>
        <w:rPr>
          <w:vertAlign w:val="superscript"/>
        </w:rPr>
        <w:t>28</w:t>
      </w:r>
      <w:r>
        <w:rPr>
          <w:rFonts w:ascii="Adobe 楷体 Std R" w:hAnsi="Adobe 楷体 Std R" w:eastAsia="Adobe 楷体 Std R"/>
        </w:rPr>
        <w:t>我们上哪里去呢？我们的弟兄使我们的心消化，说那地的民比我们又大又高，城邑又广大又坚固，高得顶天，并且我们在那里看见亚衲族的人。’</w:t>
      </w:r>
      <w:r>
        <w:rPr>
          <w:vertAlign w:val="superscript"/>
        </w:rPr>
        <w:t>29</w:t>
      </w:r>
      <w:r>
        <w:rPr>
          <w:rFonts w:ascii="Adobe 楷体 Std R" w:hAnsi="Adobe 楷体 Std R" w:eastAsia="Adobe 楷体 Std R"/>
        </w:rPr>
        <w:t>我就对你们说：‘不要惊恐，也不要怕他们。</w:t>
      </w:r>
      <w:r>
        <w:rPr>
          <w:vertAlign w:val="superscript"/>
        </w:rPr>
        <w:t>30</w:t>
      </w:r>
      <w:r>
        <w:rPr>
          <w:rFonts w:ascii="Adobe 楷体 Std R" w:hAnsi="Adobe 楷体 Std R" w:eastAsia="Adobe 楷体 Std R"/>
        </w:rPr>
        <w:t>在你们前面行的耶和华你们的　神必为你们争战，正如他在埃及和旷野，在你们眼前所行的一样。</w:t>
      </w:r>
      <w:r>
        <w:rPr>
          <w:vertAlign w:val="superscript"/>
        </w:rPr>
        <w:t>31</w:t>
      </w:r>
      <w:r>
        <w:rPr>
          <w:rFonts w:ascii="Adobe 楷体 Std R" w:hAnsi="Adobe 楷体 Std R" w:eastAsia="Adobe 楷体 Std R"/>
        </w:rPr>
        <w:t>你们在旷野所行的路上，也曾见耶和华你们的　神抚养你们，如同人抚养儿子一般，直等你们来到这地方。’</w:t>
      </w:r>
      <w:r>
        <w:rPr>
          <w:vertAlign w:val="superscript"/>
        </w:rPr>
        <w:t>32</w:t>
      </w:r>
      <w:r>
        <w:rPr>
          <w:rFonts w:ascii="Adobe 楷体 Std R" w:hAnsi="Adobe 楷体 Std R" w:eastAsia="Adobe 楷体 Std R"/>
        </w:rPr>
        <w:t>你们在这事上却不信耶和华你们的　神。</w:t>
      </w:r>
      <w:r>
        <w:rPr>
          <w:vertAlign w:val="superscript"/>
        </w:rPr>
        <w:t>33</w:t>
      </w:r>
      <w:r>
        <w:rPr>
          <w:rFonts w:ascii="Adobe 楷体 Std R" w:hAnsi="Adobe 楷体 Std R" w:eastAsia="Adobe 楷体 Std R"/>
        </w:rPr>
        <w:t>他在路上，在你们前面行，为你们找安营的地方；夜间在火柱里，日间在云柱里，指示你们所当行的路。”</w:t>
      </w:r>
      <w:r>
        <w:rPr>
          <w:vertAlign w:val="superscript"/>
        </w:rPr>
        <w:t>34</w:t>
      </w:r>
      <w:r>
        <w:rPr>
          <w:rFonts w:ascii="Adobe 楷体 Std R" w:hAnsi="Adobe 楷体 Std R" w:eastAsia="Adobe 楷体 Std R"/>
        </w:rPr>
        <w:t>“耶和华听见你们这话，就发怒，起誓说：</w:t>
      </w:r>
      <w:r>
        <w:rPr>
          <w:vertAlign w:val="superscript"/>
        </w:rPr>
        <w:t>35</w:t>
      </w:r>
      <w:r>
        <w:rPr>
          <w:rFonts w:ascii="Adobe 楷体 Std R" w:hAnsi="Adobe 楷体 Std R" w:eastAsia="Adobe 楷体 Std R"/>
        </w:rPr>
        <w:t>‘这恶世代的人，连一个也不得见我起誓应许赐给你们列祖的美地；</w:t>
      </w:r>
      <w:r>
        <w:rPr>
          <w:vertAlign w:val="superscript"/>
        </w:rPr>
        <w:t>36</w:t>
      </w:r>
      <w:r>
        <w:rPr>
          <w:rFonts w:ascii="Adobe 楷体 Std R" w:hAnsi="Adobe 楷体 Std R" w:eastAsia="Adobe 楷体 Std R"/>
        </w:rPr>
        <w:t>惟有耶孚尼的儿子迦勒必得看见，并且我要将他所踏过的地赐给他和他的子孙，因为他专心跟从我。’</w:t>
      </w:r>
      <w:r>
        <w:rPr>
          <w:vertAlign w:val="superscript"/>
        </w:rPr>
        <w:t>37</w:t>
      </w:r>
      <w:r>
        <w:rPr>
          <w:rFonts w:ascii="Adobe 楷体 Std R" w:hAnsi="Adobe 楷体 Std R" w:eastAsia="Adobe 楷体 Std R"/>
        </w:rPr>
        <w:t>耶和华为你的缘故也向我发怒，说：‘你必不得进入那地。</w:t>
      </w:r>
      <w:r>
        <w:rPr>
          <w:vertAlign w:val="superscript"/>
        </w:rPr>
        <w:t>38</w:t>
      </w:r>
      <w:r>
        <w:rPr>
          <w:rFonts w:ascii="Adobe 楷体 Std R" w:hAnsi="Adobe 楷体 Std R" w:eastAsia="Adobe 楷体 Std R"/>
        </w:rPr>
        <w:t>伺候你、嫩的儿子约书亚，他必得进入那地；你要勉励他，因为他要使以色列人承受那地为业。</w:t>
      </w:r>
      <w:r>
        <w:rPr>
          <w:vertAlign w:val="superscript"/>
        </w:rPr>
        <w:t>39</w:t>
      </w:r>
      <w:r>
        <w:rPr>
          <w:rFonts w:ascii="Adobe 楷体 Std R" w:hAnsi="Adobe 楷体 Std R" w:eastAsia="Adobe 楷体 Std R"/>
        </w:rPr>
        <w:t>并且你们的妇人孩子，就是你们所说、必被掳掠的，和今日不知善恶的儿女，必进入那地。我要将那地赐给他们，他们必得为业。</w:t>
      </w:r>
      <w:r>
        <w:rPr>
          <w:vertAlign w:val="superscript"/>
        </w:rPr>
        <w:t>40</w:t>
      </w:r>
      <w:r>
        <w:rPr>
          <w:rFonts w:ascii="Adobe 楷体 Std R" w:hAnsi="Adobe 楷体 Std R" w:eastAsia="Adobe 楷体 Std R"/>
        </w:rPr>
        <w:t>至于你们，要转回，从红海的路往旷野去。’</w:t>
      </w:r>
      <w:r>
        <w:rPr>
          <w:vertAlign w:val="superscript"/>
        </w:rPr>
        <w:t>41</w:t>
      </w:r>
      <w:r>
        <w:rPr>
          <w:rFonts w:ascii="Adobe 楷体 Std R" w:hAnsi="Adobe 楷体 Std R" w:eastAsia="Adobe 楷体 Std R"/>
        </w:rPr>
        <w:t>“那时，你们回答我说：‘我们得罪了耶和华，情愿照耶和华我们　神一切所吩咐的上去争战。’于是你们各人带着兵器，争先上山地去了。</w:t>
      </w:r>
      <w:r>
        <w:rPr>
          <w:vertAlign w:val="superscript"/>
        </w:rPr>
        <w:t>42</w:t>
      </w:r>
      <w:r>
        <w:rPr>
          <w:rFonts w:ascii="Adobe 楷体 Std R" w:hAnsi="Adobe 楷体 Std R" w:eastAsia="Adobe 楷体 Std R"/>
        </w:rPr>
        <w:t>耶和华吩咐我说：‘你对他们说：不要上去，也不要争战；因我不在你们中间，恐怕你们被仇敌杀败了。’</w:t>
      </w:r>
      <w:r>
        <w:rPr>
          <w:vertAlign w:val="superscript"/>
        </w:rPr>
        <w:t>43</w:t>
      </w:r>
      <w:r>
        <w:rPr>
          <w:rFonts w:ascii="Adobe 楷体 Std R" w:hAnsi="Adobe 楷体 Std R" w:eastAsia="Adobe 楷体 Std R"/>
        </w:rPr>
        <w:t>我就告诉了你们，你们却不听从，竟违背耶和华的命令，擅自上山地去了。</w:t>
      </w:r>
      <w:r>
        <w:rPr>
          <w:vertAlign w:val="superscript"/>
        </w:rPr>
        <w:t>44</w:t>
      </w:r>
      <w:r>
        <w:rPr>
          <w:rFonts w:ascii="Adobe 楷体 Std R" w:hAnsi="Adobe 楷体 Std R" w:eastAsia="Adobe 楷体 Std R"/>
        </w:rPr>
        <w:t>住那山地的亚摩利人就出来攻击你们，追赶你们，如蜂拥一般，在西珥杀退你们，直到何珥玛。</w:t>
      </w:r>
      <w:r>
        <w:rPr>
          <w:vertAlign w:val="superscript"/>
        </w:rPr>
        <w:t>45</w:t>
      </w:r>
      <w:r>
        <w:rPr>
          <w:rFonts w:ascii="Adobe 楷体 Std R" w:hAnsi="Adobe 楷体 Std R" w:eastAsia="Adobe 楷体 Std R"/>
        </w:rPr>
        <w:t>你们便回来，在耶和华面前哭号；耶和华却不听你们的声音，也不向你们侧耳。</w:t>
      </w:r>
      <w:r>
        <w:rPr>
          <w:vertAlign w:val="superscript"/>
        </w:rPr>
        <w:t>46</w:t>
      </w:r>
      <w:r>
        <w:rPr>
          <w:rFonts w:ascii="Adobe 楷体 Std R" w:hAnsi="Adobe 楷体 Std R" w:eastAsia="Adobe 楷体 Std R"/>
        </w:rPr>
        <w:t>于是你们在加低斯住了许多日子。”</w:t>
      </w:r>
    </w:p>
    <w:p>
      <w:r>
        <w:rPr>
          <w:b/>
        </w:rPr>
        <w:t xml:space="preserve">2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“此后，我们转回，从红海的路往旷野去，是照耶和华所吩咐我的。我们在西珥山绕行了许多日子。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耶和华对我说：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‘你们绕行这山的日子够了，要转向北去。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你吩咐百姓说：你们弟兄以扫的子孙住在西珥，你们要经过他们的境界。他们必惧怕你们，所以你们要分外谨慎。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不可与他们争战；他们的地，连脚掌可踏之处，我都不给你们，因我已将西珥山赐给以扫为业。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你们要用钱向他们买粮吃，也要用钱向他们买水喝。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因为耶和华你的　神在你手里所办的一切事上已赐福与你。你走这大旷野，他都知道了。这四十年，耶和华你的　神常与你同在，故此你一无所缺。’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“于是，我们离了我们弟兄以扫子孙所住的西珥，从亚拉巴的路，经过以拉他、以旬·迦别，转向摩押旷野的路去。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耶和华吩咐我说：‘不可扰害摩押人，也不可与他们争战。他们的地，我不赐给你为业，因我已将亚珥赐给罗得的子孙为业。’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先前，有以米人住在那里，民数众多，身体高大，像亚衲人一样。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这以米人像亚衲人；也算为利乏音人；摩押人称他们为以米人。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先前，何利人也住在西珥，但以扫的子孙将他们除灭，得了他们的地，接着居住，就如以色列在耶和华赐给他为业之地所行的一样。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现在，起来过撒烈溪！于是我们过了撒烈溪。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自从离开加低斯·巴尼亚，到过了撒烈溪的时候，共有三十八年，等那世代的兵丁都从营中灭尽，正如耶和华向他们所起的誓。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耶和华的手也攻击他们，将他们从营中除灭，直到灭尽。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“兵丁从民中都灭尽死亡以后，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耶和华吩咐我说：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‘你今天要从摩押的境界亚珥经过，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走近亚扪人之地，不可扰害他们，也不可与他们争战。亚扪人的地，我不赐给你们为业，因我已将那地赐给罗得的子孙为业。’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那地也算为利乏音人之地，先前利乏音人住在那里，亚扪人称他们为散送冥。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那民众多，身体高大，像亚衲人一样，但耶和华从亚扪人面前除灭他们，亚扪人就得了他们的地，接着居住。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正如耶和华从前为住西珥的以扫子孙将何利人从他们面前除灭、他们得了何利人的地、接着居住一样，直到今日。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从迦斐托出来的迦斐托人将先前住在乡村直到迦萨的亚卫人除灭，接着居住。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你们起来前往，过亚嫩谷；我已将亚摩利人希实本王西宏和他的地交在你手中，你要与他争战，得他的地为业。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从今日起，我要使天下万民听见你的名声都惊恐惧怕，且因你发颤伤恸。”</w:t>
      </w:r>
      <w:r>
        <w:rPr>
          <w:vertAlign w:val="superscript"/>
        </w:rPr>
        <w:t>26</w:t>
      </w:r>
      <w:r>
        <w:rPr>
          <w:rFonts w:ascii="Adobe 楷体 Std R" w:hAnsi="Adobe 楷体 Std R" w:eastAsia="Adobe 楷体 Std R"/>
        </w:rPr>
        <w:t>“我从基底莫的旷野差遣使者去见希实本王西宏，用和睦的话说：</w:t>
      </w:r>
      <w:r>
        <w:rPr>
          <w:vertAlign w:val="superscript"/>
        </w:rPr>
        <w:t>27</w:t>
      </w:r>
      <w:r>
        <w:rPr>
          <w:rFonts w:ascii="Adobe 楷体 Std R" w:hAnsi="Adobe 楷体 Std R" w:eastAsia="Adobe 楷体 Std R"/>
        </w:rPr>
        <w:t>‘求你容我从你的地经过，只走大道，不偏左右。</w:t>
      </w:r>
      <w:r>
        <w:rPr>
          <w:vertAlign w:val="superscript"/>
        </w:rPr>
        <w:t>28</w:t>
      </w:r>
      <w:r>
        <w:rPr>
          <w:rFonts w:ascii="Adobe 楷体 Std R" w:hAnsi="Adobe 楷体 Std R" w:eastAsia="Adobe 楷体 Std R"/>
        </w:rPr>
        <w:t>你可以卖粮给我吃，也可以卖水给我喝，只要容我步行过去，</w:t>
      </w:r>
      <w:r>
        <w:rPr>
          <w:vertAlign w:val="superscript"/>
        </w:rPr>
        <w:t>29</w:t>
      </w:r>
      <w:r>
        <w:rPr>
          <w:rFonts w:ascii="Adobe 楷体 Std R" w:hAnsi="Adobe 楷体 Std R" w:eastAsia="Adobe 楷体 Std R"/>
        </w:rPr>
        <w:t>就如住西珥的以扫子孙和住亚珥的摩押人待我一样，等我过了约旦河，好进入耶和华我们　神所赐给我们的地。’</w:t>
      </w:r>
      <w:r>
        <w:rPr>
          <w:vertAlign w:val="superscript"/>
        </w:rPr>
        <w:t>30</w:t>
      </w:r>
      <w:r>
        <w:rPr>
          <w:rFonts w:ascii="Adobe 楷体 Std R" w:hAnsi="Adobe 楷体 Std R" w:eastAsia="Adobe 楷体 Std R"/>
        </w:rPr>
        <w:t>但希实本王西宏不容我们从他那里经过；因为耶和华你的　神使他心中刚硬，性情顽梗，为要将他交在你手中，像今日一样。</w:t>
      </w:r>
      <w:r>
        <w:rPr>
          <w:vertAlign w:val="superscript"/>
        </w:rPr>
        <w:t>31</w:t>
      </w:r>
      <w:r>
        <w:rPr>
          <w:rFonts w:ascii="Adobe 楷体 Std R" w:hAnsi="Adobe 楷体 Std R" w:eastAsia="Adobe 楷体 Std R"/>
        </w:rPr>
        <w:t>耶和华对我说：‘从此起首，我要将西宏和他的地交给你；你要得他的地为业。’</w:t>
      </w:r>
      <w:r>
        <w:rPr>
          <w:vertAlign w:val="superscript"/>
        </w:rPr>
        <w:t>32</w:t>
      </w:r>
      <w:r>
        <w:rPr>
          <w:rFonts w:ascii="Adobe 楷体 Std R" w:hAnsi="Adobe 楷体 Std R" w:eastAsia="Adobe 楷体 Std R"/>
        </w:rPr>
        <w:t>那时，西宏和他的众民出来攻击我们，在雅杂与我们交战。</w:t>
      </w:r>
      <w:r>
        <w:rPr>
          <w:vertAlign w:val="superscript"/>
        </w:rPr>
        <w:t>33</w:t>
      </w:r>
      <w:r>
        <w:rPr>
          <w:rFonts w:ascii="Adobe 楷体 Std R" w:hAnsi="Adobe 楷体 Std R" w:eastAsia="Adobe 楷体 Std R"/>
        </w:rPr>
        <w:t>耶和华我们的　神将他交给我们，我们就把他和他的儿子，并他的众民，都击杀了。</w:t>
      </w:r>
      <w:r>
        <w:rPr>
          <w:vertAlign w:val="superscript"/>
        </w:rPr>
        <w:t>34</w:t>
      </w:r>
      <w:r>
        <w:rPr>
          <w:rFonts w:ascii="Adobe 楷体 Std R" w:hAnsi="Adobe 楷体 Std R" w:eastAsia="Adobe 楷体 Std R"/>
        </w:rPr>
        <w:t>我们夺了他的一切城邑，将有人烟的各城，连女人带孩子，尽都毁灭，没有留下一个。</w:t>
      </w:r>
      <w:r>
        <w:rPr>
          <w:vertAlign w:val="superscript"/>
        </w:rPr>
        <w:t>35</w:t>
      </w:r>
      <w:r>
        <w:rPr>
          <w:rFonts w:ascii="Adobe 楷体 Std R" w:hAnsi="Adobe 楷体 Std R" w:eastAsia="Adobe 楷体 Std R"/>
        </w:rPr>
        <w:t>惟有牲畜和所夺的各城，并其中的财物，都取为自己的掠物。</w:t>
      </w:r>
      <w:r>
        <w:rPr>
          <w:vertAlign w:val="superscript"/>
        </w:rPr>
        <w:t>36</w:t>
      </w:r>
      <w:r>
        <w:rPr>
          <w:rFonts w:ascii="Adobe 楷体 Std R" w:hAnsi="Adobe 楷体 Std R" w:eastAsia="Adobe 楷体 Std R"/>
        </w:rPr>
        <w:t>从亚嫩谷边的亚罗珥和谷中的城，直到基列，耶和华我们的　神都交给我们了，没有一座城高得使我们不能攻取的。</w:t>
      </w:r>
      <w:r>
        <w:rPr>
          <w:vertAlign w:val="superscript"/>
        </w:rPr>
        <w:t>37</w:t>
      </w:r>
      <w:r>
        <w:rPr>
          <w:rFonts w:ascii="Adobe 楷体 Std R" w:hAnsi="Adobe 楷体 Std R" w:eastAsia="Adobe 楷体 Std R"/>
        </w:rPr>
        <w:t>惟有亚扪人之地，凡靠近雅博河的地，并山地的城邑，与耶和华我们　神所禁止我们去的地方，都没有挨近。”</w:t>
      </w:r>
    </w:p>
    <w:p>
      <w:r>
        <w:rPr>
          <w:b/>
        </w:rPr>
        <w:t xml:space="preserve">3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“以后，我们转回，向巴珊去。巴珊王噩和他的众民都出来，在以得来与我们交战。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耶和华对我说：‘不要怕他！因我已将他和他的众民，并他的地，都交在你手中；你要待他像从前待住希实本的亚摩利王西宏一样。’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于是耶和华我们的　神也将巴珊王噩和他的众民都交在我们手中；我们杀了他们，没有留下一个。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那时，我们夺了他所有的城，共有六十座，没有一座城不被我们所夺。这为亚珥歌伯的全境，就是巴珊地噩王的国。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这些城都有坚固的高墙，有门有闩。此外还有许多无城墙的乡村。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我们将这些都毁灭了，像从前待希实本王西宏一样，把有人烟的各城，连女人带孩子，尽都毁灭；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惟有一切牲畜和城中的财物都取为自己的掠物。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那时，我们从约旦河东两个亚摩利王的手将亚嫩谷直到黑门山之地夺过来（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这黑门山，西顿人称为西连，亚摩利人称为示尼珥），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就是夺了平原的各城、基列全地、巴珊全地，直到撒迦和以得来，都是巴珊王噩国内的城邑。（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利乏音人所剩下的只有巴珊王噩。他的床是铁的，长九肘，宽四肘，都是以人肘为度。现今岂不是在亚扪人的拉巴吗？）”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“那时，我们得了这地。从亚嫩谷边的亚罗珥起，我将基列山地的一半，并其中的城邑，都给了流便人和迦得人。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其余的基列地和巴珊全地，就是噩王的国，我给了玛拿西半支派。亚珥歌伯全地乃是巴珊全地；这叫做利乏音人之地。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玛拿西的子孙睚珥占了亚珥歌伯全境，直到基述人和玛迦人的交界，就按自己的名称这巴珊地为哈倭特·睚珥，直到今日。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我又将基列给了玛吉。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从基列到亚嫩谷，以谷中为界，直到亚扪人交界的雅博河，我给了流便人和迦得人，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又将亚拉巴和靠近约旦河之地，从基尼烈直到亚拉巴海，就是盐海，并毗斯迦山根东边之地，都给了他们。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“那时，我吩咐你们说：‘耶和华你们的　神已将这地赐给你们为业；你们所有的勇士都要带着兵器，在你们的弟兄以色列人前面过去。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但你们的妻子、孩子、牲畜（我知道你们有许多的牲畜）可以住在我所赐给你们的各城里。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等到你们弟兄在约旦河那边，也得耶和华你们　神所赐给他们的地，又使他们得享平安，与你们一样，你们才可以回到我所赐给你们为业之地。’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那时我吩咐约书亚说：‘你亲眼看见了耶和华你　神向这二王所行的；耶和华也必向你所要去的各国照样行。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你不要怕他们，因那为你争战的是耶和华你的　神。’”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“那时，我恳求耶和华说：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‘主耶和华啊，你已将你的大力大能显给仆人看。在天上，在地下，有什么神能像你行事、像你有大能的作为呢？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求你容我过去，看约旦河那边的美地，就是那佳美的山地和黎巴嫩。’</w:t>
      </w:r>
      <w:r>
        <w:rPr>
          <w:vertAlign w:val="superscript"/>
        </w:rPr>
        <w:t>26</w:t>
      </w:r>
      <w:r>
        <w:rPr>
          <w:rFonts w:ascii="Adobe 楷体 Std R" w:hAnsi="Adobe 楷体 Std R" w:eastAsia="Adobe 楷体 Std R"/>
        </w:rPr>
        <w:t>但耶和华因你们的缘故向我发怒，不应允我，对我说：‘罢了！你不要向我再提这事。</w:t>
      </w:r>
      <w:r>
        <w:rPr>
          <w:vertAlign w:val="superscript"/>
        </w:rPr>
        <w:t>27</w:t>
      </w:r>
      <w:r>
        <w:rPr>
          <w:rFonts w:ascii="Adobe 楷体 Std R" w:hAnsi="Adobe 楷体 Std R" w:eastAsia="Adobe 楷体 Std R"/>
        </w:rPr>
        <w:t>你且上毗斯迦山顶去，向东、西、南、北举目观望，因为你必不能过这约旦河。</w:t>
      </w:r>
      <w:r>
        <w:rPr>
          <w:vertAlign w:val="superscript"/>
        </w:rPr>
        <w:t>28</w:t>
      </w:r>
      <w:r>
        <w:rPr>
          <w:rFonts w:ascii="Adobe 楷体 Std R" w:hAnsi="Adobe 楷体 Std R" w:eastAsia="Adobe 楷体 Std R"/>
        </w:rPr>
        <w:t>你却要嘱咐约书亚，勉励他，使他胆壮；因为他必在这百姓前面过去，使他们承受你所要观看之地。’</w:t>
      </w:r>
      <w:r>
        <w:rPr>
          <w:vertAlign w:val="superscript"/>
        </w:rPr>
        <w:t>29</w:t>
      </w:r>
      <w:r>
        <w:rPr>
          <w:rFonts w:ascii="Adobe 楷体 Std R" w:hAnsi="Adobe 楷体 Std R" w:eastAsia="Adobe 楷体 Std R"/>
        </w:rPr>
        <w:t>于是我们住在伯·毗珥对面的谷中。”</w:t>
      </w:r>
    </w:p>
    <w:p>
      <w:r>
        <w:rPr>
          <w:b/>
        </w:rPr>
        <w:t xml:space="preserve">4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“以色列人哪，现在我所教训你们的律例典章，你们要听从遵行，好叫你们存活，得以进入耶和华你们列祖之　神所赐给你们的地，承受为业。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所吩咐你们的话，你们不可加添，也不可删减，好叫你们遵守我所吩咐的，就是耶和华你们　神的命令。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耶和华因巴力·毗珥的事所行的，你们亲眼看见了。凡随从巴力·毗珥的人，耶和华你们的　神都从你们中间除灭了。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惟有你们专靠耶和华你们　神的人，今日全都存活。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我照着耶和华我　神所吩咐的将律例典章教训你们，使你们在所要进去得为业的地上遵行。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所以你们要谨守遵行；这就是你们在万民眼前的智慧、聪明。他们听见这一切律例，必说：‘这大国的人真是有智慧，有聪明！’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哪一大国的人有神与他们相近，像耶和华我们的　神、在我们求告他的时候与我们相近呢？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又哪一大国有这样公义的律例典章、像我今日在你们面前所陈明的这一切律法呢？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“你只要谨慎，殷勤保守你的心灵，免得忘记你亲眼所看见的事，又免得你一生、这事离开你的心；总要传给你的子子孙孙。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你在何烈山站在耶和华你　神面前的那日，耶和华对我说：‘你为我招聚百姓，我要叫他们听见我的话，使他们存活在世的日子，可以学习敬畏我，又可以教训儿女这样行。’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那时你们近前来，站在山下；山上有火焰冲天，并有昏黑、密云、幽暗。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耶和华从火焰中对你们说话，你们只听见声音，却没有看见形像。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他将所吩咐你们当守的约指示你们，就是十条诫，并将这诫写在两块石版上。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那时耶和华又吩咐我将律例典章教训你们，使你们在所要过去得为业的地上遵行。”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“所以，你们要分外谨慎；因为耶和华在何烈山、从火中对你们说话的那日，你们没有看见什么形像。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惟恐你们败坏自己，雕刻偶像，仿佛什么男像女像，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或地上走兽的像，或空中飞鸟的像，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或地上爬物的像，或地底下水中鱼的像。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又恐怕你向天举目观看，见耶和华你的　神为天下万民所摆列的日月星，就是天上的万象，自己便被勾引敬拜侍奉它。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耶和华将你们从埃及领出来，脱离铁炉，要特作自己产业的子民，像今日一样。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耶和华又因你们的缘故向我发怒，起誓必不容我过约旦河，也不容我进入耶和华你　神所赐你为业的那美地。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我只得死在这地，不能过约旦河；但你们必过去得那美地。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你们要谨慎，免得忘记耶和华你们　神与你们所立的约，为自己雕刻偶像，就是耶和华你　神所禁止你做的偶像；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因为耶和华你的　神乃是烈火，是忌邪的　神。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“你们在那地住久了，生子生孙，就雕刻偶像，仿佛什么形像，败坏自己，行耶和华你　神眼中看为恶的事，惹他发怒。</w:t>
      </w:r>
      <w:r>
        <w:rPr>
          <w:vertAlign w:val="superscript"/>
        </w:rPr>
        <w:t>26</w:t>
      </w:r>
      <w:r>
        <w:rPr>
          <w:rFonts w:ascii="Adobe 楷体 Std R" w:hAnsi="Adobe 楷体 Std R" w:eastAsia="Adobe 楷体 Std R"/>
        </w:rPr>
        <w:t>我今日呼天唤地向你们作见证，你们必在过约旦河得为业的地上速速灭尽！你们不能在那地上长久，必尽行除灭。</w:t>
      </w:r>
      <w:r>
        <w:rPr>
          <w:vertAlign w:val="superscript"/>
        </w:rPr>
        <w:t>27</w:t>
      </w:r>
      <w:r>
        <w:rPr>
          <w:rFonts w:ascii="Adobe 楷体 Std R" w:hAnsi="Adobe 楷体 Std R" w:eastAsia="Adobe 楷体 Std R"/>
        </w:rPr>
        <w:t>耶和华必使你们分散在万民中；在他所领你们到的万国里，你们剩下的人数稀少。</w:t>
      </w:r>
      <w:r>
        <w:rPr>
          <w:vertAlign w:val="superscript"/>
        </w:rPr>
        <w:t>28</w:t>
      </w:r>
      <w:r>
        <w:rPr>
          <w:rFonts w:ascii="Adobe 楷体 Std R" w:hAnsi="Adobe 楷体 Std R" w:eastAsia="Adobe 楷体 Std R"/>
        </w:rPr>
        <w:t>在那里，你们必侍奉人手所造的神，就是用木石造成、不能看、不能听、不能吃、不能闻的神。</w:t>
      </w:r>
      <w:r>
        <w:rPr>
          <w:vertAlign w:val="superscript"/>
        </w:rPr>
        <w:t>29</w:t>
      </w:r>
      <w:r>
        <w:rPr>
          <w:rFonts w:ascii="Adobe 楷体 Std R" w:hAnsi="Adobe 楷体 Std R" w:eastAsia="Adobe 楷体 Std R"/>
        </w:rPr>
        <w:t>但你们在那里必寻求耶和华你的　神。你尽心尽性寻求他的时候，就必寻见。</w:t>
      </w:r>
      <w:r>
        <w:rPr>
          <w:vertAlign w:val="superscript"/>
        </w:rPr>
        <w:t>30</w:t>
      </w:r>
      <w:r>
        <w:rPr>
          <w:rFonts w:ascii="Adobe 楷体 Std R" w:hAnsi="Adobe 楷体 Std R" w:eastAsia="Adobe 楷体 Std R"/>
        </w:rPr>
        <w:t>日后你遭遇一切患难的时候，你必归回耶和华你的　神，听从他的话。</w:t>
      </w:r>
      <w:r>
        <w:rPr>
          <w:vertAlign w:val="superscript"/>
        </w:rPr>
        <w:t>31</w:t>
      </w:r>
      <w:r>
        <w:rPr>
          <w:rFonts w:ascii="Adobe 楷体 Std R" w:hAnsi="Adobe 楷体 Std R" w:eastAsia="Adobe 楷体 Std R"/>
        </w:rPr>
        <w:t>耶和华你　神原是有怜悯的　神；他总不撇下你，不灭绝你，也不忘记他起誓与你列祖所立的约。</w:t>
      </w:r>
      <w:r>
        <w:rPr>
          <w:vertAlign w:val="superscript"/>
        </w:rPr>
        <w:t>32</w:t>
      </w:r>
      <w:r>
        <w:rPr>
          <w:rFonts w:ascii="Adobe 楷体 Std R" w:hAnsi="Adobe 楷体 Std R" w:eastAsia="Adobe 楷体 Std R"/>
        </w:rPr>
        <w:t>“你且考察在你以前的世代，自　神造人在世以来，从天这边到天那边，曾有何民听见　神在火中说话的声音，像你听见还能存活呢？这样的大事何曾有、何曾听见呢？</w:t>
      </w:r>
      <w:r>
        <w:rPr>
          <w:vertAlign w:val="superscript"/>
        </w:rPr>
        <w:t>33</w:t>
      </w:r>
      <w:r>
        <w:rPr>
          <w:rFonts w:ascii="Adobe 楷体 Std R" w:hAnsi="Adobe 楷体 Std R" w:eastAsia="Adobe 楷体 Std R"/>
        </w:rPr>
      </w:r>
      <w:r>
        <w:rPr>
          <w:vertAlign w:val="superscript"/>
        </w:rPr>
        <w:t>34</w:t>
      </w:r>
      <w:r>
        <w:rPr>
          <w:rFonts w:ascii="Adobe 楷体 Std R" w:hAnsi="Adobe 楷体 Std R" w:eastAsia="Adobe 楷体 Std R"/>
        </w:rPr>
        <w:t xml:space="preserve">　神何曾从别的国中将一国的人民领出来，用试验、神迹、奇事、争战、大能的手，和伸出来的膀臂，并大可畏的事，像耶和华你们的　神在埃及，在你们眼前为你们所行的一切事呢？</w:t>
      </w:r>
      <w:r>
        <w:rPr>
          <w:vertAlign w:val="superscript"/>
        </w:rPr>
        <w:t>35</w:t>
      </w:r>
      <w:r>
        <w:rPr>
          <w:rFonts w:ascii="Adobe 楷体 Std R" w:hAnsi="Adobe 楷体 Std R" w:eastAsia="Adobe 楷体 Std R"/>
        </w:rPr>
        <w:t>这是显给你看，要使你知道，惟有耶和华他是　神，除他以外，再无别神。</w:t>
      </w:r>
      <w:r>
        <w:rPr>
          <w:vertAlign w:val="superscript"/>
        </w:rPr>
        <w:t>36</w:t>
      </w:r>
      <w:r>
        <w:rPr>
          <w:rFonts w:ascii="Adobe 楷体 Std R" w:hAnsi="Adobe 楷体 Std R" w:eastAsia="Adobe 楷体 Std R"/>
        </w:rPr>
        <w:t>他从天上使你听见他的声音，为要教训你，又在地上使你看见他的烈火，并且听见他从火中所说的话。</w:t>
      </w:r>
      <w:r>
        <w:rPr>
          <w:vertAlign w:val="superscript"/>
        </w:rPr>
        <w:t>37</w:t>
      </w:r>
      <w:r>
        <w:rPr>
          <w:rFonts w:ascii="Adobe 楷体 Std R" w:hAnsi="Adobe 楷体 Std R" w:eastAsia="Adobe 楷体 Std R"/>
        </w:rPr>
        <w:t>因他爱你的列祖，所以拣选他们的后裔，用大能亲自领你出了埃及，</w:t>
      </w:r>
      <w:r>
        <w:rPr>
          <w:vertAlign w:val="superscript"/>
        </w:rPr>
        <w:t>38</w:t>
      </w:r>
      <w:r>
        <w:rPr>
          <w:rFonts w:ascii="Adobe 楷体 Std R" w:hAnsi="Adobe 楷体 Std R" w:eastAsia="Adobe 楷体 Std R"/>
        </w:rPr>
        <w:t>要将比你强大的国民从你面前赶出，领你进去，将他们的地赐你为业，像今日一样。</w:t>
      </w:r>
      <w:r>
        <w:rPr>
          <w:vertAlign w:val="superscript"/>
        </w:rPr>
        <w:t>39</w:t>
      </w:r>
      <w:r>
        <w:rPr>
          <w:rFonts w:ascii="Adobe 楷体 Std R" w:hAnsi="Adobe 楷体 Std R" w:eastAsia="Adobe 楷体 Std R"/>
        </w:rPr>
        <w:t>所以，今日你要知道，也要记在心上，天上地下惟有耶和华他是　神，除他以外，再无别神。</w:t>
      </w:r>
      <w:r>
        <w:rPr>
          <w:vertAlign w:val="superscript"/>
        </w:rPr>
        <w:t>40</w:t>
      </w:r>
      <w:r>
        <w:rPr>
          <w:rFonts w:ascii="Adobe 楷体 Std R" w:hAnsi="Adobe 楷体 Std R" w:eastAsia="Adobe 楷体 Std R"/>
        </w:rPr>
        <w:t>我今日将他的律例诫命晓谕你，你要遵守，使你和你的子孙可以得福，并使你的日子在耶和华你　神所赐的地上得以长久。”</w:t>
      </w:r>
      <w:r>
        <w:rPr>
          <w:vertAlign w:val="superscript"/>
        </w:rPr>
        <w:t>41</w:t>
      </w:r>
      <w:r>
        <w:rPr>
          <w:rFonts w:ascii="Adobe 楷体 Std R" w:hAnsi="Adobe 楷体 Std R" w:eastAsia="Adobe 楷体 Std R"/>
        </w:rPr>
        <w:t>“那时，摩西在约旦河东，向日出之地，分定三座城，</w:t>
      </w:r>
      <w:r>
        <w:rPr>
          <w:vertAlign w:val="superscript"/>
        </w:rPr>
        <w:t>42</w:t>
      </w:r>
      <w:r>
        <w:rPr>
          <w:rFonts w:ascii="Adobe 楷体 Std R" w:hAnsi="Adobe 楷体 Std R" w:eastAsia="Adobe 楷体 Std R"/>
        </w:rPr>
        <w:t>使那素无仇恨、无心杀了人的，可以逃到这三城之中的一座城，就得存活：</w:t>
      </w:r>
      <w:r>
        <w:rPr>
          <w:vertAlign w:val="superscript"/>
        </w:rPr>
        <w:t>43</w:t>
      </w:r>
      <w:r>
        <w:rPr>
          <w:rFonts w:ascii="Adobe 楷体 Std R" w:hAnsi="Adobe 楷体 Std R" w:eastAsia="Adobe 楷体 Std R"/>
        </w:rPr>
        <w:t>为流便人分定旷野平原的比悉；为迦得人分定基列的拉末；为玛拿西人分定巴珊的哥兰。”</w:t>
      </w:r>
      <w:r>
        <w:rPr>
          <w:vertAlign w:val="superscript"/>
        </w:rPr>
        <w:t>44</w:t>
      </w:r>
      <w:r>
        <w:rPr>
          <w:rFonts w:ascii="Adobe 楷体 Std R" w:hAnsi="Adobe 楷体 Std R" w:eastAsia="Adobe 楷体 Std R"/>
        </w:rPr>
        <w:t>摩西在以色列人面前所陈明的律法，</w:t>
      </w:r>
      <w:r>
        <w:rPr>
          <w:vertAlign w:val="superscript"/>
        </w:rPr>
        <w:t>45</w:t>
      </w:r>
      <w:r>
        <w:rPr>
          <w:rFonts w:ascii="Adobe 楷体 Std R" w:hAnsi="Adobe 楷体 Std R" w:eastAsia="Adobe 楷体 Std R"/>
        </w:rPr>
        <w:t>就是摩西在以色列人出埃及后所传给他们的法度、律例、典章；</w:t>
      </w:r>
      <w:r>
        <w:rPr>
          <w:vertAlign w:val="superscript"/>
        </w:rPr>
        <w:t>46</w:t>
      </w:r>
      <w:r>
        <w:rPr>
          <w:rFonts w:ascii="Adobe 楷体 Std R" w:hAnsi="Adobe 楷体 Std R" w:eastAsia="Adobe 楷体 Std R"/>
        </w:rPr>
        <w:t>在约旦河东伯·毗珥对面的谷中，在住希实本、亚摩利王西宏之地；这西宏是摩西和以色列人出埃及后所击杀的。</w:t>
      </w:r>
      <w:r>
        <w:rPr>
          <w:vertAlign w:val="superscript"/>
        </w:rPr>
        <w:t>47</w:t>
      </w:r>
      <w:r>
        <w:rPr>
          <w:rFonts w:ascii="Adobe 楷体 Std R" w:hAnsi="Adobe 楷体 Std R" w:eastAsia="Adobe 楷体 Std R"/>
        </w:rPr>
        <w:t>他们得了他的地，又得了巴珊王噩的地，就是两个亚摩利王，在约旦河东向日出之地。</w:t>
      </w:r>
      <w:r>
        <w:rPr>
          <w:vertAlign w:val="superscript"/>
        </w:rPr>
        <w:t>48</w:t>
      </w:r>
      <w:r>
        <w:rPr>
          <w:rFonts w:ascii="Adobe 楷体 Std R" w:hAnsi="Adobe 楷体 Std R" w:eastAsia="Adobe 楷体 Std R"/>
        </w:rPr>
        <w:t>从亚嫩谷边的亚罗珥，直到西云山，就是黑门山。</w:t>
      </w:r>
      <w:r>
        <w:rPr>
          <w:vertAlign w:val="superscript"/>
        </w:rPr>
        <w:t>49</w:t>
      </w:r>
      <w:r>
        <w:rPr>
          <w:rFonts w:ascii="Adobe 楷体 Std R" w:hAnsi="Adobe 楷体 Std R" w:eastAsia="Adobe 楷体 Std R"/>
        </w:rPr>
        <w:t>还有约旦河东的全亚拉巴，直到亚拉巴海，靠近毗斯迦山根。</w:t>
      </w:r>
    </w:p>
    <w:p>
      <w:r>
        <w:rPr>
          <w:b/>
        </w:rPr>
        <w:t xml:space="preserve">5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摩西将以色列众人召了来，对他们说：“以色列人哪，我今日晓谕你们的律例典章，你们要听，可以学习，谨守遵行。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耶和华我们的　神在何烈山与我们立约。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这约不是与我们列祖立的，乃是与我们今日在这里存活之人立的。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耶和华在山上，从火中，面对面与你们说话。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那时我站在耶和华和你们中间，要将耶和华的话传给你们；因为你们惧怕那火，没有上山。）说：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“‘我是耶和华你的　神，曾将你从埃及地为奴之家领出来。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“‘除了我以外，你不可有别的神。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“‘不可为自己雕刻偶像，也不可做什么形像，仿佛上天、下地和地底下、水中的百物。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不可跪拜那些像，也不可侍奉它，因为我耶和华你的　神是忌邪的　神。恨我的，我必追讨他的罪，自父及子，直到三、四代；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爱我、守我诫命的，我必向他们发慈爱，直到千代。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“‘不可妄称耶和华你　神的名；因为妄称耶和华名的，耶和华必不以他为无罪。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“‘当照耶和华你　神所吩咐的守安息日为圣日。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六日要劳碌做你一切的工，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但第七日是向耶和华你　神当守的安息日。这一日，你和你的儿女、仆婢、牛、驴、牲畜，并在你城里寄居的客旅，无论何工都不可做，使你的仆婢可以和你一样安息。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你也要记念你在埃及地作过奴仆；耶和华你　神用大能的手和伸出来的膀臂将你从那里领出来。因此，耶和华你的　神吩咐你守安息日。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“‘当照耶和华你　神所吩咐的孝敬父母，使你得福，并使你的日子在耶和华你　神所赐你的地上得以长久。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“‘不可杀人。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“‘不可奸淫。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“‘不可偷盗。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“‘不可作假见证陷害人。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“‘不可贪恋人的妻子；也不可贪图人的房屋、田地、仆婢、牛、驴，并他一切所有的。’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“这些话是耶和华在山上，从火中、云中、幽暗中，大声晓谕你们全会众的；此外并没有添别的话。他就把这话写在两块石版上，交给我了。”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“那时，火焰烧山，你们听见从黑暗中出来的声音；你们支派中所有的首领和长老都来就近我，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说：‘看哪，耶和华我们　神将他的荣光和他的大能显给我们看，我们又听见他的声音从火中出来。今日我们得见　神与人说话，人还存活。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现在这大火将要烧灭我们，我们何必冒死呢？若再听见耶和华我们　神的声音就必死亡。</w:t>
      </w:r>
      <w:r>
        <w:rPr>
          <w:vertAlign w:val="superscript"/>
        </w:rPr>
        <w:t>26</w:t>
      </w:r>
      <w:r>
        <w:rPr>
          <w:rFonts w:ascii="Adobe 楷体 Std R" w:hAnsi="Adobe 楷体 Std R" w:eastAsia="Adobe 楷体 Std R"/>
        </w:rPr>
        <w:t>凡属血气的，曾有何人听见永生　神的声音从火中出来，像我们听见还能存活呢？</w:t>
      </w:r>
      <w:r>
        <w:rPr>
          <w:vertAlign w:val="superscript"/>
        </w:rPr>
        <w:t>27</w:t>
      </w:r>
      <w:r>
        <w:rPr>
          <w:rFonts w:ascii="Adobe 楷体 Std R" w:hAnsi="Adobe 楷体 Std R" w:eastAsia="Adobe 楷体 Std R"/>
        </w:rPr>
        <w:t>求你近前去，听耶和华我们　神所要说的一切话，将他对你说的话都传给我们，我们就听从遵行。’</w:t>
      </w:r>
      <w:r>
        <w:rPr>
          <w:vertAlign w:val="superscript"/>
        </w:rPr>
        <w:t>28</w:t>
      </w:r>
      <w:r>
        <w:rPr>
          <w:rFonts w:ascii="Adobe 楷体 Std R" w:hAnsi="Adobe 楷体 Std R" w:eastAsia="Adobe 楷体 Std R"/>
        </w:rPr>
        <w:t>“你们对我说的话，耶和华都听见了。耶和华对我说：‘这百姓的话，我听见了；他们所说的都是。</w:t>
      </w:r>
      <w:r>
        <w:rPr>
          <w:vertAlign w:val="superscript"/>
        </w:rPr>
        <w:t>29</w:t>
      </w:r>
      <w:r>
        <w:rPr>
          <w:rFonts w:ascii="Adobe 楷体 Std R" w:hAnsi="Adobe 楷体 Std R" w:eastAsia="Adobe 楷体 Std R"/>
        </w:rPr>
        <w:t>惟愿他们存这样的心敬畏我，常遵守我的一切诫命，使他们和他们的子孙永远得福。</w:t>
      </w:r>
      <w:r>
        <w:rPr>
          <w:vertAlign w:val="superscript"/>
        </w:rPr>
        <w:t>30</w:t>
      </w:r>
      <w:r>
        <w:rPr>
          <w:rFonts w:ascii="Adobe 楷体 Std R" w:hAnsi="Adobe 楷体 Std R" w:eastAsia="Adobe 楷体 Std R"/>
        </w:rPr>
        <w:t>你去对他们说：你们回帐棚去吧！</w:t>
      </w:r>
      <w:r>
        <w:rPr>
          <w:vertAlign w:val="superscript"/>
        </w:rPr>
        <w:t>31</w:t>
      </w:r>
      <w:r>
        <w:rPr>
          <w:rFonts w:ascii="Adobe 楷体 Std R" w:hAnsi="Adobe 楷体 Std R" w:eastAsia="Adobe 楷体 Std R"/>
        </w:rPr>
        <w:t>至于你，可以站在我这里，我要将一切诫命、律例、典章传给你；你要教训他们，使他们在我赐他们为业的地上遵行。’</w:t>
      </w:r>
      <w:r>
        <w:rPr>
          <w:vertAlign w:val="superscript"/>
        </w:rPr>
        <w:t>32</w:t>
      </w:r>
      <w:r>
        <w:rPr>
          <w:rFonts w:ascii="Adobe 楷体 Std R" w:hAnsi="Adobe 楷体 Std R" w:eastAsia="Adobe 楷体 Std R"/>
        </w:rPr>
        <w:t>所以，你们要照耶和华你们　神所吩咐的谨守遵行，不可偏离左右。</w:t>
      </w:r>
      <w:r>
        <w:rPr>
          <w:vertAlign w:val="superscript"/>
        </w:rPr>
        <w:t>33</w:t>
      </w:r>
      <w:r>
        <w:rPr>
          <w:rFonts w:ascii="Adobe 楷体 Std R" w:hAnsi="Adobe 楷体 Std R" w:eastAsia="Adobe 楷体 Std R"/>
        </w:rPr>
        <w:t>耶和华你们　神所吩咐你们行的，你们都要去行，使你们可以存活得福，并使你们的日子在所要承受的地上得以长久。”</w:t>
      </w:r>
    </w:p>
    <w:p>
      <w:r>
        <w:rPr>
          <w:b/>
        </w:rPr>
        <w:t xml:space="preserve">6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“这是耶和华你们　神所吩咐教训你们的诫命、律例、典章，使你们在所要过去得为业的地上遵行，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好叫你和你子子孙孙一生敬畏耶和华你的　神，谨守他的一切律例诫命，就是我所吩咐你的，使你的日子得以长久。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以色列啊，你要听，要谨守遵行，使你可以在那流奶与蜜之地得以享福，人数极其增多，正如耶和华你列祖的　神所应许你的。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“以色列啊，你要听！耶和华我们　神是独一的主。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你要尽心、尽性、尽力爱耶和华你的　神。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我今日所吩咐你的话都要记在心上，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也要殷勤教训你的儿女。无论你坐在家里，行在路上，躺下，起来，都要谈论。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也要系在手上为记号，戴在额上为经文；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又要写在你房屋的门框上，并你的城门上。”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“耶和华你的　神领你进他向你列祖亚伯拉罕、以撒、雅各起誓应许给你的地。那里有城邑，又大又美，非你所建造的；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有房屋，装满各样美物，非你所装满的；有凿成的水井，非你所凿成的；还有葡萄园、橄榄园，非你所栽种的；你吃了而且饱足。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那时你要谨慎，免得你忘记将你从埃及地、为奴之家领出来的耶和华。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你要敬畏耶和华你的　神，侍奉他，指着他的名起誓。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不可随从别神，就是你们四围国民的神；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因为在你们中间的耶和华你　神是忌邪的　神，惟恐耶和华你　神的怒气向你发作，就把你从地上除灭。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“你们不可试探耶和华你们的　神，像你们在玛撒那样试探他。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要留意遵守耶和华你们　神所吩咐的诫命、法度、律例。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耶和华眼中看为正、看为善的，你都要遵行，使你可以享福，并可以进去得耶和华向你列祖起誓应许的那美地，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照耶和华所说的，从你面前撵出你的一切仇敌。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“日后，你的儿子问你说：‘耶和华我们　神吩咐你们的这些法度、律例、典章是什么意思呢？’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你就告诉你的儿子说：‘我们在埃及作过法老的奴仆；耶和华用大能的手将我们从埃及领出来，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在我们眼前，将重大可怕的神迹奇事施行在埃及地和法老并他全家的身上，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将我们从那里领出来，要领我们进入他向我们列祖起誓应许之地，把这地赐给我们。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耶和华又吩咐我们遵行这一切律例，要敬畏耶和华我们的　神，使我们常得好处，蒙他保全我们的生命，像今日一样。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我们若照耶和华我们　神所吩咐的一切诫命谨守遵行，这就是我们的义了。’”</w:t>
      </w:r>
    </w:p>
    <w:p>
      <w:r>
        <w:rPr>
          <w:b/>
        </w:rPr>
        <w:t xml:space="preserve">7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“耶和华你　神领你进入要得为业之地，从你面前赶出许多国民，就是赫人、革迦撒人、亚摩利人、迦南人、比利洗人、希未人、耶布斯人，共七国的民，都比你强大。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耶和华你　神将他们交给你击杀，那时你要把他们灭绝净尽，不可与他们立约，也不可怜恤他们。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不可与他们结亲。不可将你的女儿嫁他们的儿子，也不可叫你的儿子娶他们的女儿；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因为他必使你儿子转离不跟从主，去侍奉别神，以致耶和华的怒气向你们发作，就速速地将你们灭绝。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你们却要这样待他们：拆毁他们的祭坛，打碎他们的柱像，砍下他们的木偶，用火焚烧他们雕刻的偶像。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因为你归耶和华你　神为圣洁的民；耶和华你　神从地上的万民中拣选你，特作自己的子民。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“耶和华专爱你们，拣选你们，并非因你们的人数多于别民，原来你们的人数在万民中是最少的。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只因耶和华爱你们，又因要守他向你们列祖所起的誓，就用大能的手领你们出来，从为奴之家救赎你们脱离埃及王法老的手。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所以，你要知道耶和华你的　神，他是　神，是信实的　神；向爱他、守他诫命的人守约，施慈爱，直到千代；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向恨他的人当面报应他们，将他们灭绝。凡恨他的人必报应他们，决不迟延。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所以，你要谨守遵行我今日所吩咐你的诫命、律例、典章。”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“你们果然听从这些典章，谨守遵行，耶和华你　神就必照他向你列祖所起的誓守约，施慈爱。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他必爱你，赐福与你，使你人数增多，也必在他向你列祖起誓应许给你的地上赐福与你身所生的，地所产的，并你的五谷、新酒，和油，以及牛犊、羊羔。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你必蒙福胜过万民；你们的男女没有不能生养的，牲畜也没有不能生育的。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耶和华必使一切的病症离开你；你所知道埃及各样的恶疾，他不加在你身上，只加在一切恨你的人身上。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耶和华你　神所要交给你的一切人民，你要将他们除灭；你眼不可顾惜他们。你也不可侍奉他们的神，因这必成为你的网罗。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“你若心里说，这些国的民比我更多，我怎能赶出他们呢？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你不要惧怕他们，要牢牢记念耶和华你　神向法老和埃及全地所行的事，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就是你亲眼所看见的大试验、神迹、奇事，和大能的手，并伸出来的膀臂，都是耶和华你　神领你出来所用的。耶和华你　神必照样待你所惧怕的一切人民。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并且耶和华你　神必打发黄蜂飞到他们中间，直到那剩下而藏躲的人从你面前灭亡。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你不要因他们惊恐，因为耶和华你　神在你们中间是大而可畏的　神。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耶和华你　神必将这些国的民从你面前渐渐赶出；你不可把他们速速灭尽，恐怕野地的兽多起来害你。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耶和华你　神必将他们交给你，大大地扰乱他们，直到他们灭绝了；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又要将他们的君王交在你手中，你就使他们的名从天下消灭。必无一人能在你面前站立得住，直到你将他们灭绝了。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他们雕刻的神像，你们要用火焚烧；其上的金银，你不可贪图，也不可收取，免得你因此陷入网罗；这原是耶和华你　神所憎恶的。</w:t>
      </w:r>
      <w:r>
        <w:rPr>
          <w:vertAlign w:val="superscript"/>
        </w:rPr>
        <w:t>26</w:t>
      </w:r>
      <w:r>
        <w:rPr>
          <w:rFonts w:ascii="Adobe 楷体 Std R" w:hAnsi="Adobe 楷体 Std R" w:eastAsia="Adobe 楷体 Std R"/>
        </w:rPr>
        <w:t>可憎的物，你不可带进家去；不然，你就成了当毁灭的，与那物一样。你要十分厌恶，十分憎嫌，因为这是当毁灭的物。”</w:t>
      </w:r>
    </w:p>
    <w:p>
      <w:r>
        <w:rPr>
          <w:b/>
        </w:rPr>
        <w:t xml:space="preserve">8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“我今日所吩咐的一切诫命，你们要谨守遵行，好叫你们存活，人数增多，且进去得耶和华向你们列祖起誓应许的那地。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你也要记念耶和华你的　神在旷野引导你这四十年，是要苦炼你，试验你，要知道你心内如何，肯守他的诫命不肯。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他苦炼你，任你饥饿，将你和你列祖所不认识的吗哪赐给你吃，使你知道，人活着不是单靠食物，乃是靠耶和华口里所出的一切话。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这四十年，你的衣服没有穿破，你的脚也没有肿。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你当心里思想，耶和华你　神管教你，好像人管教儿子一样。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你要谨守耶和华你　神的诫命，遵行他的道，敬畏他。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因为耶和华你　神领你进入美地，那地有河，有泉，有源，从山谷中流出水来。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那地有小麦、大麦、葡萄树、无花果树、石榴树、橄榄树，和蜜。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你在那地不缺食物，一无所缺。那地的石头是铁，山内可以挖铜。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你吃得饱足，就要称颂耶和华你的　神，因他将那美地赐给你了。”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“你要谨慎，免得忘记耶和华你的　神，不守他的诫命、典章、律例，就是我今日所吩咐你的；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恐怕你吃得饱足，建造美好的房屋居住，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你的牛羊加多，你的金银增添，并你所有的全都加增，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你就心高气傲，忘记耶和华你的　神，就是将你从埃及地为奴之家领出来的，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引你经过那大而可怕的旷野，那里有火蛇、蝎子、干旱无水之地。他曾为你使水从坚硬的磐石中流出来，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又在旷野将你列祖所不认识的吗哪赐给你吃，是要苦炼你，试验你，叫你终久享福；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恐怕你心里说：‘这货财是我力量、我能力得来的。’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你要记念耶和华你的　神，因为得货财的力量是他给你的，为要坚定他向你列祖起誓所立的约，像今日一样。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你若忘记耶和华你的　神，随从别神，侍奉敬拜，你们必定灭亡；这是我今日警戒你们的。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耶和华在你们面前怎样使列国的民灭亡，你们也必照样灭亡，因为你们不听从耶和华你们　神的话。”</w:t>
      </w:r>
    </w:p>
    <w:p>
      <w:r>
        <w:rPr>
          <w:b/>
        </w:rPr>
        <w:t xml:space="preserve">9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“以色列啊，你当听！你今日要过约旦河，进去赶出比你强大的国民，得着广大坚固、高得顶天的城邑。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那民是亚衲族的人，又大又高，是你所知道的；也曾听见有人指着他们说：‘谁能在亚衲族人面前站立得住呢？’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你今日当知道，耶和华你的　神在你前面过去，如同烈火，要灭绝他们，将他们制伏在你面前。这样，你就要照耶和华所说的赶出他们，使他们速速灭亡。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“耶和华你的　神将这些国民从你面前撵出以后，你心里不可说：‘耶和华将我领进来得这地是因我的义。’其实，耶和华将他们从你面前赶出去是因他们的恶。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你进去得他们的地，并不是因你的义，也不是因你心里正直，乃是因这些国民的恶，耶和华你的　神将他们从你面前赶出去，又因耶和华要坚定他向你列祖亚伯拉罕、以撒、雅各起誓所应许的话。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“你当知道，耶和华你　神将这美地赐你为业，并不是因你的义；你本是硬着颈项的百姓。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你当记念不忘，你在旷野怎样惹耶和华你　神发怒。自从你出了埃及地的那日，直到你们来到这地方，你们时常悖逆耶和华。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你们在何烈山又惹耶和华发怒；他恼怒你们，要灭绝你们。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我上了山，要领受两块石版，就是耶和华与你们立约的版。那时我在山上住了四十昼夜，没有吃饭，也没有喝水。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耶和华把那两块石版交给我，是　神用指头写的。版上所写的是照耶和华在大会的日子、在山上、从火中对你们所说的一切话。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过了四十昼夜，耶和华把那两块石版，就是约版，交给我。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对我说：‘你起来，赶快下去！因为你从埃及领出来的百姓已经败坏了自己；他们快快地偏离了我所吩咐的道，为自己铸成了偶像。’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“耶和华又对我说：‘我看这百姓是硬着颈项的百姓。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你且由着我，我要灭绝他们，将他们的名从天下涂抹，使你的后裔比他们成为更大更强的国。’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于是我转身下山，山被火烧着，两块约版在我两手之中。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我一看见你们得罪了耶和华你们的　神，铸成了牛犊，快快地偏离了耶和华所吩咐你们的道，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我就把那两块版从我手中扔下去，在你们眼前摔碎了。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因你们所犯的一切罪，行了耶和华眼中看为恶的事，惹他发怒，我就像从前俯伏在耶和华面前四十昼夜，没有吃饭，也没有喝水。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我因耶和华向你们大发烈怒，要灭绝你们，就甚害怕；但那次耶和华又应允了我。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耶和华也向亚伦甚是发怒，要灭绝他；那时我又为亚伦祈祷。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我把那叫你们犯罪所铸的牛犊用火焚烧，又捣碎磨得很细，以致细如灰尘，我就把这灰尘撒在从山上流下来的溪水中。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“你们在他备拉、玛撒、基博罗·哈他瓦又惹耶和华发怒。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耶和华打发你们离开加低斯·巴尼亚，说：‘你们上去得我所赐给你们的地。’那时你们违背了耶和华你们　神的命令，不信服他，不听从他的话。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自从我认识你们以来，你们常常悖逆耶和华。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“我因耶和华说要灭绝你们，就在耶和华面前照旧俯伏四十昼夜。</w:t>
      </w:r>
      <w:r>
        <w:rPr>
          <w:vertAlign w:val="superscript"/>
        </w:rPr>
        <w:t>26</w:t>
      </w:r>
      <w:r>
        <w:rPr>
          <w:rFonts w:ascii="Adobe 楷体 Std R" w:hAnsi="Adobe 楷体 Std R" w:eastAsia="Adobe 楷体 Std R"/>
        </w:rPr>
        <w:t>我祈祷耶和华说：‘主耶和华啊，求你不要灭绝你的百姓。他们是你的产业，是你用大力救赎的，用大能从埃及领出来的。</w:t>
      </w:r>
      <w:r>
        <w:rPr>
          <w:vertAlign w:val="superscript"/>
        </w:rPr>
        <w:t>27</w:t>
      </w:r>
      <w:r>
        <w:rPr>
          <w:rFonts w:ascii="Adobe 楷体 Std R" w:hAnsi="Adobe 楷体 Std R" w:eastAsia="Adobe 楷体 Std R"/>
        </w:rPr>
        <w:t>求你记念你的仆人亚伯拉罕、以撒、雅各，不要想念这百姓的顽梗、邪恶、罪过，</w:t>
      </w:r>
      <w:r>
        <w:rPr>
          <w:vertAlign w:val="superscript"/>
        </w:rPr>
        <w:t>28</w:t>
      </w:r>
      <w:r>
        <w:rPr>
          <w:rFonts w:ascii="Adobe 楷体 Std R" w:hAnsi="Adobe 楷体 Std R" w:eastAsia="Adobe 楷体 Std R"/>
        </w:rPr>
        <w:t>免得你领我们出来的那地之人说，耶和华因为不能将这百姓领进他所应许之地，又因恨他们，所以领他们出去，要在旷野杀他们。</w:t>
      </w:r>
      <w:r>
        <w:rPr>
          <w:vertAlign w:val="superscript"/>
        </w:rPr>
        <w:t>29</w:t>
      </w:r>
      <w:r>
        <w:rPr>
          <w:rFonts w:ascii="Adobe 楷体 Std R" w:hAnsi="Adobe 楷体 Std R" w:eastAsia="Adobe 楷体 Std R"/>
        </w:rPr>
        <w:t>其实他们是你的百姓，你的产业，是你用大能和伸出来的膀臂领出来的。’”</w:t>
      </w:r>
    </w:p>
    <w:p>
      <w:r>
        <w:rPr>
          <w:b/>
        </w:rPr>
        <w:t xml:space="preserve">10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“那时，耶和华吩咐我说：‘你要凿出两块石版，和先前的一样，上山到我这里来，又要做一木柜。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你先前摔碎的那版，其上的字我要写在这版上；你要将这版放在柜中。’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于是我用皂荚木做了一柜，又凿出两块石版，和先前的一样，手里拿这两块版上山去了。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耶和华将那大会之日、在山上从火中所传与你们的十条诫，照先前所写的，写在这版上，将版交给我了。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我转身下山，将这版放在我所做的柜中，现今还在那里，正如耶和华所吩咐我的。”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以色列人从比罗比尼·亚干（或译：亚干井）起行，到了摩西拉。亚伦死在那里，就葬在那里。他儿子以利亚撒接续他供祭司的职分。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他们从那里起行，到了谷歌大，又从谷歌大到了有溪水之地的约巴他。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那时，耶和华将利未支派分别出来，抬耶和华的约柜，又侍立在耶和华面前侍奉他，奉他的名祝福，直到今日。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所以利未人在他弟兄中无份无业，耶和华是他的产业，正如耶和华你　神所应许他的。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“我又像从前在山上住了四十昼夜。那次耶和华也应允我，不忍将你灭绝。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耶和华吩咐我说：‘你起来引导这百姓，使他们进去得我向他们列祖起誓应许所赐之地。’”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“以色列啊，现在耶和华你　神向你所要的是什么呢？只要你敬畏耶和华你的　神，遵行他的道，爱他，尽心尽性侍奉他，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遵守他的诫命律例，就是我今日所吩咐你的，为要叫你得福。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看哪，天和天上的天，地和地上所有的，都属耶和华你的　神。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耶和华但喜悦你的列祖，爱他们，从万民中拣选他们的后裔，就是你们，像今日一样。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所以你们要将心里的污秽除掉，不可再硬着颈项。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因为耶和华你们的　神，他是万神之神，万主之主，至大的　神，大有能力，大而可畏，不以貌取人，也不受贿赂。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他为孤儿寡妇伸冤，又怜爱寄居的，赐给他衣食。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所以你们要怜爱寄居的，因为你们在埃及地也作过寄居的。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你要敬畏耶和华你的　神，侍奉他，专靠他，也要指着他的名起誓。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他是你所赞美的，是你的　神，为你做了那大而可畏的事，是你亲眼所看见的。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你的列祖七十人下埃及；现在耶和华你的　神使你如同天上的星那样多。”</w:t>
      </w:r>
    </w:p>
    <w:p>
      <w:r>
        <w:rPr>
          <w:b/>
        </w:rPr>
        <w:t xml:space="preserve">11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“你要爱耶和华你的　神，常守他的吩咐、律例、典章、诫命。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你们今日当知道，我本不是和你们的儿女说话；因为他们不知道，也没有看见耶和华你们　神的管教、威严、大能的手，和伸出来的膀臂，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并他在埃及中向埃及王法老和其全地所行的神迹奇事；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也没有看见他怎样待埃及的军兵、车马，他们追赶你们的时候，耶和华怎样使红海的水淹没他们，将他们灭绝，直到今日，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并他在旷野怎样待你们，以致你们来到这地方；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也没有看见他怎样待流便子孙以利押的儿子大坍、亚比兰，地怎样在以色列人中间开口，吞了他们和他们的家眷，并帐棚与跟他们的一切活物。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惟有你们亲眼看见耶和华所做的一切大事。”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“所以，你们要守我今日所吩咐的一切诫命，使你们胆壮，能以进去，得你们所要得的那地，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并使你们的日子在耶和华向你们列祖起誓、应许给他们和他们后裔的地上得以长久；那是流奶与蜜之地。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你要进去得为业的那地，本不像你出来的埃及地。你在那里撒种，用脚浇灌，像浇灌菜园一样。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你们要过去得为业的那地乃是有山有谷、雨水滋润之地，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是耶和华你　神所眷顾的；从岁首到年终，耶和华你　神的眼目时常看顾那地。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“你们若留意听从我今日所吩咐的诫命，爱耶和华你们的　神，尽心尽性侍奉他，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他（原文是我）必按时降秋雨春雨在你们的地上，使你们可以收藏五谷、新酒，和油，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也必使你吃得饱足，并使田野为你的牲畜长草。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你们要谨慎，免得心中受迷惑，就偏离正路，去侍奉敬拜别神。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耶和华的怒气向你们发作，就使天闭塞不下雨，地也不出产，使你们在耶和华所赐给你们的美地上速速灭亡。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“你们要将我这话存在心内，留在意中，系在手上为记号，戴在额上为经文；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也要教训你们的儿女，无论坐在家里，行在路上，躺下，起来，都要谈论；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又要写在房屋的门框上，并城门上，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使你们和你们子孙的日子在耶和华向你们列祖起誓、应许给他们的地上得以增多，如天覆地的日子那样多。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你们若留意谨守遵行我所吩咐这一切的诫命，爱耶和华你们的　神，行他的道，专靠他，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他必从你们面前赶出这一切国民，就是比你们更大更强的国民，你们也要得他们的地。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凡你们脚掌所踏之地都必归你们；从旷野和黎巴嫩，并幼发拉底大河，直到西海，都要作你们的境界。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必无一人能在你们面前站立得住；耶和华你们的　神必照他所说的，使惧怕惊恐临到你们所踏之地的居民。</w:t>
      </w:r>
      <w:r>
        <w:rPr>
          <w:vertAlign w:val="superscript"/>
        </w:rPr>
        <w:t>26</w:t>
      </w:r>
      <w:r>
        <w:rPr>
          <w:rFonts w:ascii="Adobe 楷体 Std R" w:hAnsi="Adobe 楷体 Std R" w:eastAsia="Adobe 楷体 Std R"/>
        </w:rPr>
        <w:t>“看哪，我今日将祝福与咒诅的话都陈明在你们面前。</w:t>
      </w:r>
      <w:r>
        <w:rPr>
          <w:vertAlign w:val="superscript"/>
        </w:rPr>
        <w:t>27</w:t>
      </w:r>
      <w:r>
        <w:rPr>
          <w:rFonts w:ascii="Adobe 楷体 Std R" w:hAnsi="Adobe 楷体 Std R" w:eastAsia="Adobe 楷体 Std R"/>
        </w:rPr>
        <w:t>你们若听从耶和华你们　神的诫命，就是我今日所吩咐你们的，就必蒙福。</w:t>
      </w:r>
      <w:r>
        <w:rPr>
          <w:vertAlign w:val="superscript"/>
        </w:rPr>
        <w:t>28</w:t>
      </w:r>
      <w:r>
        <w:rPr>
          <w:rFonts w:ascii="Adobe 楷体 Std R" w:hAnsi="Adobe 楷体 Std R" w:eastAsia="Adobe 楷体 Std R"/>
        </w:rPr>
        <w:t>你们若不听从耶和华你们　神的诫命，偏离我今日所吩咐你们的道，去侍奉你们素来所不认识的别神，就必受祸。</w:t>
      </w:r>
      <w:r>
        <w:rPr>
          <w:vertAlign w:val="superscript"/>
        </w:rPr>
        <w:t>29</w:t>
      </w:r>
      <w:r>
        <w:rPr>
          <w:rFonts w:ascii="Adobe 楷体 Std R" w:hAnsi="Adobe 楷体 Std R" w:eastAsia="Adobe 楷体 Std R"/>
        </w:rPr>
        <w:t>及至耶和华你的　神领你进入要去得为业的那地，你就要将祝福的话陈明在基利心山上，将咒诅的话陈明在以巴路山上。</w:t>
      </w:r>
      <w:r>
        <w:rPr>
          <w:vertAlign w:val="superscript"/>
        </w:rPr>
        <w:t>30</w:t>
      </w:r>
      <w:r>
        <w:rPr>
          <w:rFonts w:ascii="Adobe 楷体 Std R" w:hAnsi="Adobe 楷体 Std R" w:eastAsia="Adobe 楷体 Std R"/>
        </w:rPr>
        <w:t>这二山岂不是在约旦河那边，日落之处，在住亚拉巴的迦南人之地与吉甲相对，靠近摩利橡树吗？</w:t>
      </w:r>
      <w:r>
        <w:rPr>
          <w:vertAlign w:val="superscript"/>
        </w:rPr>
        <w:t>31</w:t>
      </w:r>
      <w:r>
        <w:rPr>
          <w:rFonts w:ascii="Adobe 楷体 Std R" w:hAnsi="Adobe 楷体 Std R" w:eastAsia="Adobe 楷体 Std R"/>
        </w:rPr>
        <w:t>你们要过约旦河，进去得耶和华你们　神所赐你们为业之地，在那地居住。</w:t>
      </w:r>
      <w:r>
        <w:rPr>
          <w:vertAlign w:val="superscript"/>
        </w:rPr>
        <w:t>32</w:t>
      </w:r>
      <w:r>
        <w:rPr>
          <w:rFonts w:ascii="Adobe 楷体 Std R" w:hAnsi="Adobe 楷体 Std R" w:eastAsia="Adobe 楷体 Std R"/>
        </w:rPr>
        <w:t>你们要谨守遵行我今日在你们面前所陈明的一切律例典章。”</w:t>
      </w:r>
    </w:p>
    <w:p>
      <w:r>
        <w:rPr>
          <w:b/>
        </w:rPr>
        <w:t xml:space="preserve">12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“你们存活于世的日子，在耶和华你们列祖的　神所赐你们为业的地上，要谨守遵行的律例典章乃是这些：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你们要将所赶出的国民侍奉神的各地方，无论是在高山，在小山，在各青翠树下，都毁坏了；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也要拆毁他们的祭坛，打碎他们的柱像，用火焚烧他们的木偶，砍下他们雕刻的神像，并将其名从那地方除灭。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你们不可照他们那样侍奉耶和华你们的　神。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但耶和华你们的　神从你们各支派中选择何处为立他名的居所，你们就当往那里去求问，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将你们的燔祭、平安祭、十分取一之物，和手中的举祭，并还愿祭、甘心祭，以及牛群羊群中头生的，都奉到那里。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在那里，耶和华你们　神的面前，你们和你们的家属都可以吃，并且因你手所办的一切事蒙耶和华你的　神赐福，就都欢乐。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我们今日在这里所行的是各人行自己眼中看为正的事，你们将来不可这样行；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因为你们还没有到耶和华你　神所赐你的安息地，所给你的产业。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但你们过了约旦河，得以住在耶和华你们　神使你们承受为业之地，又使你们太平，不被四围的一切仇敌扰乱，安然居住。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那时要将我所吩咐你们的燔祭、平安祭、十分取一之物，和手中的举祭，并向耶和华许愿献的一切美祭，都奉到耶和华你们　神所选择要立为他名的居所。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你们和儿女、仆婢，并住在你们城里无份无业的利未人，都要在耶和华你们的　神面前欢乐。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你要谨慎，不可在你所看中的各处献燔祭。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惟独耶和华从你那一支派中所选择的地方，你就要在那里献燔祭，行我一切所吩咐你的。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“然而，在你各城里都可以照耶和华你　神所赐你的福分，随心所欲宰牲吃肉；无论洁净人不洁净人都可以吃，就如吃羚羊与鹿一般。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只是不可吃血，要倒在地上，如同倒水一样。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你的五谷、新酒，和油的十分之一，或是牛群羊群中头生的，或是你许愿献的，甘心献的，或是手中的举祭，都不可在你城里吃。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但要在耶和华你的　神面前吃，在耶和华你　神所要选择的地方，你和儿女、仆婢，并住在你城里的利未人，都可以吃；也要因你手所办的，在耶和华你　神面前欢乐。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你要谨慎，在你所住的地方永不可丢弃利未人。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“耶和华你的　神照他所应许扩张你境界的时候，你心里想要吃肉，说：‘我要吃肉’，就可以随心所欲地吃肉。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耶和华你　神所选择要立他名的地方若离你太远，就可以照我所吩咐的，将耶和华赐给你的牛羊取些宰了，可以随心所欲在你城里吃。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你吃那肉，要像吃羚羊与鹿一般；无论洁净人不洁净人都可以吃。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只是你要心意坚定，不可吃血，因为血是生命；不可将血（原文是生命）与肉同吃。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不可吃血，要倒在地上，如同倒水一样。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不可吃血。这样，你行耶和华眼中看为正的事，你和你的子孙就可以得福。</w:t>
      </w:r>
      <w:r>
        <w:rPr>
          <w:vertAlign w:val="superscript"/>
        </w:rPr>
        <w:t>26</w:t>
      </w:r>
      <w:r>
        <w:rPr>
          <w:rFonts w:ascii="Adobe 楷体 Std R" w:hAnsi="Adobe 楷体 Std R" w:eastAsia="Adobe 楷体 Std R"/>
        </w:rPr>
        <w:t>只是你分别为圣的物和你的还愿祭要奉到耶和华所选择的地方去。</w:t>
      </w:r>
      <w:r>
        <w:rPr>
          <w:vertAlign w:val="superscript"/>
        </w:rPr>
        <w:t>27</w:t>
      </w:r>
      <w:r>
        <w:rPr>
          <w:rFonts w:ascii="Adobe 楷体 Std R" w:hAnsi="Adobe 楷体 Std R" w:eastAsia="Adobe 楷体 Std R"/>
        </w:rPr>
        <w:t>你的燔祭，连肉带血，都要献在耶和华你　神的坛上。平安祭的血要倒在耶和华你　神的坛上；平安祭的肉，你自己可以吃。</w:t>
      </w:r>
      <w:r>
        <w:rPr>
          <w:vertAlign w:val="superscript"/>
        </w:rPr>
        <w:t>28</w:t>
      </w:r>
      <w:r>
        <w:rPr>
          <w:rFonts w:ascii="Adobe 楷体 Std R" w:hAnsi="Adobe 楷体 Std R" w:eastAsia="Adobe 楷体 Std R"/>
        </w:rPr>
        <w:t>你要谨守听从我所吩咐的一切话，行耶和华你　神眼中看为善，看为正的事。这样，你和你的子孙就可以永远享福。”</w:t>
      </w:r>
      <w:r>
        <w:rPr>
          <w:vertAlign w:val="superscript"/>
        </w:rPr>
        <w:t>29</w:t>
      </w:r>
      <w:r>
        <w:rPr>
          <w:rFonts w:ascii="Adobe 楷体 Std R" w:hAnsi="Adobe 楷体 Std R" w:eastAsia="Adobe 楷体 Std R"/>
        </w:rPr>
        <w:t>“耶和华你　神将你要去赶出的国民从你面前剪除，你得了他们的地居住，</w:t>
      </w:r>
      <w:r>
        <w:rPr>
          <w:vertAlign w:val="superscript"/>
        </w:rPr>
        <w:t>30</w:t>
      </w:r>
      <w:r>
        <w:rPr>
          <w:rFonts w:ascii="Adobe 楷体 Std R" w:hAnsi="Adobe 楷体 Std R" w:eastAsia="Adobe 楷体 Std R"/>
        </w:rPr>
        <w:t>那时就要谨慎，不可在他们除灭之后随从他们的恶俗，陷入网罗，也不可访问他们的神说：‘这些国民怎样侍奉他们的神，我也要照样行。’</w:t>
      </w:r>
      <w:r>
        <w:rPr>
          <w:vertAlign w:val="superscript"/>
        </w:rPr>
        <w:t>31</w:t>
      </w:r>
      <w:r>
        <w:rPr>
          <w:rFonts w:ascii="Adobe 楷体 Std R" w:hAnsi="Adobe 楷体 Std R" w:eastAsia="Adobe 楷体 Std R"/>
        </w:rPr>
        <w:t>你不可向耶和华你的　神这样行，因为他们向他们的神行了耶和华所憎嫌所恨恶的一切事，甚至将自己的儿女用火焚烧，献与他们的神。</w:t>
      </w:r>
      <w:r>
        <w:rPr>
          <w:vertAlign w:val="superscript"/>
        </w:rPr>
        <w:t>32</w:t>
      </w:r>
      <w:r>
        <w:rPr>
          <w:rFonts w:ascii="Adobe 楷体 Std R" w:hAnsi="Adobe 楷体 Std R" w:eastAsia="Adobe 楷体 Std R"/>
        </w:rPr>
        <w:t>凡我所吩咐的，你们都要谨守遵行，不可加添，也不可删减。</w:t>
      </w:r>
    </w:p>
    <w:p>
      <w:r>
        <w:rPr>
          <w:b/>
        </w:rPr>
        <w:t xml:space="preserve">13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“你们中间若有先知或是做梦的起来，向你显个神迹奇事，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对你说：‘我们去随从你素来所不认识的别神，侍奉它吧。’他所显的神迹奇事虽有应验，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你也不可听那先知或是那做梦之人的话；因为这是耶和华你们的　神试验你们，要知道你们是尽心尽性爱耶和华你们的　神不是。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你们要顺从耶和华你们的　神，敬畏他，谨守他的诫命，听从他的话，侍奉他，专靠他。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那先知或是那做梦的既用言语叛逆那领你们出埃及地、救赎你脱离为奴之家的耶和华你们的　神，要勾引你离开耶和华你　神所吩咐你行的道，你便要将他治死。这样，就把那恶从你们中间除掉。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“你的同胞弟兄，或是你的儿女，或是你怀中的妻，或是如同你性命的朋友，若暗中引诱你，说：‘我们不如去侍奉你和你列祖素来所不认识的别神，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是你四围列国的神。’无论是离你近，离你远，从地这边到地那边的神，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你不可依从他，也不可听从他，眼不可顾惜他。你不可怜恤他，也不可遮庇他，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总要杀他；你先下手，然后众民也下手，将他治死。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要用石头打死他，因为他想要勾引你离开那领你出埃及地为奴之家的耶和华你的　神。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以色列众人都要听见害怕，就不敢在你们中间再行这样的恶了。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“在耶和华你　神所赐你居住的各城中，你若听人说，有些匪类从你们中间的一座城出来勾引本城的居民，说：‘我们不如去侍奉你们素来所不认识的别神’；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你就要探听，查究，细细地访问，果然是真，准有这可憎恶的事行在你们中间，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你必要用刀杀那城里的居民，把城里所有的，连牲畜，都用刀杀尽。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你从那城里所夺的财物都要堆积在街市上，用火将城和其内所夺的财物都在耶和华你　神面前烧尽；那城就永为荒堆，不可再建造。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那当毁灭的物连一点都不可粘你的手。你要听从耶和华你　神的话，遵守我今日所吩咐你的一切诫命，行耶和华你　神眼中看为正的事，耶和华就必转意，不发烈怒，恩待你，怜恤你，照他向你列祖所起的誓使你人数增多。”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</w:r>
    </w:p>
    <w:p>
      <w:r>
        <w:rPr>
          <w:b/>
        </w:rPr>
        <w:t xml:space="preserve">14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“你们是耶和华你们　神的儿女。不可为死人用刀划身，也不可将额上剃光；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因为你归耶和华你　神为圣洁的民，耶和华从地上的万民中拣选你特作自己的子民。”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“凡可憎的物都不可吃。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可吃的牲畜就是牛、绵羊、山羊、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鹿、羚羊、狍子、野山羊、麋鹿、黄羊、青羊。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凡分蹄成为两瓣又倒嚼的走兽，你们都可以吃。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但那些倒嚼或是分蹄之中不可吃的乃是骆驼、兔子、沙番，因为是倒嚼不分蹄，就与你们不洁净；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猪，因为是分蹄却不倒嚼，就与你们不洁净。这些兽的肉，你们不可吃，死的也不可摸。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“水中可吃的乃是这些：凡有翅有鳞的都可以吃；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凡无翅无鳞的都不可吃，是与你们不洁净。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“凡洁净的鸟，你们都可以吃。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不可吃的乃是雕、狗头雕、红头雕、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鹯、小鹰、鹞鹰与其类，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乌鸦与其类，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鸵鸟、夜鹰、鱼鹰、鹰与其类，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鸮鸟、猫头鹰、角鸱、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鹈鹕、秃雕、鸬鹚、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鹳、鹭鸶与其类，戴鵀与蝙蝠。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凡有翅膀爬行的物是与你们不洁净，都不可吃。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凡洁净的鸟，你们都可以吃。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“凡自死的，你们都不可吃，可以给你城里寄居的吃，或卖与外人吃，因为你是归耶和华你　神为圣洁的民。“不可用山羊羔母的奶煮山羊羔。”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“你要把你撒种所产的，就是你田地每年所出的，十分取一分；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又要把你的五谷、新酒、和油的十分之一，并牛群羊群中头生的，吃在耶和华你　神面前，就是他所选择要立为他名的居所。这样，你可以学习时常敬畏耶和华你的　神。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当耶和华你　神赐福与你的时候，耶和华你　神所选择要立为他名的地方若离你太远，那路也太长，使你不能把这物带到那里去，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你就可以换成银子，将银子包起来，拿在手中，往耶和华你　神所要选择的地方去。</w:t>
      </w:r>
      <w:r>
        <w:rPr>
          <w:vertAlign w:val="superscript"/>
        </w:rPr>
        <w:t>26</w:t>
      </w:r>
      <w:r>
        <w:rPr>
          <w:rFonts w:ascii="Adobe 楷体 Std R" w:hAnsi="Adobe 楷体 Std R" w:eastAsia="Adobe 楷体 Std R"/>
        </w:rPr>
        <w:t>你用这银子，随心所欲，或买牛羊，或买清酒浓酒，凡你心所想的都可以买；你和你的家属在耶和华你　神的面前吃喝快乐。</w:t>
      </w:r>
      <w:r>
        <w:rPr>
          <w:vertAlign w:val="superscript"/>
        </w:rPr>
        <w:t>27</w:t>
      </w:r>
      <w:r>
        <w:rPr>
          <w:rFonts w:ascii="Adobe 楷体 Std R" w:hAnsi="Adobe 楷体 Std R" w:eastAsia="Adobe 楷体 Std R"/>
        </w:rPr>
        <w:t>“住在你城里的利未人，你不可丢弃他，因为他在你们中间无份无业。</w:t>
      </w:r>
      <w:r>
        <w:rPr>
          <w:vertAlign w:val="superscript"/>
        </w:rPr>
        <w:t>28</w:t>
      </w:r>
      <w:r>
        <w:rPr>
          <w:rFonts w:ascii="Adobe 楷体 Std R" w:hAnsi="Adobe 楷体 Std R" w:eastAsia="Adobe 楷体 Std R"/>
        </w:rPr>
        <w:t>每逢三年的末一年，你要将本年的土产十分之一都取出来，积存在你的城中。</w:t>
      </w:r>
      <w:r>
        <w:rPr>
          <w:vertAlign w:val="superscript"/>
        </w:rPr>
        <w:t>29</w:t>
      </w:r>
      <w:r>
        <w:rPr>
          <w:rFonts w:ascii="Adobe 楷体 Std R" w:hAnsi="Adobe 楷体 Std R" w:eastAsia="Adobe 楷体 Std R"/>
        </w:rPr>
        <w:t>在你城里无份无业的利未人，和你城里寄居的，并孤儿寡妇，都可以来，吃得饱足。这样，耶和华你的　神必在你手里所办的一切事上赐福与你。”</w:t>
      </w:r>
    </w:p>
    <w:p>
      <w:r>
        <w:rPr>
          <w:b/>
        </w:rPr>
        <w:t xml:space="preserve">15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“每逢七年末一年，你要施行豁免。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豁免的定例乃是这样：凡债主要把所借给邻舍的豁免了；不可向邻舍和弟兄追讨，因为耶和华的豁免年已经宣告了。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若借给外邦人，你可以向他追讨；但借给你弟兄，无论是什么，你要松手豁免了。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你若留意听从耶和华你　神的话，谨守遵行我今日所吩咐你这一切的命令，就必在你们中间没有穷人了（在耶和华你　神所赐你为业的地上，耶和华必大大赐福与你。）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因为耶和华你的　神必照他所应许你的赐福与你。你必借给许多国民，却不致向他们借贷；你必管辖许多国民，他们却不能管辖你。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“在耶和华你　神所赐你的地上，无论哪一座城里，你弟兄中若有一个穷人，你不可忍着心、揝着手不帮补你穷乏的弟兄。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总要向他松开手，照他所缺乏的借给他，补他的不足。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你要谨慎，不可心里起恶念，说：‘第七年的豁免年快到了’，你便恶眼看你穷乏的弟兄，什么都不给他，以致他因你求告耶和华，罪便归于你了。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你总要给他，给他的时候心里不可愁烦；因耶和华你的　神必在你这一切所行的，并你手里所办的事上，赐福与你。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原来那地上的穷人永不断绝；所以我吩咐你说：‘总要向你地上困苦穷乏的弟兄松开手。’”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“你弟兄中，若有一个希伯来男人或希伯来女人被卖给你，服侍你六年，到第七年就要任他自由出去。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你任他自由的时候，不可使他空手而去，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要从你羊群、禾场、酒榨之中多多地给他；耶和华你的　神怎样赐福与你，你也要照样给他。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要记念你在埃及地作过奴仆，耶和华你的　神将你救赎；因此，我今日吩咐你这件事。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他若对你说：‘我不愿意离开你’，是因他爱你和你的家，且因在你那里很好，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你就要拿锥子将他的耳朵在门上刺透，他便永为你的奴仆了。你待婢女也要这样。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你任他自由的时候，不可以为难事，因他服侍你六年，较比雇工的工价多加一倍了。耶和华你的　神就必在你所做的一切事上赐福与你。”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“你牛群羊群中头生的，凡是公的，都要分别为圣，归耶和华你的　神。牛群中头生的，不可用它耕地；羊群中头生的，不可剪毛。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这头生的，你和你的家属，每年要在耶和华所选择的地方，在耶和华你　神面前吃。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这头生的若有什么残疾，就如瘸腿的、瞎眼的，无论有什么恶残疾，都不可献给耶和华你的　神；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可以在你城里吃；洁净人与不洁净人都可以吃，就如吃羚羊与鹿一般。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只是不可吃它的血；要倒在地上，如同倒水一样。”</w:t>
      </w:r>
    </w:p>
    <w:p>
      <w:r>
        <w:rPr>
          <w:b/>
        </w:rPr>
        <w:t xml:space="preserve">16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“你要注意亚笔月，向耶和华你的　神守逾越节，因为耶和华你的　神在亚笔月夜间领你出埃及。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你当在耶和华所选择要立为他名的居所，从牛群羊群中，将逾越节的祭牲献给耶和华你的　神。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你吃这祭牲，不可吃有酵的饼；七日之内要吃无酵饼，就是困苦饼，（你本是急忙出了埃及地，）要叫你一生一世记念你从埃及地出来的日子。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在你四境之内，七日不可见面酵，头一日晚上所献的肉，一点不可留到早晨。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在耶和华你　神所赐的各城中，你不可献逾越节的祭；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只当在耶和华你　神所选择要立为他名的居所，晚上日落的时候，乃是你出埃及的时候，献逾越节的祭。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当在耶和华你　神所选择的地方把肉烤了吃（烤：或译煮），次日早晨就回到你的帐棚去。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你要吃无酵饼六日，第七日要向耶和华你的　神守严肃会，不可做工。”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“你要计算七七日：从你开镰收割禾稼时算起，共计七七日。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你要照耶和华你　神所赐你的福，手里拿着甘心祭，献在耶和华你的　神面前，守七七节。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你和你儿女、仆婢，并住在你城里的利未人，以及在你们中间寄居的与孤儿寡妇，都要在耶和华你　神所选择立为他名的居所，在耶和华你的　神面前欢乐。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你也要记念你在埃及作过奴仆。你要谨守遵行这些律例。”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“你把禾场的谷、酒榨的酒收藏以后，就要守住棚节七日。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守节的时候，你和你儿女、仆婢，并住在你城里的利未人，以及寄居的与孤儿寡妇，都要欢乐。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在耶和华所选择的地方，你当向耶和华你的　神守节七日；因为耶和华你　神在你一切的土产上和你手里所办的事上要赐福与你，你就非常地欢乐。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你一切的男丁要在除酵节、七七节、住棚节，一年三次，在耶和华你　神所选择的地方朝见他，却不可空手朝见。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各人要按自己的力量，照耶和华你　神所赐的福分，奉献礼物。”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“你要在耶和华你　神所赐的各城里，按着各支派设立审判官和官长。他们必按公义的审判判断百姓。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不可屈枉正直；不可看人的外貌。也不可受贿赂；因为贿赂能叫智慧人的眼变瞎了，又能颠倒义人的话。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你要追求至公至义，好叫你存活，承受耶和华你　神所赐你的地。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“你为耶和华你的　神筑坛，不可在坛旁栽什么树木作为木偶。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也不可为自己设立柱像；这是耶和华你　神所恨恶的。</w:t>
      </w:r>
    </w:p>
    <w:p>
      <w:r>
        <w:rPr>
          <w:b/>
        </w:rPr>
        <w:t xml:space="preserve">17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“凡有残疾，或有什么恶病的牛羊，你都不可献给耶和华你的　神，因为这是耶和华你　神所憎恶的。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“在你们中间，在耶和华你　神所赐你的诸城中，无论哪座城里，若有人，或男或女，行耶和华你　神眼中看为恶的事，违背了他的约，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去侍奉敬拜别神，或拜日头，或拜月亮，或拜天象，是主不曾吩咐的；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有人告诉你，你也听见了，就要细细地探听，果然是真，准有这可憎恶的事行在以色列中，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你就要将行这恶事的男人或女人拉到城门外，用石头将他打死。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要凭两三个人的口作见证将那当死的人治死；不可凭一个人的口作见证将他治死。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见证人要先下手，然后众民也下手将他治死。这样，就把那恶从你们中间除掉。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“你城中若起了争讼的事，或因流血，或因争竞，或因殴打，是你难断的案件，你就当起来，往耶和华你　神所选择的地方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去见祭司利未人，并当时的审判官，求问他们，他们必将判语指示你。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他们在耶和华所选择的地方指示你的判语，你必照着他们所指教你的一切话谨守遵行。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要按他们所指教你的律法，照他们所断定的去行；他们所指示你的判语，你不可偏离左右。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若有人擅敢不听从那侍立在耶和华你　神面前的祭司，或不听从审判官，那人就必治死；这样，便将那恶从以色列中除掉。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众百姓都要听见害怕，不再擅敢行事。”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“到了耶和华你　神所赐你的地，得了那地居住的时候，若说：‘我要立王治理我，像四围的国一样。’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你总要立耶和华你　神所拣选的人为王。必从你弟兄中立一人；不可立你弟兄以外的人为王。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只是王不可为自己加添马匹，也不可使百姓回埃及去，为要加添他的马匹，因耶和华曾吩咐你们说：‘不可再回那条路去。’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他也不可为自己多立妃嫔，恐怕他的心偏邪；也不可为自己多积金银。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他登了国位，就要将祭司利未人面前的这律法书，为自己抄录一本，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存在他那里，要平生诵读，好学习敬畏耶和华他的　神，谨守遵行这律法书上的一切言语和这些律例，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免得他向弟兄心高气傲，偏左偏右，离了这诫命。这样，他和他的子孙便可在以色列中，在国位上年长日久。”</w:t>
      </w:r>
    </w:p>
    <w:p>
      <w:r>
        <w:rPr>
          <w:b/>
        </w:rPr>
        <w:t xml:space="preserve">18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“祭司利未人和利未全支派必在以色列中无份无业；他们所吃用的就是献给耶和华的火祭和一切所捐的。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他们在弟兄中必没有产业；耶和华是他们的产业，正如耶和华所应许他们的。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祭司从百姓所当得的份乃是这样：凡献牛或羊为祭的，要把前腿和两腮并脾胃给祭司。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初收的五谷、新酒和油，并初剪的羊毛，也要给他；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因为耶和华你的　神从你各支派中将他拣选出来，使他和他子孙永远奉耶和华的名侍立，侍奉。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“利未人无论寄居在以色列中的哪一座城，若从那里出来，一心愿意到耶和华所选择的地方，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就要奉耶和华他　神的名侍奉，像他众弟兄利未人侍立在耶和华面前侍奉一样。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除了他卖祖父产业所得的以外，还要得一份祭物与他们同吃。”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“你到了耶和华你　神所赐之地，那些国民所行可憎恶的事，你不可学着行。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你们中间不可有人使儿女经火，也不可有占卜的、观兆的、用法术的、行邪术的、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用迷术的、交鬼的、行巫术的、过阴的。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凡行这些事的都为耶和华所憎恶；因那些国民行这可憎恶的事，所以耶和华你的　神将他们从你面前赶出。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你要在耶和华你的　神面前作完全人。”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“因你所要赶出的那些国民都听信观兆的和占卜的，至于你，耶和华你的　神从来不许你这样行。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耶和华你的　神要从你们弟兄中间给你兴起一位先知，像我，你们要听从他。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正如你在何烈山大会的日子求耶和华你　神一切的话，说：‘求你不再叫我听见耶和华我　神的声音，也不再叫我看见这大火，免得我死亡。’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耶和华就对我说：‘他们所说的是。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我必在他们弟兄中间给他们兴起一位先知，像你。我要将当说的话传给他；他要将我一切所吩咐的都传给他们。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谁不听他奉我名所说的话，我必讨谁的罪。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若有先知擅敢托我的名说我所未曾吩咐他说的话，或是奉别神的名说话，那先知就必治死。’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你心里若说：‘耶和华所未曾吩咐的话，我们怎能知道呢？’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先知托耶和华的名说话，所说的若不成就，也无效验，这就是耶和华所未曾吩咐的，是那先知擅自说的，你不要怕他。”</w:t>
      </w:r>
    </w:p>
    <w:p>
      <w:r>
        <w:rPr>
          <w:b/>
        </w:rPr>
        <w:t xml:space="preserve">19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“耶和华你　神将列国之民剪除的时候，耶和华你　神也将他们的地赐给你，你接着住他们的城邑并他们的房屋，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就要在耶和华你　神所赐你为业的地上分定三座城。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要将耶和华你　神使你承受为业的地分为三段；又要预备道路，使误杀人的，都可以逃到那里去。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“误杀人的逃到那里可以存活，定例乃是这样：凡素无仇恨，无心杀了人的，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就如人与邻舍同入树林砍伐树木，手拿斧子一砍，本想砍下树木，不料，斧头脱了把，飞落在邻舍身上，以致于死，这人逃到那些城的一座城，就可以存活，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免得报血仇的，心中火热追赶他，因路远就追上，将他杀死；其实他不该死，因为他与被杀的素无仇恨。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所以我吩咐你说，要分定三座城。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耶和华你　神若照他向你列祖所起的誓扩张你的境界，将所应许赐你列祖的地全然给你，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你若谨守遵行我今日所吩咐的这一切诫命，爱耶和华你的　神，常常遵行他的道，就要在这三座城之外，再添三座城，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免得无辜之人的血流在耶和华你　神所赐你为业的地上，流血的罪就归于你。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“若有人恨他的邻舍，埋伏着起来击杀他，以致于死，便逃到这些城的一座城，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本城的长老就要打发人去，从那里带出他来，交在报血仇的手中，将他治死。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你眼不可顾惜他，却要从以色列中除掉流无辜血的罪，使你可以得福。”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“在耶和华你　神所赐你承受为业之地，不可挪移你邻舍的地界，那是先人所定的。”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“人无论犯什么罪，作什么恶，不可凭一个人的口作见证，总要凭两三个人的口作见证才可定案。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若有凶恶的见证人起来，见证某人作恶，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这两个争讼的人就要站在耶和华面前，和当时的祭司，并审判官面前，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审判官要细细地查究，若见证人果然是作假见证的，以假见证陷害弟兄，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你们就要待他如同他想要待的弟兄。这样，就把那恶从你们中间除掉。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别人听见都要害怕，就不敢在你们中间再行这样的恶了。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你眼不可顾惜，要以命偿命，以眼还眼，以牙还牙，以手还手，以脚还脚。”</w:t>
      </w:r>
    </w:p>
    <w:p>
      <w:r>
        <w:rPr>
          <w:b/>
        </w:rPr>
        <w:t xml:space="preserve">20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“你出去与仇敌争战的时候，看见马匹、车辆，并有比你多的人民，不要怕他们，因为领你出埃及地的耶和华你　神与你同在。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你们将要上阵的时候，祭司要到百姓面前宣告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说：‘以色列人哪，你们当听，你们今日将要与仇敌争战，不要胆怯，不要惧怕战兢，也不要因他们惊恐；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因为耶和华你们的　神与你们同去，要为你们与仇敌争战，拯救你们。’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官长也要对百姓宣告说：‘谁建造房屋，尚未奉献，他可以回家去，恐怕他阵亡，别人去奉献。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谁种葡萄园，尚未用所结的果子，他可以回家去，恐怕他阵亡，别人去用。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谁聘定了妻，尚未迎娶，他可以回家去，恐怕他阵亡，别人去娶。’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官长又要对百姓宣告说：‘谁惧怕胆怯，他可以回家去，恐怕他弟兄的心消化，和他一样。’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官长对百姓宣告完了，就当派军长率领他们。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“你临近一座城、要攻打的时候，先要对城里的民宣告和睦的话。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他们若以和睦的话回答你，给你开了城，城里所有的人都要给你效劳，服侍你；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若不肯与你和好，反要与你打仗，你就要围困那城。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耶和华你的　神把城交付你手，你就要用刀杀尽这城的男丁。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惟有妇女、孩子、牲畜，和城内一切的财物，你可以取为自己的掠物。耶和华你　神把你仇敌的财物赐给你，你可以吃用。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离你甚远的各城，不是这些国民的城，你都要这样待他。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但这些国民的城，耶和华你　神既赐你为业，其中凡有气息的，一个不可存留；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只要照耶和华你　神所吩咐的将这赫人、亚摩利人、迦南人、比利洗人、希未人、耶布斯人都灭绝净尽，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免得他们教导你们学习一切可憎恶的事，就是他们向自己神所行的，以致你们得罪耶和华你们的　神。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“你若许久围困、攻打所要取的一座城，就不可举斧子砍坏树木；因为你可以吃那树上的果子，不可砍伐。田间的树木岂是人，叫你糟蹋吗？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惟独你所知道不是结果子的树木可以毁坏、砍伐，用以修筑营垒，攻击那与你打仗的城，直到攻塌了。”</w:t>
      </w:r>
    </w:p>
    <w:p>
      <w:r>
        <w:rPr>
          <w:b/>
        </w:rPr>
        <w:t xml:space="preserve">21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“在耶和华你　神所赐你为业的地上，若遇见被杀的人倒在田野，不知道是谁杀的，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长老和审判官就要出去，从被杀的人那里量起，直量到四围的城邑，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看哪城离被杀的人最近，那城的长老就要从牛群中取一只未曾耕地、未曾负轭的母牛犊，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把母牛犊牵到流水、未曾耕种的山谷去，在谷中打折母牛犊的颈项。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祭司利未的子孙要近前来；因为耶和华你的　神拣选了他们侍奉他，奉耶和华的名祝福，所有争讼殴打的事都要凭他们判断。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那城的众长老，就是离被杀的人最近的，要在那山谷中，在所打折颈项的母牛犊以上洗手，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祷告（原文是回答）说：‘我们的手未曾流这人的血；我们的眼也未曾看见这事。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耶和华啊，求你赦免你所救赎的以色列民，不要使流无辜血的罪归在你的百姓以色列中间。’这样，流血的罪必得赦免。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你行耶和华眼中看为正的事，就可以从你们中间除掉流无辜血的罪。”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“你出去与仇敌争战的时候，耶和华你的　神将他们交在你手中，你就掳了他们去。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若在被掳的人中见有美貌的女子，恋慕她，要娶她为妻，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就可以领她到你家里去；她便要剃头发，修指甲，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脱去被掳时所穿的衣服，住在你家里哀哭父母一个整月，然后可以与她同房。你作她的丈夫，她作你的妻子。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后来你若不喜悦她，就要由她随意出去，决不可为钱卖她，也不可当婢女待她，因为你玷污了她。”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“人若有二妻，一为所爱，一为所恶，所爱的、所恶的都给他生了儿子，但长子是所恶之妻生的。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到了把产业分给儿子承受的时候，不可将所爱之妻生的儿子立为长子，在所恶之妻生的儿子以上，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却要认所恶之妻生的儿子为长子，将产业多加一份给他；因这儿子是他力量强壮的时候生的，长子的名分本当归他。”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“人若有顽梗悖逆的儿子，不听从父母的话，他们虽惩治他，他仍不听从，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父母就要抓住他，将他带到本地的城门、本城的长老那里，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对长老说：‘我们这儿子顽梗悖逆，不听从我们的话，是贪食好酒的人。’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本城的众人就要用石头将他打死。这样，就把那恶从你们中间除掉，以色列众人都要听见害怕。”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“人若犯该死的罪，被治死了，你将他挂在木头上，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他的尸首不可留在木头上过夜，必要当日将他葬埋，免得玷污了耶和华你　神所赐你为业之地。因为被挂的人是在　神面前受咒诅的。</w:t>
      </w:r>
    </w:p>
    <w:p>
      <w:r>
        <w:rPr>
          <w:b/>
        </w:rPr>
        <w:t xml:space="preserve">22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“你若看见弟兄的牛或羊失迷了路，不可佯为不见，总要把它牵回来交给你的弟兄。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你弟兄若离你远，或是你不认识他，就要牵到你家去，留在你那里，等你弟兄来寻找就还给他。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你的弟兄无论失落什么，或是驴，或是衣服，你若遇见，都要这样行，不可佯为不见。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你若看见弟兄的牛或驴跌倒在路上，不可佯为不见，总要帮助他拉起来。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“妇女不可穿戴男子所穿戴的，男子也不可穿妇女的衣服，因为这样行都是耶和华你　神所憎恶的。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“你若路上遇见鸟窝，或在树上或在地上，里头有雏或有蛋，母鸟伏在雏上或在蛋上，你不可连母带雏一并取去。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总要放母，只可取雏；这样你就可以享福，日子得以长久。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“你若建造房屋，要在房上的四围安栏杆，免得有人从房上掉下来，流血的罪就归于你家。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“不可把两样种子种在你的葡萄园里，免得你撒种所结的和葡萄园的果子都要充公。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不可并用牛、驴耕地。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不可穿羊毛、细麻两样搀杂料做的衣服。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“你要在所披的外衣上四围做繸子。”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“人若娶妻，与她同房之后恨恶她，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信口说她，将丑名加在她身上，说：‘我娶了这女子，与她同房，见她没有贞洁的凭据’；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女子的父母就要把女子贞洁的凭据拿出来，带到本城门长老那里。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女子的父亲要对长老说：‘我将我的女儿给这人为妻，他恨恶她，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信口说她，说：我见你的女儿没有贞洁的凭据；其实这就是我女儿贞洁的凭据。’父母就把那布铺在本城的长老面前。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本城的长老要拿住那人，惩治他，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并要罚他一百舍客勒银子，给女子的父亲，因为他将丑名加在以色列的一个处女身上。女子仍作他的妻，终身不可休她。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但这事若是真的，女子没有贞洁的凭据，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就要将女子带到她父家的门口，本城的人要用石头将她打死；因为她在父家行了淫乱，在以色列中做了丑事。这样，就把那恶从你们中间除掉。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“若遇见人与有丈夫的妇人行淫，就要将奸夫淫妇一并治死。这样，就把那恶从以色列中除掉。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“若有处女已经许配丈夫，有人在城里遇见她，与她行淫，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你们就要把这二人带到本城门，用石头打死，女子是因为虽在城里却没有喊叫；男子是因为玷污别人的妻。这样，就把那恶从你们中间除掉。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“若有男子在田野遇见已经许配人的女子，强与她行淫，只要将那男子治死。</w:t>
      </w:r>
      <w:r>
        <w:rPr>
          <w:vertAlign w:val="superscript"/>
        </w:rPr>
        <w:t>26</w:t>
      </w:r>
      <w:r>
        <w:rPr>
          <w:rFonts w:ascii="Adobe 楷体 Std R" w:hAnsi="Adobe 楷体 Std R" w:eastAsia="Adobe 楷体 Std R"/>
        </w:rPr>
        <w:t>但不可办女子；她本没有该死的罪，这事就类乎人起来攻击邻舍，将他杀了一样。</w:t>
      </w:r>
      <w:r>
        <w:rPr>
          <w:vertAlign w:val="superscript"/>
        </w:rPr>
        <w:t>27</w:t>
      </w:r>
      <w:r>
        <w:rPr>
          <w:rFonts w:ascii="Adobe 楷体 Std R" w:hAnsi="Adobe 楷体 Std R" w:eastAsia="Adobe 楷体 Std R"/>
        </w:rPr>
        <w:t>因为男子是在田野遇见那已经许配人的女子，女子喊叫，并无人救她。</w:t>
      </w:r>
      <w:r>
        <w:rPr>
          <w:vertAlign w:val="superscript"/>
        </w:rPr>
        <w:t>28</w:t>
      </w:r>
      <w:r>
        <w:rPr>
          <w:rFonts w:ascii="Adobe 楷体 Std R" w:hAnsi="Adobe 楷体 Std R" w:eastAsia="Adobe 楷体 Std R"/>
        </w:rPr>
        <w:t>“若有男子遇见没有许配人的处女，抓住她，与她行淫，被人看见，</w:t>
      </w:r>
      <w:r>
        <w:rPr>
          <w:vertAlign w:val="superscript"/>
        </w:rPr>
        <w:t>29</w:t>
      </w:r>
      <w:r>
        <w:rPr>
          <w:rFonts w:ascii="Adobe 楷体 Std R" w:hAnsi="Adobe 楷体 Std R" w:eastAsia="Adobe 楷体 Std R"/>
        </w:rPr>
        <w:t>这男子就要拿五十舍客勒银子给女子的父亲；因他玷污了这女子，就要娶她为妻，终身不可休她。</w:t>
      </w:r>
      <w:r>
        <w:rPr>
          <w:vertAlign w:val="superscript"/>
        </w:rPr>
        <w:t>30</w:t>
      </w:r>
      <w:r>
        <w:rPr>
          <w:rFonts w:ascii="Adobe 楷体 Std R" w:hAnsi="Adobe 楷体 Std R" w:eastAsia="Adobe 楷体 Std R"/>
        </w:rPr>
        <w:t>“人不可娶继母为妻；不可掀开他父亲的衣襟。”</w:t>
      </w:r>
    </w:p>
    <w:p>
      <w:r>
        <w:rPr>
          <w:b/>
        </w:rPr>
        <w:t xml:space="preserve">23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“凡外肾受伤的，或被阉割的，不可入耶和华的会。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“私生子不可入耶和华的会；他的子孙，直到十代，也不可入耶和华的会。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“亚扪人或是摩押人不可入耶和华的会；他们的子孙，虽过十代，也永不可入耶和华的会。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因为你们出埃及的时候，他们没有拿食物和水在路上迎接你们，又因他们雇了美索不达米亚的毗夺人比珥的儿子巴兰来咒诅你们。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然而耶和华你的　神不肯听从巴兰，却使那咒诅的言语变为祝福的话，因为耶和华你的　神爱你。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你一生一世永不可求他们的平安和他们的利益。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“不可憎恶以东人，因为他是你的弟兄。不可憎恶埃及人，因为你在他的地上作过寄居的。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他们第三代子孙可以入耶和华的会。”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“你出兵攻打仇敌，就要远避诸恶。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“你们中间，若有人夜间偶然梦遗，不洁净，就要出到营外，不可入营；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到傍晚的时候，他要用水洗澡，及至日落了才可以入营。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“你在营外也该定出一个地方作为便所。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在你器械之中当预备一把锹，你出营外便溺以后，用以铲土，转身掩盖。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因为耶和华你的　神常在你营中行走，要救护你，将仇敌交给你，所以你的营理当圣洁，免得他见你那里有污秽，就离开你。”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“若有奴仆脱了主人的手，逃到你那里，你不可将他交付他的主人。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他必在你那里与你同住，在你的城邑中，要由他选择一个所喜悦的地方居住；你不可欺负他。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“以色列的女子中不可有妓女；以色列的男子中不可有娈童。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娼妓所得的钱，或娈童（原文是狗）所得的价，你不可带入耶和华你　神的殿还愿，因为这两样都是耶和华你　神所憎恶的。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“你借给你弟兄的，或是钱财或是粮食，无论什么可生利的物，都不可取利。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借给外邦人可以取利，只是借给你弟兄不可取利。这样，耶和华你　神必在你所去得为业的地上和你手里所办的一切事上赐福与你。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“你向耶和华你的　神许愿，偿还不可迟延；因为耶和华你的　神必定向你追讨，你不偿还就有罪。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你若不许愿，倒无罪。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你嘴里所出的，就是你口中应许甘心所献的，要照你向耶和华你　神所许的愿谨守遵行。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“你进了邻舍的葡萄园，可以随意吃饱了葡萄，只是不可装在器皿中。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你进了邻舍站着的禾稼，可以用手摘穗子，只是不可用镰刀割取禾稼。”</w:t>
      </w:r>
    </w:p>
    <w:p>
      <w:r>
        <w:rPr>
          <w:b/>
        </w:rPr>
        <w:t xml:space="preserve">24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“人若娶妻以后，见她有什么不合理的事，不喜悦她，就可以写休书交在她手中，打发她离开夫家。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妇人离开夫家以后，可以去嫁别人。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后夫若恨恶她，写休书交在她手中，打发她离开夫家，或是娶她为妻的后夫死了，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打发她去的前夫不可在妇人玷污之后再娶她为妻，因为这是耶和华所憎恶的；不可使耶和华你　神所赐为业之地被玷污了。”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“新娶妻之人不可从军出征，也不可托他办理什么公事，可以在家清闲一年，使他所娶的妻快活。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“不可拿人的全盘磨石或是上磨石作当头，因为这是拿人的命作当头。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“若遇见人拐带以色列中的一个弟兄，当奴才待他，或是卖了他，那拐带人的就必治死。这样，便将那恶从你们中间除掉。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“在大麻风的灾病上，你们要谨慎，照祭司利未人一切所指教你们的留意遵行。我怎样吩咐他们，你们要怎样遵行。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当记念出埃及后，在路上，耶和华你　神向米利暗所行的事。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“你借给邻舍，不拘是什么，不可进他家拿他的当头。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要站在外面，等那向你借贷的人把当头拿出来交给你。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他若是穷人，你不可留他的当头过夜。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日落的时候，总要把当头还他，使他用那件衣服盖着睡觉，他就为你祝福；这在耶和华你　神面前就是你的义了。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“困苦穷乏的雇工，无论是你的弟兄或是在你城里寄居的，你不可欺负他。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要当日给他工价，不可等到日落，因为他穷苦，把心放在工价上，恐怕他因你求告耶和华，罪便归你了。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“不可因子杀父，也不可因父杀子；凡被杀的都为本身的罪。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“你不可向寄居的和孤儿屈枉正直，也不可拿寡妇的衣裳作当头。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要记念你在埃及作过奴仆。耶和华你的　神从那里将你救赎，所以我吩咐你这样行。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“你在田间收割庄稼，若忘下一捆，不可回去再取，要留给寄居的与孤儿寡妇。这样，耶和华你　神必在你手里所办的一切事上赐福与你。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你打橄榄树，枝上剩下的，不可再打；要留给寄居的与孤儿寡妇。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你摘葡萄园的葡萄，所剩下的，不可再摘；要留给寄居的与孤儿寡妇。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你也要记念你在埃及地作过奴仆，所以我吩咐你这样行。</w:t>
      </w:r>
    </w:p>
    <w:p>
      <w:r>
        <w:rPr>
          <w:b/>
        </w:rPr>
        <w:t xml:space="preserve">25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“人若有争讼，来听审判，审判官就要定义人有理，定恶人有罪。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恶人若该受责打，审判官就要叫他当面伏在地上，按着他的罪照数责打。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只可打他四十下，不可过数；若过数，便是轻贱你的弟兄了。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“牛在场上踹谷的时候，不可笼住它的嘴。”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“弟兄同居，若死了一个，没有儿子，死人的妻不可出嫁外人，她丈夫的兄弟当尽弟兄的本分，娶她为妻，与她同房。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妇人生的长子必归死兄的名下，免得他的名在以色列中涂抹了。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那人若不愿意娶她哥哥的妻，他哥哥的妻就要到城门长老那里，说：‘我丈夫的兄弟不肯在以色列中兴起他哥哥的名字，不给我尽弟兄的本分。’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本城的长老就要召那人来问他，他若执意说：‘我不愿意娶她’，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他哥哥的妻就要当着长老到那人的跟前，脱了他的鞋，吐唾沫在他脸上，说：‘凡不为哥哥建立家室的都要这样待他。’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在以色列中，他的名必称为脱鞋之家。”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“若有二人争斗，这人的妻近前来，要救她丈夫脱离那打她丈夫之人的手，抓住那人的下体，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就要砍断妇人的手，眼不可顾惜她。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“你囊中不可有一大一小两样的法码。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你家里不可有一大一小两样的升斗。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当用对准公平的法码，公平的升斗。这样，在耶和华你　神所赐你的地上，你的日子就可以长久。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因为行非义之事的人都是耶和华你　神所憎恶的。”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“你要记念你们出埃及的时候，亚玛力人在路上怎样待你。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他们在路上遇见你，趁你疲乏困倦击杀你尽后边软弱的人，并不敬畏　神。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所以耶和华你　神使你不被四围一切的仇敌扰乱，在耶和华你　神赐你为业的地上得享平安。那时，你要将亚玛力的名号从天下涂抹了，不可忘记。”</w:t>
      </w:r>
    </w:p>
    <w:p>
      <w:r>
        <w:rPr>
          <w:b/>
        </w:rPr>
        <w:t xml:space="preserve">26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“你进去得了耶和华你　神所赐你为业之地居住，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就要从耶和华你　神赐你的地上将所收的各种初熟的土产取些来，盛在筐子里，往耶和华你　神所选择要立为他名的居所去，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见当时作祭司的，对他说：‘我今日向耶和华你　神明认，我已来到耶和华向我们列祖起誓应许赐给我们的地。’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祭司就从你手里取过筐子来，放在耶和华你　神的坛前。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你要在耶和华你　神面前说：‘我祖原是一个将亡的亚兰人，下到埃及寄居。他人口稀少，在那里却成了又大又强、人数很多的国民。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埃及人恶待我们，苦害我们，将苦工加在我们身上。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于是我们哀求耶和华我们列祖的　神，耶和华听见我们的声音，看见我们所受的困苦、劳碌、欺压，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他就用大能的手和伸出来的膀臂，并大可畏的事与神迹奇事，领我们出了埃及，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将我们领进这地方，把这流奶与蜜之地赐给我们。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耶和华啊，现在我把你所赐给我地上初熟的土产奉了来。’随后你要把筐子放在耶和华你　神面前，向耶和华你的　神下拜。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你和利未人，并在你们中间寄居的，要因耶和华你　神所赐你和你家的一切福分欢乐。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“每逢三年，就是十分取一之年，你取完了一切土产的十分之一，要分给利未人和寄居的，与孤儿寡妇，使他们在你城中可以吃得饱足。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你又要在耶和华你　神面前说：‘我已将圣物从我家里拿出来，给了利未人和寄居的，与孤儿寡妇，是照你所吩咐我的一切命令。你的命令我都没有违背，也没有忘记。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我守丧的时候，没有吃这圣物；不洁净的时候，也没有拿出来，又没有为死人送去。我听从了耶和华我　神的话，都照你所吩咐的行了。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求你从天上、你的圣所垂看，赐福给你的百姓以色列与你所赐给我们的地，就是你向我们列祖起誓赐我们流奶与蜜之地。’”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“耶和华你的　神今日吩咐你行这些律例典章，所以你要尽心尽性谨守遵行。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你今日认耶和华为你的　神，应许遵行他的道，谨守他的律例、诫命、典章，听从他的话。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耶和华今日照他所应许你的，也认你为他的子民，使你谨守他的一切诫命，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又使你得称赞、美名、尊荣，超乎他所造的万民之上，并照他所应许的使你归耶和华你　神为圣洁的民。”</w:t>
      </w:r>
    </w:p>
    <w:p>
      <w:r>
        <w:rPr>
          <w:b/>
        </w:rPr>
        <w:t xml:space="preserve">27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摩西和以色列的众长老吩咐百姓说：“你们要遵守我今日所吩咐的一切诫命。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你们过约旦河，到了耶和华你　神所赐给你的地，当天要立起几块大石头，墁上石灰，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把这律法的一切话写在石头上。你过了河，可以进入耶和华你　神所赐你流奶与蜜之地，正如耶和华你列祖之　神所应许你的。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你们过了约旦河，就要在以巴路山上照我今日所吩咐的，将这些石头立起来，墁上石灰。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在那里要为耶和华你的　神筑一座石坛；在石头上不可动铁器。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要用没有凿过的石头筑耶和华你　神的坛，在坛上要将燔祭献给耶和华你的　神。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又要献平安祭，且在那里吃，在耶和华你的　神面前欢乐。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你要将这律法的一切话明明地写在石头上。”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摩西和祭司利未人晓谕以色列众人说：“以色列啊，要默默静听。你今日成为耶和华你　神的百姓了。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所以要听从耶和华你　神的话，遵行他的诫命律例，就是我今日所吩咐你的。”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当日，摩西嘱咐百姓说：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“你们过了约旦河，西缅、利未、犹大、以萨迦、约瑟、便雅悯六个支派的人都要站在基利心山上为百姓祝福。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流便、迦得、亚设、西布伦、但、拿弗他利六个支派的人都要站在以巴路山上宣布咒诅。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利未人要向以色列众人高声说：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“‘有人制造耶和华所憎恶的偶像，或雕刻，或铸造，就是工匠手所做的，在暗中设立，那人必受咒诅！’百姓都要答应说：‘阿们！’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“‘轻慢父母的，必受咒诅！’百姓都要说：‘阿们！’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“‘挪移邻舍地界的，必受咒诅！’百姓都要说：‘阿们！’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“‘使瞎子走差路的，必受咒诅！’百姓都要说：‘阿们！’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“‘向寄居的和孤儿寡妇屈枉正直的，必受咒诅！’百姓都要说：‘阿们！’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“‘与继母行淫的，必受咒诅！因为掀开他父亲的衣襟。’百姓都要说：‘阿们！’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“‘与兽淫合的，必受咒诅！’百姓都要说：‘阿们！’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“‘与异母同父，或异父同母的姐妹行淫的，必受咒诅！’百姓都要说：‘阿们！’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“‘与岳母行淫的，必受咒诅！’百姓都要说：‘阿们！’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“‘暗中杀人的，必受咒诅！’百姓都要说：‘阿们！’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“‘受贿赂害死无辜之人的，必受咒诅！’百姓都要说：‘阿们！’</w:t>
      </w:r>
      <w:r>
        <w:rPr>
          <w:vertAlign w:val="superscript"/>
        </w:rPr>
        <w:t>26</w:t>
      </w:r>
      <w:r>
        <w:rPr>
          <w:rFonts w:ascii="Adobe 楷体 Std R" w:hAnsi="Adobe 楷体 Std R" w:eastAsia="Adobe 楷体 Std R"/>
        </w:rPr>
        <w:t>“‘不坚守遵行这律法言语的，必受咒诅！’百姓都要说：‘阿们！’”</w:t>
      </w:r>
    </w:p>
    <w:p>
      <w:r>
        <w:rPr>
          <w:b/>
        </w:rPr>
        <w:t xml:space="preserve">28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“你若留意听从耶和华你　神的话，谨守遵行他的一切诫命，就是我今日所吩咐你的，他必使你超乎天下万民之上。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你若听从耶和华你　神的话，这以下的福必追随你，临到你身上：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你在城里必蒙福，在田间也必蒙福。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你身所生的，地所产的，牲畜所下的，以及牛犊、羊羔，都必蒙福。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你的筐子和你的抟面盆都必蒙福。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你出也蒙福，入也蒙福。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“仇敌起来攻击你，耶和华必使他们在你面前被你杀败；他们从一条路来攻击你，必从七条路逃跑。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在你仓房里，并你手所办的一切事上，耶和华所命的福必临到你。耶和华你　神也要在所给你的地上赐福与你。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你若谨守耶和华你　神的诫命，遵行他的道，他必照着向你所起的誓立你作为自己的圣民。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天下万民见你归在耶和华的名下，就要惧怕你。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你在耶和华向你列祖起誓应许赐你的地上，他必使你身所生的，牲畜所下的，地所产的，都绰绰有余。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耶和华必为你开天上的府库，按时降雨在你的地上。在你手里所办的一切事上赐福与你。你必借给许多国民，却不致向他们借贷。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你若听从耶和华你　神的诫命，就是我今日所吩咐你的，谨守遵行，不偏左右，也不随从侍奉别神，耶和华就必使你作首不作尾，但居上不居下。”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“你若不听从耶和华你　神的话，不谨守遵行他的一切诫命律例，就是我今日所吩咐你的，这以下的咒诅都必追随你，临到你身上：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你在城里必受咒诅，在田间也必受咒诅。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你的筐子和你的抟面盆都必受咒诅。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你身所生的，地所产的，以及牛犊、羊羔，都必受咒诅。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你出也受咒诅，入也受咒诅。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耶和华因你行恶离弃他，必在你手里所办的一切事上，使咒诅、扰乱、责罚临到你，直到你被毁灭，速速地灭亡。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耶和华必使瘟疫贴在你身上，直到他将你从所进去得为业的地上灭绝。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耶和华要用痨病、热病、火症、疟疾、刀剑、旱风（或译：干旱）、霉烂攻击你。这都要追赶你，直到你灭亡。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你头上的天要变为铜，脚下的地要变为铁。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耶和华要使那降在你地上的雨变为尘沙，从天临在你身上，直到你灭亡。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“耶和华必使你败在仇敌面前，你从一条路去攻击他们，必从七条路逃跑。你必在天下万国中抛来抛去。</w:t>
      </w:r>
      <w:r>
        <w:rPr>
          <w:vertAlign w:val="superscript"/>
        </w:rPr>
        <w:t>26</w:t>
      </w:r>
      <w:r>
        <w:rPr>
          <w:rFonts w:ascii="Adobe 楷体 Std R" w:hAnsi="Adobe 楷体 Std R" w:eastAsia="Adobe 楷体 Std R"/>
        </w:rPr>
        <w:t>你的尸首必给空中的飞鸟和地上的走兽作食物，并无人哄赶。</w:t>
      </w:r>
      <w:r>
        <w:rPr>
          <w:vertAlign w:val="superscript"/>
        </w:rPr>
        <w:t>27</w:t>
      </w:r>
      <w:r>
        <w:rPr>
          <w:rFonts w:ascii="Adobe 楷体 Std R" w:hAnsi="Adobe 楷体 Std R" w:eastAsia="Adobe 楷体 Std R"/>
        </w:rPr>
        <w:t>耶和华必用埃及人的疮并痔疮、牛皮癣与疥攻击你，使你不能医治。</w:t>
      </w:r>
      <w:r>
        <w:rPr>
          <w:vertAlign w:val="superscript"/>
        </w:rPr>
        <w:t>28</w:t>
      </w:r>
      <w:r>
        <w:rPr>
          <w:rFonts w:ascii="Adobe 楷体 Std R" w:hAnsi="Adobe 楷体 Std R" w:eastAsia="Adobe 楷体 Std R"/>
        </w:rPr>
        <w:t>耶和华必用癫狂、眼瞎、心惊攻击你。</w:t>
      </w:r>
      <w:r>
        <w:rPr>
          <w:vertAlign w:val="superscript"/>
        </w:rPr>
        <w:t>29</w:t>
      </w:r>
      <w:r>
        <w:rPr>
          <w:rFonts w:ascii="Adobe 楷体 Std R" w:hAnsi="Adobe 楷体 Std R" w:eastAsia="Adobe 楷体 Std R"/>
        </w:rPr>
        <w:t>你必在午间摸索，好像瞎子在暗中摸索一样。你所行的必不亨通，时常遭遇欺压、抢夺，无人搭救。</w:t>
      </w:r>
      <w:r>
        <w:rPr>
          <w:vertAlign w:val="superscript"/>
        </w:rPr>
        <w:t>30</w:t>
      </w:r>
      <w:r>
        <w:rPr>
          <w:rFonts w:ascii="Adobe 楷体 Std R" w:hAnsi="Adobe 楷体 Std R" w:eastAsia="Adobe 楷体 Std R"/>
        </w:rPr>
        <w:t>你聘定了妻，别人必与她同房；你建造房屋，不得住在其内；你栽种葡萄园，也不得用其中的果子。</w:t>
      </w:r>
      <w:r>
        <w:rPr>
          <w:vertAlign w:val="superscript"/>
        </w:rPr>
        <w:t>31</w:t>
      </w:r>
      <w:r>
        <w:rPr>
          <w:rFonts w:ascii="Adobe 楷体 Std R" w:hAnsi="Adobe 楷体 Std R" w:eastAsia="Adobe 楷体 Std R"/>
        </w:rPr>
        <w:t>你的牛在你眼前宰了，你必不得吃它的肉；你的驴在你眼前被抢夺，不得归还；你的羊归了仇敌，无人搭救。</w:t>
      </w:r>
      <w:r>
        <w:rPr>
          <w:vertAlign w:val="superscript"/>
        </w:rPr>
        <w:t>32</w:t>
      </w:r>
      <w:r>
        <w:rPr>
          <w:rFonts w:ascii="Adobe 楷体 Std R" w:hAnsi="Adobe 楷体 Std R" w:eastAsia="Adobe 楷体 Std R"/>
        </w:rPr>
        <w:t>你的儿女必归与别国的民；你的眼目终日切望，甚至失明，你手中无力拯救。</w:t>
      </w:r>
      <w:r>
        <w:rPr>
          <w:vertAlign w:val="superscript"/>
        </w:rPr>
        <w:t>33</w:t>
      </w:r>
      <w:r>
        <w:rPr>
          <w:rFonts w:ascii="Adobe 楷体 Std R" w:hAnsi="Adobe 楷体 Std R" w:eastAsia="Adobe 楷体 Std R"/>
        </w:rPr>
        <w:t>你的土产和你劳碌得来的，必被你所不认识的国民吃尽。你时常被欺负，受压制，</w:t>
      </w:r>
      <w:r>
        <w:rPr>
          <w:vertAlign w:val="superscript"/>
        </w:rPr>
        <w:t>34</w:t>
      </w:r>
      <w:r>
        <w:rPr>
          <w:rFonts w:ascii="Adobe 楷体 Std R" w:hAnsi="Adobe 楷体 Std R" w:eastAsia="Adobe 楷体 Std R"/>
        </w:rPr>
        <w:t>甚至你因眼中所看见的，必致疯狂。</w:t>
      </w:r>
      <w:r>
        <w:rPr>
          <w:vertAlign w:val="superscript"/>
        </w:rPr>
        <w:t>35</w:t>
      </w:r>
      <w:r>
        <w:rPr>
          <w:rFonts w:ascii="Adobe 楷体 Std R" w:hAnsi="Adobe 楷体 Std R" w:eastAsia="Adobe 楷体 Std R"/>
        </w:rPr>
        <w:t>耶和华必攻击你，使你膝上腿上，从脚掌到头顶，长毒疮无法医治。</w:t>
      </w:r>
      <w:r>
        <w:rPr>
          <w:vertAlign w:val="superscript"/>
        </w:rPr>
        <w:t>36</w:t>
      </w:r>
      <w:r>
        <w:rPr>
          <w:rFonts w:ascii="Adobe 楷体 Std R" w:hAnsi="Adobe 楷体 Std R" w:eastAsia="Adobe 楷体 Std R"/>
        </w:rPr>
        <w:t>“耶和华必将你和你所立的王领到你和你列祖素不认识的国去；在那里你必侍奉木头石头的神。</w:t>
      </w:r>
      <w:r>
        <w:rPr>
          <w:vertAlign w:val="superscript"/>
        </w:rPr>
        <w:t>37</w:t>
      </w:r>
      <w:r>
        <w:rPr>
          <w:rFonts w:ascii="Adobe 楷体 Std R" w:hAnsi="Adobe 楷体 Std R" w:eastAsia="Adobe 楷体 Std R"/>
        </w:rPr>
        <w:t>你在耶和华领你到的各国中，要令人惊骇、笑谈、讥诮。</w:t>
      </w:r>
      <w:r>
        <w:rPr>
          <w:vertAlign w:val="superscript"/>
        </w:rPr>
        <w:t>38</w:t>
      </w:r>
      <w:r>
        <w:rPr>
          <w:rFonts w:ascii="Adobe 楷体 Std R" w:hAnsi="Adobe 楷体 Std R" w:eastAsia="Adobe 楷体 Std R"/>
        </w:rPr>
        <w:t>你带到田间的种子虽多，收进来的却少，因为被蝗虫吃了。</w:t>
      </w:r>
      <w:r>
        <w:rPr>
          <w:vertAlign w:val="superscript"/>
        </w:rPr>
        <w:t>39</w:t>
      </w:r>
      <w:r>
        <w:rPr>
          <w:rFonts w:ascii="Adobe 楷体 Std R" w:hAnsi="Adobe 楷体 Std R" w:eastAsia="Adobe 楷体 Std R"/>
        </w:rPr>
        <w:t>你栽种、修理葡萄园，却不得收葡萄，也不得喝葡萄酒，因为被虫子吃了。</w:t>
      </w:r>
      <w:r>
        <w:rPr>
          <w:vertAlign w:val="superscript"/>
        </w:rPr>
        <w:t>40</w:t>
      </w:r>
      <w:r>
        <w:rPr>
          <w:rFonts w:ascii="Adobe 楷体 Std R" w:hAnsi="Adobe 楷体 Std R" w:eastAsia="Adobe 楷体 Std R"/>
        </w:rPr>
        <w:t>你全境有橄榄树，却不得其油抹身，因为树上的橄榄不熟自落了。</w:t>
      </w:r>
      <w:r>
        <w:rPr>
          <w:vertAlign w:val="superscript"/>
        </w:rPr>
        <w:t>41</w:t>
      </w:r>
      <w:r>
        <w:rPr>
          <w:rFonts w:ascii="Adobe 楷体 Std R" w:hAnsi="Adobe 楷体 Std R" w:eastAsia="Adobe 楷体 Std R"/>
        </w:rPr>
        <w:t>你生儿养女，却不算是你的，因为必被掳去。</w:t>
      </w:r>
      <w:r>
        <w:rPr>
          <w:vertAlign w:val="superscript"/>
        </w:rPr>
        <w:t>42</w:t>
      </w:r>
      <w:r>
        <w:rPr>
          <w:rFonts w:ascii="Adobe 楷体 Std R" w:hAnsi="Adobe 楷体 Std R" w:eastAsia="Adobe 楷体 Std R"/>
        </w:rPr>
        <w:t>你所有的树木和你地里的出产必被蝗虫所吃。</w:t>
      </w:r>
      <w:r>
        <w:rPr>
          <w:vertAlign w:val="superscript"/>
        </w:rPr>
        <w:t>43</w:t>
      </w:r>
      <w:r>
        <w:rPr>
          <w:rFonts w:ascii="Adobe 楷体 Std R" w:hAnsi="Adobe 楷体 Std R" w:eastAsia="Adobe 楷体 Std R"/>
        </w:rPr>
        <w:t>在你中间寄居的，必渐渐上升，比你高而又高；你必渐渐下降，低而又低。</w:t>
      </w:r>
      <w:r>
        <w:rPr>
          <w:vertAlign w:val="superscript"/>
        </w:rPr>
        <w:t>44</w:t>
      </w:r>
      <w:r>
        <w:rPr>
          <w:rFonts w:ascii="Adobe 楷体 Std R" w:hAnsi="Adobe 楷体 Std R" w:eastAsia="Adobe 楷体 Std R"/>
        </w:rPr>
        <w:t>他必借给你，你却不能借给他；他必作首，你必作尾。</w:t>
      </w:r>
      <w:r>
        <w:rPr>
          <w:vertAlign w:val="superscript"/>
        </w:rPr>
        <w:t>45</w:t>
      </w:r>
      <w:r>
        <w:rPr>
          <w:rFonts w:ascii="Adobe 楷体 Std R" w:hAnsi="Adobe 楷体 Std R" w:eastAsia="Adobe 楷体 Std R"/>
        </w:rPr>
        <w:t>这一切咒诅必追随你，赶上你，直到你灭亡；因为你不听从耶和华你　神的话，不遵守他所吩咐的诫命律例。</w:t>
      </w:r>
      <w:r>
        <w:rPr>
          <w:vertAlign w:val="superscript"/>
        </w:rPr>
        <w:t>46</w:t>
      </w:r>
      <w:r>
        <w:rPr>
          <w:rFonts w:ascii="Adobe 楷体 Std R" w:hAnsi="Adobe 楷体 Std R" w:eastAsia="Adobe 楷体 Std R"/>
        </w:rPr>
        <w:t>这些咒诅必在你和你后裔的身上成为异迹奇事，直到永远！</w:t>
      </w:r>
      <w:r>
        <w:rPr>
          <w:vertAlign w:val="superscript"/>
        </w:rPr>
        <w:t>47</w:t>
      </w:r>
      <w:r>
        <w:rPr>
          <w:rFonts w:ascii="Adobe 楷体 Std R" w:hAnsi="Adobe 楷体 Std R" w:eastAsia="Adobe 楷体 Std R"/>
        </w:rPr>
        <w:t>“因为你富有的时候，不欢心乐意地侍奉耶和华你的　神，</w:t>
      </w:r>
      <w:r>
        <w:rPr>
          <w:vertAlign w:val="superscript"/>
        </w:rPr>
        <w:t>48</w:t>
      </w:r>
      <w:r>
        <w:rPr>
          <w:rFonts w:ascii="Adobe 楷体 Std R" w:hAnsi="Adobe 楷体 Std R" w:eastAsia="Adobe 楷体 Std R"/>
        </w:rPr>
        <w:t>所以你必在饥饿、干渴、赤露、缺乏之中侍奉耶和华所打发来攻击你的仇敌。他必把铁轭加在你的颈项上，直到将你灭绝。</w:t>
      </w:r>
      <w:r>
        <w:rPr>
          <w:vertAlign w:val="superscript"/>
        </w:rPr>
        <w:t>49</w:t>
      </w:r>
      <w:r>
        <w:rPr>
          <w:rFonts w:ascii="Adobe 楷体 Std R" w:hAnsi="Adobe 楷体 Std R" w:eastAsia="Adobe 楷体 Std R"/>
        </w:rPr>
        <w:t>“耶和华要从远方、地极带一国的民，如鹰飞来攻击你。这民的言语，你不懂得。</w:t>
      </w:r>
      <w:r>
        <w:rPr>
          <w:vertAlign w:val="superscript"/>
        </w:rPr>
        <w:t>50</w:t>
      </w:r>
      <w:r>
        <w:rPr>
          <w:rFonts w:ascii="Adobe 楷体 Std R" w:hAnsi="Adobe 楷体 Std R" w:eastAsia="Adobe 楷体 Std R"/>
        </w:rPr>
        <w:t>这民的面貌凶恶，不顾恤年老的，也不恩待年少的。</w:t>
      </w:r>
      <w:r>
        <w:rPr>
          <w:vertAlign w:val="superscript"/>
        </w:rPr>
        <w:t>51</w:t>
      </w:r>
      <w:r>
        <w:rPr>
          <w:rFonts w:ascii="Adobe 楷体 Std R" w:hAnsi="Adobe 楷体 Std R" w:eastAsia="Adobe 楷体 Std R"/>
        </w:rPr>
        <w:t>他们必吃你牲畜所下的和你地土所产的，直到你灭亡。你的五谷、新酒，和油，以及牛犊、羊羔，都不给你留下，直到将你灭绝。</w:t>
      </w:r>
      <w:r>
        <w:rPr>
          <w:vertAlign w:val="superscript"/>
        </w:rPr>
        <w:t>52</w:t>
      </w:r>
      <w:r>
        <w:rPr>
          <w:rFonts w:ascii="Adobe 楷体 Std R" w:hAnsi="Adobe 楷体 Std R" w:eastAsia="Adobe 楷体 Std R"/>
        </w:rPr>
        <w:t>他们必将你困在你各城里，直到你所倚靠、高大坚固的城墙都被攻塌。他们必将你困在耶和华你　神所赐你遍地的各城里。</w:t>
      </w:r>
      <w:r>
        <w:rPr>
          <w:vertAlign w:val="superscript"/>
        </w:rPr>
        <w:t>53</w:t>
      </w:r>
      <w:r>
        <w:rPr>
          <w:rFonts w:ascii="Adobe 楷体 Std R" w:hAnsi="Adobe 楷体 Std R" w:eastAsia="Adobe 楷体 Std R"/>
        </w:rPr>
        <w:t>你在仇敌围困窘迫之中，必吃你本身所生的，就是耶和华你　神所赐给你的儿女之肉。</w:t>
      </w:r>
      <w:r>
        <w:rPr>
          <w:vertAlign w:val="superscript"/>
        </w:rPr>
        <w:t>54</w:t>
      </w:r>
      <w:r>
        <w:rPr>
          <w:rFonts w:ascii="Adobe 楷体 Std R" w:hAnsi="Adobe 楷体 Std R" w:eastAsia="Adobe 楷体 Std R"/>
        </w:rPr>
        <w:t>你们中间，柔弱娇嫩的人必恶眼看他弟兄和他怀中的妻，并他余剩的儿女；</w:t>
      </w:r>
      <w:r>
        <w:rPr>
          <w:vertAlign w:val="superscript"/>
        </w:rPr>
        <w:t>55</w:t>
      </w:r>
      <w:r>
        <w:rPr>
          <w:rFonts w:ascii="Adobe 楷体 Std R" w:hAnsi="Adobe 楷体 Std R" w:eastAsia="Adobe 楷体 Std R"/>
        </w:rPr>
        <w:t>甚至在你受仇敌围困窘迫的城中，他要吃儿女的肉，不肯分一点给他的亲人，因为他一无所剩。</w:t>
      </w:r>
      <w:r>
        <w:rPr>
          <w:vertAlign w:val="superscript"/>
        </w:rPr>
        <w:t>56</w:t>
      </w:r>
      <w:r>
        <w:rPr>
          <w:rFonts w:ascii="Adobe 楷体 Std R" w:hAnsi="Adobe 楷体 Std R" w:eastAsia="Adobe 楷体 Std R"/>
        </w:rPr>
        <w:t>你们中间，柔弱娇嫩的妇人，是因娇嫩柔弱不肯把脚踏地的，必恶眼看她怀中的丈夫和她的儿女。</w:t>
      </w:r>
      <w:r>
        <w:rPr>
          <w:vertAlign w:val="superscript"/>
        </w:rPr>
        <w:t>57</w:t>
      </w:r>
      <w:r>
        <w:rPr>
          <w:rFonts w:ascii="Adobe 楷体 Std R" w:hAnsi="Adobe 楷体 Std R" w:eastAsia="Adobe 楷体 Std R"/>
        </w:rPr>
        <w:t>她两腿中间出来的婴孩与她所要生的儿女，她因缺乏一切就要在你受仇敌围困窘迫的城中将他们暗暗地吃了。</w:t>
      </w:r>
      <w:r>
        <w:rPr>
          <w:vertAlign w:val="superscript"/>
        </w:rPr>
        <w:t>58</w:t>
      </w:r>
      <w:r>
        <w:rPr>
          <w:rFonts w:ascii="Adobe 楷体 Std R" w:hAnsi="Adobe 楷体 Std R" w:eastAsia="Adobe 楷体 Std R"/>
        </w:rPr>
        <w:t>“这书上所写律法的一切话是叫你敬畏耶和华你　神可荣可畏的名。你若不谨守遵行，耶和华就必将奇灾，就是至大至长的灾，至重至久的病，加在你和你后裔的身上，</w:t>
      </w:r>
      <w:r>
        <w:rPr>
          <w:vertAlign w:val="superscript"/>
        </w:rPr>
        <w:t>59</w:t>
      </w:r>
      <w:r>
        <w:rPr>
          <w:rFonts w:ascii="Adobe 楷体 Std R" w:hAnsi="Adobe 楷体 Std R" w:eastAsia="Adobe 楷体 Std R"/>
        </w:rPr>
      </w:r>
      <w:r>
        <w:rPr>
          <w:vertAlign w:val="superscript"/>
        </w:rPr>
        <w:t>60</w:t>
      </w:r>
      <w:r>
        <w:rPr>
          <w:rFonts w:ascii="Adobe 楷体 Std R" w:hAnsi="Adobe 楷体 Std R" w:eastAsia="Adobe 楷体 Std R"/>
        </w:rPr>
        <w:t>也必使你所惧怕、埃及人的病都临到你，贴在你身上，</w:t>
      </w:r>
      <w:r>
        <w:rPr>
          <w:vertAlign w:val="superscript"/>
        </w:rPr>
        <w:t>61</w:t>
      </w:r>
      <w:r>
        <w:rPr>
          <w:rFonts w:ascii="Adobe 楷体 Std R" w:hAnsi="Adobe 楷体 Std R" w:eastAsia="Adobe 楷体 Std R"/>
        </w:rPr>
        <w:t>又必将没有写在这律法书上的各样疾病、灾殃降在你身上，直到你灭亡。</w:t>
      </w:r>
      <w:r>
        <w:rPr>
          <w:vertAlign w:val="superscript"/>
        </w:rPr>
        <w:t>62</w:t>
      </w:r>
      <w:r>
        <w:rPr>
          <w:rFonts w:ascii="Adobe 楷体 Std R" w:hAnsi="Adobe 楷体 Std R" w:eastAsia="Adobe 楷体 Std R"/>
        </w:rPr>
        <w:t>你们先前虽然像天上的星那样多，却因不听从耶和华你　神的话，所剩的人数就稀少了。</w:t>
      </w:r>
      <w:r>
        <w:rPr>
          <w:vertAlign w:val="superscript"/>
        </w:rPr>
        <w:t>63</w:t>
      </w:r>
      <w:r>
        <w:rPr>
          <w:rFonts w:ascii="Adobe 楷体 Std R" w:hAnsi="Adobe 楷体 Std R" w:eastAsia="Adobe 楷体 Std R"/>
        </w:rPr>
        <w:t>先前耶和华怎样喜悦善待你们，使你们众多，也要照样喜悦毁灭你们，使你们灭亡；并且你们从所要进去得的地上必被拔除。</w:t>
      </w:r>
      <w:r>
        <w:rPr>
          <w:vertAlign w:val="superscript"/>
        </w:rPr>
        <w:t>64</w:t>
      </w:r>
      <w:r>
        <w:rPr>
          <w:rFonts w:ascii="Adobe 楷体 Std R" w:hAnsi="Adobe 楷体 Std R" w:eastAsia="Adobe 楷体 Std R"/>
        </w:rPr>
        <w:t>耶和华必使你们分散在万民中，从地这边到地那边，你必在那里侍奉你和你列祖素不认识、木头石头的神。</w:t>
      </w:r>
      <w:r>
        <w:rPr>
          <w:vertAlign w:val="superscript"/>
        </w:rPr>
        <w:t>65</w:t>
      </w:r>
      <w:r>
        <w:rPr>
          <w:rFonts w:ascii="Adobe 楷体 Std R" w:hAnsi="Adobe 楷体 Std R" w:eastAsia="Adobe 楷体 Std R"/>
        </w:rPr>
        <w:t>在那些国中，你必不得安逸，也不得落脚之地；耶和华却使你在那里心中跳动，眼目失明，精神消耗。</w:t>
      </w:r>
      <w:r>
        <w:rPr>
          <w:vertAlign w:val="superscript"/>
        </w:rPr>
        <w:t>66</w:t>
      </w:r>
      <w:r>
        <w:rPr>
          <w:rFonts w:ascii="Adobe 楷体 Std R" w:hAnsi="Adobe 楷体 Std R" w:eastAsia="Adobe 楷体 Std R"/>
        </w:rPr>
        <w:t>你的性命必悬悬无定；你昼夜恐惧，自料性命难保。</w:t>
      </w:r>
      <w:r>
        <w:rPr>
          <w:vertAlign w:val="superscript"/>
        </w:rPr>
        <w:t>67</w:t>
      </w:r>
      <w:r>
        <w:rPr>
          <w:rFonts w:ascii="Adobe 楷体 Std R" w:hAnsi="Adobe 楷体 Std R" w:eastAsia="Adobe 楷体 Std R"/>
        </w:rPr>
        <w:t>你因心里所恐惧的，眼中所看见的，早晨必说，巴不得到晚上才好；晚上必说，巴不得到早晨才好。</w:t>
      </w:r>
      <w:r>
        <w:rPr>
          <w:vertAlign w:val="superscript"/>
        </w:rPr>
        <w:t>68</w:t>
      </w:r>
      <w:r>
        <w:rPr>
          <w:rFonts w:ascii="Adobe 楷体 Std R" w:hAnsi="Adobe 楷体 Std R" w:eastAsia="Adobe 楷体 Std R"/>
        </w:rPr>
        <w:t>耶和华必使你坐船回埃及去，走我曾告诉你不得再见的路；在那里你必卖己身与仇敌作奴婢，却无人买。”</w:t>
      </w:r>
    </w:p>
    <w:p>
      <w:r>
        <w:rPr>
          <w:b/>
        </w:rPr>
        <w:t xml:space="preserve">29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这是耶和华在摩押地吩咐摩西与以色列人立约的话，是在他和他们于何烈山所立的约之外。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摩西召了以色列众人来，对他们说：“耶和华在埃及地，在你们眼前向法老和他众臣仆，并他全地所行的一切事，你们都看见了，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就是你亲眼看见的大试验和神迹，并那些大奇事。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但耶和华到今日没有使你们心能明白，眼能看见，耳能听见。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我领你们在旷野四十年，你们身上的衣服并没有穿破，脚上的鞋也没有穿坏。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你们没有吃饼，也没有喝清酒浓酒。这要使你们知道，耶和华是你们的　神。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你们来到这地方，希实本王西宏、巴珊王噩都出来与我们交战，我们就击杀了他们，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取了他们的地给流便支派、迦得支派，和玛拿西半支派为业。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所以你们要谨守遵行这约的话，好叫你们在一切所行的事上亨通。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“今日，你们的首领、族长（原文是支派）、长老、官长、以色列的男丁，你们的妻子儿女，和营中寄居的，以及为你们劈柴挑水的人，都站在耶和华你们的　神面前，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为要你顺从耶和华你　神今日与你所立的约，向你所起的誓。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这样，他要照他向你所应许的话，又向你列祖亚伯拉罕、以撒、雅各所起的誓，今日立你作他的子民，他作你的　神。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我不但与你们立这约，起这誓，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凡与我们一同站在耶和华我们　神面前的，并今日不在我们这里的人，我也与他们立这约，起这誓。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“我们曾住过埃及地，也从列国经过；这是你们知道的。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你们也看见他们中间可憎之物，并他们木、石、金、银的偶像。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惟恐你们中间，或男或女，或族长或支派长，今日心里偏离耶和华我们的　神，去侍奉那些国的神；又怕你们中间有恶根生出苦菜和茵陈来，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听见这咒诅的话，心里仍是自夸说：‘我虽然行事心里顽梗，连累众人，却还是平安。’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耶和华必不饶恕他；耶和华的怒气与愤恨要向他发作，如烟冒出，将这书上所写的一切咒诅都加在他身上。耶和华又要从天下涂抹他的名，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也必照着写在律法书上、约中的一切咒诅将他从以色列众支派中分别出来，使他受祸。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你们的后代，就是以后兴起来的子孙，和远方来的外人，看见这地的灾殃，并耶和华所降与这地的疾病，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又看见遍地有硫磺，有盐卤，有火迹，没有耕种，没有出产，连草都不生长，好像耶和华在忿怒中所倾覆的所多玛、蛾摩拉、押玛、洗扁一样。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所看见的人，连万国人，都必问说：‘耶和华为何向此地这样行呢？这样大发烈怒是什么意思呢？’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人必回答说：‘是因这地的人离弃了耶和华他们列祖的　神，领他们出埃及地的时候与他们所立的约，</w:t>
      </w:r>
      <w:r>
        <w:rPr>
          <w:vertAlign w:val="superscript"/>
        </w:rPr>
        <w:t>26</w:t>
      </w:r>
      <w:r>
        <w:rPr>
          <w:rFonts w:ascii="Adobe 楷体 Std R" w:hAnsi="Adobe 楷体 Std R" w:eastAsia="Adobe 楷体 Std R"/>
        </w:rPr>
        <w:t>去侍奉敬拜素不认识的别神，是耶和华所未曾给他们安排的。</w:t>
      </w:r>
      <w:r>
        <w:rPr>
          <w:vertAlign w:val="superscript"/>
        </w:rPr>
        <w:t>27</w:t>
      </w:r>
      <w:r>
        <w:rPr>
          <w:rFonts w:ascii="Adobe 楷体 Std R" w:hAnsi="Adobe 楷体 Std R" w:eastAsia="Adobe 楷体 Std R"/>
        </w:rPr>
        <w:t>所以耶和华的怒气向这地发作，将这书上所写的一切咒诅都降在这地上。</w:t>
      </w:r>
      <w:r>
        <w:rPr>
          <w:vertAlign w:val="superscript"/>
        </w:rPr>
        <w:t>28</w:t>
      </w:r>
      <w:r>
        <w:rPr>
          <w:rFonts w:ascii="Adobe 楷体 Std R" w:hAnsi="Adobe 楷体 Std R" w:eastAsia="Adobe 楷体 Std R"/>
        </w:rPr>
        <w:t>耶和华在怒气、忿怒、大恼恨中将他们从本地拔出来，扔在别的地上，像今日一样。’</w:t>
      </w:r>
      <w:r>
        <w:rPr>
          <w:vertAlign w:val="superscript"/>
        </w:rPr>
        <w:t>29</w:t>
      </w:r>
      <w:r>
        <w:rPr>
          <w:rFonts w:ascii="Adobe 楷体 Std R" w:hAnsi="Adobe 楷体 Std R" w:eastAsia="Adobe 楷体 Std R"/>
        </w:rPr>
        <w:t>“隐秘的事是属耶和华我们　神的；惟有明显的事是永远属我们和我们子孙的，好叫我们遵行这律法上的一切话。”</w:t>
      </w:r>
    </w:p>
    <w:p>
      <w:r>
        <w:rPr>
          <w:b/>
        </w:rPr>
        <w:t xml:space="preserve">30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“我所陈明在你面前的这一切咒诅都临到你身上；你在耶和华你　神追赶你到的万国中必心里追念祝福的话；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你和你的子孙若尽心尽性归向耶和华你的　神，照着我今日一切所吩咐的听从他的话；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那时，耶和华你的　神必怜恤你，救回你这被掳的子民；耶和华你的　神要回转过来，从分散你到的万民中将你招聚回来。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你被赶散的人，就是在天涯的，耶和华你的　神也必从那里将你招聚回来。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耶和华你的　神必领你进入你列祖所得的地，使你可以得着；又必善待你，使你的人数比你列祖众多。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耶和华你　神必将你心里和你后裔心里的污秽除掉，好叫你尽心尽性爱耶和华你的　神，使你可以存活。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耶和华你的　神必将这一切咒诅加在你仇敌和恨恶你、逼迫你的人身上。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你必归回，听从耶和华的话，遵行他的一切诫命，就是我今日所吩咐你的。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你若听从耶和华你　神的话，谨守这律法书上所写的诫命律例，又尽心尽性归向耶和华你的　神，他必使你手里所办的一切事，并你身所生的，牲畜所下的，地土所产的，都绰绰有余；因为耶和华必再喜悦你，降福与你，像从前喜悦你列祖一样。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“我今日所吩咐你的诫命不是你难行的，也不是离你远的；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不是在天上，使你说：‘谁替我们上天取下来，使我们听见可以遵行呢？’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也不是在海外，使你说：‘谁替我们过海取了来，使我们听见可以遵行呢？’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这话却离你甚近，就在你口中，在你心里，使你可以遵行。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“看哪，我今日将生与福，死与祸，陈明在你面前。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吩咐你爱耶和华你的　神，遵行他的道，谨守他的诫命、律例、典章，使你可以存活，人数增多，耶和华你　神就必在你所要进去得为业的地上赐福与你。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倘若你心里偏离，不肯听从，却被勾引去敬拜侍奉别神，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我今日明明告诉你们，你们必要灭亡；在你过约旦河、进去得为业的地上，你的日子必不长久。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我今日呼天唤地向你作见证；我将生死祸福陈明在你面前，所以你要拣选生命，使你和你的后裔都得存活；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且爱耶和华你的　神，听从他的话，专靠他；因为他是你的生命，你的日子长久也在乎他。这样，你就可以在耶和华向你列祖亚伯拉罕、以撒、雅各起誓应许所赐的地上居住。”</w:t>
      </w:r>
    </w:p>
    <w:p>
      <w:r>
        <w:rPr>
          <w:b/>
        </w:rPr>
        <w:t xml:space="preserve">31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摩西去告诉以色列众人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说：“我现在一百二十岁了，不能照常出入；耶和华也曾对我说：‘你必不得过这约旦河。’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耶和华你们的　神必引导你们过去，将这些国民在你们面前灭绝，你们就得他们的地。约书亚必引导你们过去，正如耶和华所说的。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耶和华必待他们，如同从前待他所灭绝的亚摩利二王西宏与噩以及他们的国一样。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耶和华必将他们交给你们；你们要照我所吩咐的一切命令待他们。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你们当刚强壮胆，不要害怕，也不要畏惧他们，因为耶和华你的　神和你同去。他必不撇下你，也不丢弃你。”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摩西召了约书亚来，在以色列众人眼前对他说：“你当刚强壮胆！因为，你要和这百姓一同进入耶和华向他们列祖起誓应许所赐之地；你也要使他们承受那地为业。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耶和华必在你前面行；他必与你同在，必不撇下你，也不丢弃你。不要惧怕，也不要惊惶。”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摩西将这律法写出来，交给抬耶和华约柜的祭司利未子孙和以色列的众长老。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摩西吩咐他们说：“每逢七年的末一年，就在豁免年的定期住棚节的时候，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以色列众人来到耶和华你　神所选择的地方朝见他。那时，你要在以色列众人面前将这律法念给他们听。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要招聚他们男、女、孩子，并城里寄居的，使他们听，使他们学习，好敬畏耶和华你们的　神，谨守、遵行这律法的一切话，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也使他们未曾晓得这律法的儿女得以听见，学习敬畏耶和华你们的　神，在你们过约旦河要得为业之地，存活的日子，常常这样行。”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耶和华对摩西说：“你的死期临近了；要召约书亚来，你们二人站在会幕里，我好嘱咐他。”于是摩西和约书亚去站在会幕里。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耶和华在会幕里云柱中显现，云柱停在会幕门以上。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耶和华又对摩西说：“你必和你列祖同睡。这百姓要起来，在他们所要去的地上，在那地的人中，随从外邦神行邪淫，离弃我，违背我与他们所立的约。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那时，我的怒气必向他们发作；我也必离弃他们，掩面不顾他们，以致他们被吞灭，并有许多的祸患灾难临到他们。那日他们必说：‘这些祸患临到我们，岂不是因我们的　神不在我们中间吗？’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那时，因他们偏向别神所行的一切恶，我必定掩面不顾他们。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现在你要写一篇歌，教导以色列人，传给他们，使这歌见证他们的不是；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因为我将他们领进我向他们列祖起誓应许那流奶与蜜之地，他们在那里吃得饱足，身体肥胖，就必偏向别神，侍奉他们，藐视我，背弃我的约。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那时，有许多祸患灾难临到他们，这歌必在他们面前作见证，他们后裔的口中必念诵不忘。我未领他们到我所起誓应许之地以先，他们所怀的意念我都知道了。”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当日摩西就写了一篇歌，教导以色列人。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耶和华嘱咐嫩的儿子约书亚说：“你当刚强壮胆，因为你必领以色列人进我所起誓应许他们的地；我必与你同在。”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摩西将这律法的话写在书上，及至写完了，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就吩咐抬耶和华约柜的利未人说：</w:t>
      </w:r>
      <w:r>
        <w:rPr>
          <w:vertAlign w:val="superscript"/>
        </w:rPr>
        <w:t>26</w:t>
      </w:r>
      <w:r>
        <w:rPr>
          <w:rFonts w:ascii="Adobe 楷体 Std R" w:hAnsi="Adobe 楷体 Std R" w:eastAsia="Adobe 楷体 Std R"/>
        </w:rPr>
        <w:t>“将这律法书放在耶和华你们　神的约柜旁，可以在那里见证以色列人的不是；</w:t>
      </w:r>
      <w:r>
        <w:rPr>
          <w:vertAlign w:val="superscript"/>
        </w:rPr>
        <w:t>27</w:t>
      </w:r>
      <w:r>
        <w:rPr>
          <w:rFonts w:ascii="Adobe 楷体 Std R" w:hAnsi="Adobe 楷体 Std R" w:eastAsia="Adobe 楷体 Std R"/>
        </w:rPr>
        <w:t>因为我知道你们是悖逆的，是硬着颈项的。我今日还活着与你们同在，你们尚且悖逆耶和华，何况我死后呢？</w:t>
      </w:r>
      <w:r>
        <w:rPr>
          <w:vertAlign w:val="superscript"/>
        </w:rPr>
        <w:t>28</w:t>
      </w:r>
      <w:r>
        <w:rPr>
          <w:rFonts w:ascii="Adobe 楷体 Std R" w:hAnsi="Adobe 楷体 Std R" w:eastAsia="Adobe 楷体 Std R"/>
        </w:rPr>
        <w:t>你们要将你们支派的众长老和官长都招聚了来，我好将这些话说与他们听，并呼天唤地见证他们的不是。</w:t>
      </w:r>
      <w:r>
        <w:rPr>
          <w:vertAlign w:val="superscript"/>
        </w:rPr>
        <w:t>29</w:t>
      </w:r>
      <w:r>
        <w:rPr>
          <w:rFonts w:ascii="Adobe 楷体 Std R" w:hAnsi="Adobe 楷体 Std R" w:eastAsia="Adobe 楷体 Std R"/>
        </w:rPr>
        <w:t>我知道我死后，你们必全然败坏，偏离我所吩咐你们的道，行耶和华眼中看为恶的事，以手所做的惹他发怒；日后必有祸患临到你们。”</w:t>
      </w:r>
      <w:r>
        <w:rPr>
          <w:vertAlign w:val="superscript"/>
        </w:rPr>
        <w:t>30</w:t>
      </w:r>
      <w:r>
        <w:rPr>
          <w:rFonts w:ascii="Adobe 楷体 Std R" w:hAnsi="Adobe 楷体 Std R" w:eastAsia="Adobe 楷体 Std R"/>
        </w:rPr>
        <w:t>摩西将这一篇歌的话都说与以色列全会众听。</w:t>
      </w:r>
    </w:p>
    <w:p>
      <w:r>
        <w:rPr>
          <w:b/>
        </w:rPr>
        <w:t xml:space="preserve">32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“诸天哪，侧耳，我要说话；愿地也听我口中的言语。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我的教训要淋漓如雨；我的言语要滴落如露，如细雨降在嫩草上，如甘霖降在菜蔬中。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我要宣告耶和华的名；你们要将大德归与我们的　神。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他是磐石，他的作为完全；他所行的无不公平，是诚实无伪的　神，又公义，又正直。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这乖僻弯曲的世代向他行事邪僻；有这弊病就不是他的儿女。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愚昧无知的民哪，你们这样报答耶和华吗？他岂不是你的父、将你买来的吗？他是制造你、建立你的。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你当追想上古之日，思念历代之年；问你的父亲，他必指示你；问你的长者，他必告诉你。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至高者将地业赐给列邦，将世人分开，就照以色列人的数目立定万民的疆界。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耶和华的份本是他的百姓；他的产业本是雅各。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耶和华遇见他在旷野荒凉野兽吼叫之地，就环绕他，看顾他，保护他，如同保护眼中的瞳人。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又如鹰搅动巢窝，在雏鹰以上两翅搧展，接取雏鹰，背在两翼之上。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这样，耶和华独自引导他，并无外邦神与他同在。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耶和华使他乘驾地的高处，得吃田间的土产；又使他从磐石中咂蜜，从坚石中吸油；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也吃牛的奶油，羊的奶，羊羔的脂油，巴珊所出的公绵羊和山羊，与上好的麦子，也喝葡萄汁酿的酒。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但耶书仑渐渐肥胖，粗壮，光润，踢跳，奔跑，便离弃造他的　神，轻看救他的磐石；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敬拜别神，触动　神的愤恨，行可憎恶的事，惹了他的怒气。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所祭祀的鬼魔并非真神，乃是素不认识的神，是近来新兴的，是你列祖所不畏惧的。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你轻忽生你的磐石，忘记产你的　神。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耶和华看见他的儿女惹动他，就厌恶他们。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说：</w:t>
        <w:br/>
        <w:t xml:space="preserve">                    ‘我要向他们掩面，看他们的结局如何。他们本是极乖僻的族类，心中无诚实的儿女。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他们以那“不算为神”的触动我的愤恨，以虚无的神惹了我的怒气。我也要以那“不成子民”的触动他们的愤恨，以愚昧的国民惹了他们的怒气。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因为在我怒中有火烧起，直烧到极深的阴间，把地和地的出产尽都焚烧，山的根基也烧着了。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我要将祸患堆在他们身上，把我的箭向他们射尽。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他们必因饥饿消瘦，被炎热苦毒吞灭。我要打发野兽用牙齿咬他们，并土中腹行的，用毒气害他们。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外头有刀剑，内室有惊恐，使人丧亡，使少男、童女、吃奶的、白发的，尽都灭绝。’</w:t>
      </w:r>
      <w:r>
        <w:rPr>
          <w:vertAlign w:val="superscript"/>
        </w:rPr>
        <w:t>26</w:t>
      </w:r>
      <w:r>
        <w:rPr>
          <w:rFonts w:ascii="Adobe 楷体 Std R" w:hAnsi="Adobe 楷体 Std R" w:eastAsia="Adobe 楷体 Std R"/>
        </w:rPr>
        <w:t>我说：‘我必将他们分散远方，使他们的名号从人间除灭。’</w:t>
      </w:r>
      <w:r>
        <w:rPr>
          <w:vertAlign w:val="superscript"/>
        </w:rPr>
        <w:t>27</w:t>
      </w:r>
      <w:r>
        <w:rPr>
          <w:rFonts w:ascii="Adobe 楷体 Std R" w:hAnsi="Adobe 楷体 Std R" w:eastAsia="Adobe 楷体 Std R"/>
        </w:rPr>
        <w:t>惟恐仇敌惹动我，只怕敌人错看，说：‘是我们手的能力，并非耶和华所行的。’</w:t>
      </w:r>
      <w:r>
        <w:rPr>
          <w:vertAlign w:val="superscript"/>
        </w:rPr>
        <w:t>28</w:t>
      </w:r>
      <w:r>
        <w:rPr>
          <w:rFonts w:ascii="Adobe 楷体 Std R" w:hAnsi="Adobe 楷体 Std R" w:eastAsia="Adobe 楷体 Std R"/>
        </w:rPr>
        <w:t>因为以色列民毫无计谋，心中没有聪明。</w:t>
      </w:r>
      <w:r>
        <w:rPr>
          <w:vertAlign w:val="superscript"/>
        </w:rPr>
        <w:t>29</w:t>
      </w:r>
      <w:r>
        <w:rPr>
          <w:rFonts w:ascii="Adobe 楷体 Std R" w:hAnsi="Adobe 楷体 Std R" w:eastAsia="Adobe 楷体 Std R"/>
        </w:rPr>
        <w:t>惟愿他们有智慧，能明白这事，肯思念他们的结局。</w:t>
      </w:r>
      <w:r>
        <w:rPr>
          <w:vertAlign w:val="superscript"/>
        </w:rPr>
        <w:t>30</w:t>
      </w:r>
      <w:r>
        <w:rPr>
          <w:rFonts w:ascii="Adobe 楷体 Std R" w:hAnsi="Adobe 楷体 Std R" w:eastAsia="Adobe 楷体 Std R"/>
        </w:rPr>
        <w:t>若不是他们的磐石卖了他们，若不是耶和华交出他们，一人焉能追赶他们千人？二人焉能使万人逃跑呢？</w:t>
      </w:r>
      <w:r>
        <w:rPr>
          <w:vertAlign w:val="superscript"/>
        </w:rPr>
        <w:t>31</w:t>
      </w:r>
      <w:r>
        <w:rPr>
          <w:rFonts w:ascii="Adobe 楷体 Std R" w:hAnsi="Adobe 楷体 Std R" w:eastAsia="Adobe 楷体 Std R"/>
        </w:rPr>
        <w:t>据我们的仇敌自己断定，他们的磐石不如我们的磐石。</w:t>
      </w:r>
      <w:r>
        <w:rPr>
          <w:vertAlign w:val="superscript"/>
        </w:rPr>
        <w:t>32</w:t>
      </w:r>
      <w:r>
        <w:rPr>
          <w:rFonts w:ascii="Adobe 楷体 Std R" w:hAnsi="Adobe 楷体 Std R" w:eastAsia="Adobe 楷体 Std R"/>
        </w:rPr>
        <w:t>他们的葡萄树是所多玛的葡萄树，蛾摩拉田园所生的；他们的葡萄是毒葡萄，全挂都是苦的。</w:t>
      </w:r>
      <w:r>
        <w:rPr>
          <w:vertAlign w:val="superscript"/>
        </w:rPr>
        <w:t>33</w:t>
      </w:r>
      <w:r>
        <w:rPr>
          <w:rFonts w:ascii="Adobe 楷体 Std R" w:hAnsi="Adobe 楷体 Std R" w:eastAsia="Adobe 楷体 Std R"/>
        </w:rPr>
        <w:t>他们的酒是大蛇的毒气，是虺蛇残害的恶毒。</w:t>
      </w:r>
      <w:r>
        <w:rPr>
          <w:vertAlign w:val="superscript"/>
        </w:rPr>
        <w:t>34</w:t>
      </w:r>
      <w:r>
        <w:rPr>
          <w:rFonts w:ascii="Adobe 楷体 Std R" w:hAnsi="Adobe 楷体 Std R" w:eastAsia="Adobe 楷体 Std R"/>
        </w:rPr>
        <w:t>这不都是积蓄在我这里，封锁在我府库中吗？</w:t>
      </w:r>
      <w:r>
        <w:rPr>
          <w:vertAlign w:val="superscript"/>
        </w:rPr>
        <w:t>35</w:t>
      </w:r>
      <w:r>
        <w:rPr>
          <w:rFonts w:ascii="Adobe 楷体 Std R" w:hAnsi="Adobe 楷体 Std R" w:eastAsia="Adobe 楷体 Std R"/>
        </w:rPr>
        <w:t>他们失脚的时候，伸冤报应在我；因他们遭灾的日子近了；那要临在他们身上的必速速来到。</w:t>
      </w:r>
      <w:r>
        <w:rPr>
          <w:vertAlign w:val="superscript"/>
        </w:rPr>
        <w:t>36</w:t>
      </w:r>
      <w:r>
        <w:rPr>
          <w:rFonts w:ascii="Adobe 楷体 Std R" w:hAnsi="Adobe 楷体 Std R" w:eastAsia="Adobe 楷体 Std R"/>
        </w:rPr>
        <w:t>耶和华见他百姓毫无能力，无论困住的、自由的都没有剩下，就必为他们伸冤，为他的仆人后悔。</w:t>
      </w:r>
      <w:r>
        <w:rPr>
          <w:vertAlign w:val="superscript"/>
        </w:rPr>
        <w:t>37</w:t>
      </w:r>
      <w:r>
        <w:rPr>
          <w:rFonts w:ascii="Adobe 楷体 Std R" w:hAnsi="Adobe 楷体 Std R" w:eastAsia="Adobe 楷体 Std R"/>
        </w:rPr>
        <w:t>他必说：‘他们的神，他们所投靠的磐石，</w:t>
      </w:r>
      <w:r>
        <w:rPr>
          <w:vertAlign w:val="superscript"/>
        </w:rPr>
        <w:t>38</w:t>
      </w:r>
      <w:r>
        <w:rPr>
          <w:rFonts w:ascii="Adobe 楷体 Std R" w:hAnsi="Adobe 楷体 Std R" w:eastAsia="Adobe 楷体 Std R"/>
        </w:rPr>
        <w:t>就是向来吃他们祭牲的脂油，喝他们奠祭之酒的，在哪里呢？他可以兴起帮助你们，护卫你们。</w:t>
      </w:r>
      <w:r>
        <w:rPr>
          <w:vertAlign w:val="superscript"/>
        </w:rPr>
        <w:t>39</w:t>
      </w:r>
      <w:r>
        <w:rPr>
          <w:rFonts w:ascii="Adobe 楷体 Std R" w:hAnsi="Adobe 楷体 Std R" w:eastAsia="Adobe 楷体 Std R"/>
        </w:rPr>
        <w:t>你们如今要知道：我，惟有我是　神；在我以外并无别神。我使人死，我使人活；我损伤，我也医治，并无人能从我手中救出来。</w:t>
      </w:r>
      <w:r>
        <w:rPr>
          <w:vertAlign w:val="superscript"/>
        </w:rPr>
        <w:t>40</w:t>
      </w:r>
      <w:r>
        <w:rPr>
          <w:rFonts w:ascii="Adobe 楷体 Std R" w:hAnsi="Adobe 楷体 Std R" w:eastAsia="Adobe 楷体 Std R"/>
        </w:rPr>
        <w:t>我向天举手说：我凭我的永生起誓：</w:t>
      </w:r>
      <w:r>
        <w:rPr>
          <w:vertAlign w:val="superscript"/>
        </w:rPr>
        <w:t>41</w:t>
      </w:r>
      <w:r>
        <w:rPr>
          <w:rFonts w:ascii="Adobe 楷体 Std R" w:hAnsi="Adobe 楷体 Std R" w:eastAsia="Adobe 楷体 Std R"/>
        </w:rPr>
        <w:t>我若磨我闪亮的刀，手掌审判之权，就必报复我的敌人，报应恨我的人。</w:t>
      </w:r>
      <w:r>
        <w:rPr>
          <w:vertAlign w:val="superscript"/>
        </w:rPr>
        <w:t>42</w:t>
      </w:r>
      <w:r>
        <w:rPr>
          <w:rFonts w:ascii="Adobe 楷体 Std R" w:hAnsi="Adobe 楷体 Std R" w:eastAsia="Adobe 楷体 Std R"/>
        </w:rPr>
        <w:t>我要使我的箭饮血饮醉，就是被杀被掳之人的血。我的刀要吃肉，乃是仇敌中首领之头的肉。’</w:t>
      </w:r>
      <w:r>
        <w:rPr>
          <w:vertAlign w:val="superscript"/>
        </w:rPr>
        <w:t>43</w:t>
      </w:r>
      <w:r>
        <w:rPr>
          <w:rFonts w:ascii="Adobe 楷体 Std R" w:hAnsi="Adobe 楷体 Std R" w:eastAsia="Adobe 楷体 Std R"/>
        </w:rPr>
        <w:t>你们外邦人当与主的百姓一同欢呼；因他要伸他仆人流血的冤，报应他的敌人，洁净他的地，救赎他的百姓。”</w:t>
      </w:r>
      <w:r>
        <w:rPr>
          <w:vertAlign w:val="superscript"/>
        </w:rPr>
        <w:t>44</w:t>
      </w:r>
      <w:r>
        <w:rPr>
          <w:rFonts w:ascii="Adobe 楷体 Std R" w:hAnsi="Adobe 楷体 Std R" w:eastAsia="Adobe 楷体 Std R"/>
        </w:rPr>
        <w:t>摩西和嫩的儿子约书亚去将这歌的一切话说给百姓听。</w:t>
      </w:r>
      <w:r>
        <w:rPr>
          <w:vertAlign w:val="superscript"/>
        </w:rPr>
        <w:t>45</w:t>
      </w:r>
      <w:r>
        <w:rPr>
          <w:rFonts w:ascii="Adobe 楷体 Std R" w:hAnsi="Adobe 楷体 Std R" w:eastAsia="Adobe 楷体 Std R"/>
        </w:rPr>
        <w:t>摩西向以色列众人说完了这一切的话，</w:t>
      </w:r>
      <w:r>
        <w:rPr>
          <w:vertAlign w:val="superscript"/>
        </w:rPr>
        <w:t>46</w:t>
      </w:r>
      <w:r>
        <w:rPr>
          <w:rFonts w:ascii="Adobe 楷体 Std R" w:hAnsi="Adobe 楷体 Std R" w:eastAsia="Adobe 楷体 Std R"/>
        </w:rPr>
        <w:t>又说：“我今日所警教你们的，你们都要放在心上；要吩咐你们的子孙谨守遵行这律法上的话。</w:t>
      </w:r>
      <w:r>
        <w:rPr>
          <w:vertAlign w:val="superscript"/>
        </w:rPr>
        <w:t>47</w:t>
      </w:r>
      <w:r>
        <w:rPr>
          <w:rFonts w:ascii="Adobe 楷体 Std R" w:hAnsi="Adobe 楷体 Std R" w:eastAsia="Adobe 楷体 Std R"/>
        </w:rPr>
        <w:t>因为这不是虚空、与你们无关的事，乃是你们的生命；在你们过约旦河要得为业的地上必因这事日子得以长久。”</w:t>
      </w:r>
      <w:r>
        <w:rPr>
          <w:vertAlign w:val="superscript"/>
        </w:rPr>
        <w:t>48</w:t>
      </w:r>
      <w:r>
        <w:rPr>
          <w:rFonts w:ascii="Adobe 楷体 Std R" w:hAnsi="Adobe 楷体 Std R" w:eastAsia="Adobe 楷体 Std R"/>
        </w:rPr>
        <w:t>当日，耶和华吩咐摩西说：</w:t>
      </w:r>
      <w:r>
        <w:rPr>
          <w:vertAlign w:val="superscript"/>
        </w:rPr>
        <w:t>49</w:t>
      </w:r>
      <w:r>
        <w:rPr>
          <w:rFonts w:ascii="Adobe 楷体 Std R" w:hAnsi="Adobe 楷体 Std R" w:eastAsia="Adobe 楷体 Std R"/>
        </w:rPr>
        <w:t>“你上这亚巴琳山中的尼波山去，在摩押地与耶利哥相对，观看我所要赐给以色列人为业的迦南地。</w:t>
      </w:r>
      <w:r>
        <w:rPr>
          <w:vertAlign w:val="superscript"/>
        </w:rPr>
        <w:t>50</w:t>
      </w:r>
      <w:r>
        <w:rPr>
          <w:rFonts w:ascii="Adobe 楷体 Std R" w:hAnsi="Adobe 楷体 Std R" w:eastAsia="Adobe 楷体 Std R"/>
        </w:rPr>
        <w:t>你必死在你所登的山上，归你列祖（原文是本民）去，像你哥哥亚伦死在何珥山上，归他的列祖一样。</w:t>
      </w:r>
      <w:r>
        <w:rPr>
          <w:vertAlign w:val="superscript"/>
        </w:rPr>
        <w:t>51</w:t>
      </w:r>
      <w:r>
        <w:rPr>
          <w:rFonts w:ascii="Adobe 楷体 Std R" w:hAnsi="Adobe 楷体 Std R" w:eastAsia="Adobe 楷体 Std R"/>
        </w:rPr>
        <w:t>因为你们在寻的旷野，加低斯的米利巴水，在以色列人中没有尊我为圣，得罪了我。</w:t>
      </w:r>
      <w:r>
        <w:rPr>
          <w:vertAlign w:val="superscript"/>
        </w:rPr>
        <w:t>52</w:t>
      </w:r>
      <w:r>
        <w:rPr>
          <w:rFonts w:ascii="Adobe 楷体 Std R" w:hAnsi="Adobe 楷体 Std R" w:eastAsia="Adobe 楷体 Std R"/>
        </w:rPr>
        <w:t>我所赐给以色列人的地，你可以远远地观看，却不得进去。”</w:t>
      </w:r>
    </w:p>
    <w:p>
      <w:r>
        <w:rPr>
          <w:b/>
        </w:rPr>
        <w:t xml:space="preserve">33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以下是神人摩西在未死之先为以色列人所祝的福：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他说：“耶和华从西奈而来，从西珥向他们显现，从巴兰山发出光辉，从万万圣者中来临，从他右手为百姓传出烈火的律法。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他疼爱百姓；众圣徒都在他手中。他们坐在他的脚下，领受他的言语。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摩西将律法传给我们，作为雅各会众的产业。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百姓的众首领，以色列的各支派，一同聚会的时候，耶和华（原文是他）在耶书仑中为王。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“愿流便存活，不致死亡；愿他人数不致稀少。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“为犹大祝福说：求耶和华俯听犹大的声音，引导他归于本族；他曾用手为自己争战，你必帮助他攻击敌人。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“论利未说：耶和华啊，你的土明和乌陵都在你的虔诚人那里。你在玛撒曾试验他，在米利巴水与他争论。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他论自己的父母说：我未曾看见；他也不承认弟兄，也不认识自己的儿女。这是因利未人遵行你的话，谨守你的约。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他们要将你的典章教训雅各，将你的律法教训以色列。他们要把香焚在你面前，把全牲的燔祭献在你的坛上。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求耶和华降福在他的财物上，悦纳他手里所办的事。那些起来攻击他和恨恶他的人，愿你刺透他们的腰，使他们不得再起来。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“论便雅悯说：耶和华所亲爱的必同耶和华安然居住；耶和华终日遮蔽他，也住在他两肩之中。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“论约瑟说：愿他的地蒙耶和华赐福，得天上的宝物、甘露，以及地里所藏的泉水；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得太阳所晒熟的美果，月亮所养成的宝物；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得上古之山的至宝，永世之岭的宝物；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得地和其中所充满的宝物，并住荆棘中上主的喜悦。愿这些福都归于约瑟的头上，归于那与弟兄迥别之人的顶上。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他为牛群中头生的，有威严；他的角是野牛的角，用以抵触万邦，直到地极。这角是以法莲的万万，玛拿西的千千。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“论西布伦说：西布伦哪，你出外可以欢喜。以萨迦啊，在你帐棚里可以快乐。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他们要将列邦召到山上，在那里献公义的祭；因为他们要吸取海里的丰富，并沙中所藏的珍宝。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“论迦得说：使迦得扩张的应当称颂！迦得住如母狮；他撕裂膀臂，连头顶也撕裂。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他为自己选择头一段地，因在那里有设立律法者的份存留。他与百姓的首领同来；他施行耶和华的公义和耶和华与以色列所立的典章。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“论但说：但为小狮子，从巴珊跳出来。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“论拿弗他利说：拿弗他利啊，你足沾恩惠，满得耶和华的福，可以得西方和南方为业。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“论亚设说：愿亚设享受多子的福乐，得他弟兄的喜悦，可以把脚蘸在油中。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你的门闩（或译：鞋）是铜的，铁的。你的日子如何，你的力量也必如何。</w:t>
      </w:r>
      <w:r>
        <w:rPr>
          <w:vertAlign w:val="superscript"/>
        </w:rPr>
        <w:t>26</w:t>
      </w:r>
      <w:r>
        <w:rPr>
          <w:rFonts w:ascii="Adobe 楷体 Std R" w:hAnsi="Adobe 楷体 Std R" w:eastAsia="Adobe 楷体 Std R"/>
        </w:rPr>
        <w:t>“耶书仑哪，没有能比　神的。他为帮助你，乘在天空，显其威荣，驾行穹苍。</w:t>
      </w:r>
      <w:r>
        <w:rPr>
          <w:vertAlign w:val="superscript"/>
        </w:rPr>
        <w:t>27</w:t>
      </w:r>
      <w:r>
        <w:rPr>
          <w:rFonts w:ascii="Adobe 楷体 Std R" w:hAnsi="Adobe 楷体 Std R" w:eastAsia="Adobe 楷体 Std R"/>
        </w:rPr>
        <w:t>永生的　神是你的居所；他永久的膀臂在你以下。他在你前面撵出仇敌，说：‘毁灭吧！’</w:t>
      </w:r>
      <w:r>
        <w:rPr>
          <w:vertAlign w:val="superscript"/>
        </w:rPr>
        <w:t>28</w:t>
      </w:r>
      <w:r>
        <w:rPr>
          <w:rFonts w:ascii="Adobe 楷体 Std R" w:hAnsi="Adobe 楷体 Std R" w:eastAsia="Adobe 楷体 Std R"/>
        </w:rPr>
        <w:t>以色列安然居住；雅各的本源独居五谷新酒之地。他的天也滴甘露。</w:t>
      </w:r>
      <w:r>
        <w:rPr>
          <w:vertAlign w:val="superscript"/>
        </w:rPr>
        <w:t>29</w:t>
      </w:r>
      <w:r>
        <w:rPr>
          <w:rFonts w:ascii="Adobe 楷体 Std R" w:hAnsi="Adobe 楷体 Std R" w:eastAsia="Adobe 楷体 Std R"/>
        </w:rPr>
        <w:t>以色列啊，你是有福的！谁像你这蒙耶和华所拯救的百姓呢？他是你的盾牌，帮助你，是你威荣的刀剑。你的仇敌必投降你；你必踏在他们的高处。”</w:t>
      </w:r>
    </w:p>
    <w:p>
      <w:r>
        <w:rPr>
          <w:b/>
        </w:rPr>
        <w:t xml:space="preserve">34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摩西从摩押平原登尼波山，上了那与耶利哥相对的毗斯迦山顶。耶和华把基列全地直到但，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拿弗他利全地，以法莲、玛拿西的地，犹大全地直到西海，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南地和棕树城耶利哥的平原，直到琐珥，都指给他看。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耶和华对他说：“这就是我向亚伯拉罕、以撒、雅各起誓应许之地，说：‘我必将这地赐给你的后裔。’现在我使你眼睛看见了，你却不得过到那里去。”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于是，耶和华的仆人摩西死在摩押地，正如耶和华所说的。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耶和华将他埋葬在摩押地、伯·毗珥对面的谷中，只是到今日没有人知道他的坟墓。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摩西死的时候年一百二十岁；眼目没有昏花，精神没有衰败。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以色列人在摩押平原为摩西哀哭了三十日，为摩西居丧哀哭的日子就满了。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嫩的儿子约书亚；因为摩西曾按手在他头上，就被智慧的灵充满，以色列人便听从他，照着耶和华吩咐摩西的行了。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以后以色列中再没有兴起先知像摩西的。他是耶和华面对面所认识的。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耶和华打发他在埃及地向法老和他的一切臣仆，并他的全地，行各样神迹奇事，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又在以色列众人眼前显大能的手，行一切大而可畏的事。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