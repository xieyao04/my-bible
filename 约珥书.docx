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约珥书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耶和华的话临到毗土珥的儿子约珥。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老年人哪，当听我的话；国中的居民哪，都要侧耳而听。在你们的日子，或你们列祖的日子，曾有这样的事吗？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你们要将这事传与子，子传与孙，孙传与后代。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剪虫剩下的，蝗虫来吃；蝗虫剩下的，蝻子来吃；蝻子剩下的，蚂蚱来吃。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酒醉的人哪，要清醒哭泣；好酒的人哪，都要为甜酒哀号，因为从你们的口中断绝了。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有一队蝗虫（原文是民）又强盛又无数，侵犯我的地；它的牙齿如狮子的牙齿，大牙如母狮的大牙。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它毁坏我的葡萄树，剥了我无花果树的皮，剥尽而丢弃，使枝条露白。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我的民哪，你当哀号，像处女腰束麻布，为幼年的丈夫哀号。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素祭和奠祭从耶和华的殿中断绝；侍奉耶和华的祭司都悲哀。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田荒凉，地悲哀；因为五谷毁坏，新酒干竭，油也缺乏。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农夫啊，你们要惭愧；修理葡萄园的啊，你们要哀号；因为大麦小麦与田间的庄稼都灭绝了。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葡萄树枯干；无花果树衰残。石榴树、棕树、苹果树，连田野一切的树木也都枯干；众人的喜乐尽都消灭。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祭司啊，你们当腰束麻布痛哭；伺候祭坛的啊，你们要哀号；侍奉我　神的啊，你们要来披上麻布过夜，因为素祭和奠祭从你们　神的殿中断绝了。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你们要分定禁食的日子，宣告严肃会，招聚长老和国中的一切居民到耶和华你们　神的殿，向耶和华哀求。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哀哉！耶和华的日子临近了。这日来到，好像毁灭从全能者来到。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粮食不是在我们眼前断绝了吗？欢喜快乐不是从我们　神的殿中止息了吗？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谷种在土块下朽烂；仓也荒凉，廪也破坏；因为五谷枯干了。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牲畜哀鸣；牛群混乱，因为无草；羊群也受了困苦。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耶和华啊，我向你求告，因为火烧灭旷野的草场；火焰烧尽田野的树木。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田野的走兽向你发喘；因为溪水干涸，火也烧灭旷野的草场。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你们要在锡安吹角，在我圣山吹出大声。国中的居民都要发颤；因为耶和华的日子将到，已经临近。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那日是黑暗、幽冥、密云、乌黑的日子，好像晨光铺满山岭。有一队蝗虫（原文是民）又大又强；从来没有这样的，以后直到万代也必没有。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它们前面如火烧灭，后面如火焰烧尽。未到以前，地如伊甸园；过去以后，成了荒凉的旷野；没有一样能躲避它们的。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它们的形状如马，奔跑如马兵。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在山顶蹦跳的响声如车辆的响声，又如火焰烧碎秸的响声，好像强盛的民摆阵预备打仗。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它们一来，众民伤恸，脸都变色。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它们如勇士奔跑，像战士爬城；各都步行，不乱队伍。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彼此并不拥挤，向前各行其路，直闯兵器，不偏左右。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它们蹦上城，蹿上墙，爬上房屋，进入窗户如同盗贼。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它们一来，地震天动，日月昏暗，星宿无光。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耶和华在他军旅前发声，他的队伍甚大；成就他命的是强盛者。因为耶和华的日子大而可畏，谁能当得起呢？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耶和华说：“虽然如此，你们应当禁食、哭泣、悲哀，一心归向我。”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你们要撕裂心肠，不撕裂衣服。归向耶和华你们的　神；因为他有恩典，有怜悯，不轻易发怒，有丰盛的慈爱，并且后悔不降所说的灾。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或者他转意后悔，留下余福，就是留下献给耶和华你们　神的素祭和奠祭，也未可知。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你们要在锡安吹角，分定禁食的日子，宣告严肃会。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聚集众民，使会众自洁：招聚老者，聚集孩童和吃奶的；使新郎出离洞房，新妇出离内室。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侍奉耶和华的祭司要在廊子和祭坛中间哭泣，说：“耶和华啊，求你顾惜你的百姓，不要使你的产业受羞辱，列邦管辖他们。为何容列国的人说：‘他们的　神在哪里呢？’”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耶和华就为自己的地发热心，怜恤他的百姓。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耶和华应允他的百姓说：“我必赐给你们五谷、新酒，和油，使你们饱足；我也不再使你们受列国的羞辱；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却要使北方来的军队远离你们，将他们赶到干旱荒废之地：前队赶入东海，后队赶入西海；因为他们所行的大恶（原文是事），臭气上升，腥味腾空。”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“地土啊，不要惧怕；要欢喜快乐，因为耶和华行了大事。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田野的走兽啊，不要惧怕；因为，旷野的草发生，树木结果，无花果树、葡萄树也都效力。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“锡安的民哪，你们要快乐，为耶和华你们的　神欢喜；因他赐给你们合宜的秋雨，为你们降下甘霖，就是秋雨、春雨，和先前一样。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“禾场必满了麦子；酒榨与油榨必有新酒和油盈溢。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我打发到你们中间的大军队，就是蝗虫、蝻子、蚂蚱、剪虫，那些年所吃的，我要补还你们。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“你们必多吃而得饱足，就赞美为你们行奇妙事之耶和华你们　神的名。我的百姓必永远不至羞愧。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你们必知道我是在以色列中间，又知道我是耶和华你们的　神；在我以外并无别神。我的百姓必永远不致羞愧。”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“以后，我要将我的灵浇灌凡有血气的。你们的儿女要说预言；你们的老年人要做异梦，少年人要见异象。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在那些日子，我要将我的灵浇灌我的仆人和使女。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“在天上地下，我要显出奇事，有血，有火，有烟柱。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日头要变为黑暗，月亮要变为血，这都在耶和华大而可畏的日子未到以前。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到那时候，凡求告耶和华名的就必得救；因为照耶和华所说的，在锡安山，耶路撒冷必有逃脱的人，在剩下的人中必有耶和华所召的。”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“到那日，我使犹大和耶路撒冷被掳之人归回的时候，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我要聚集万民，带他们下到约沙法谷，在那里施行审判；因为他们将我的百姓，就是我的产业以色列，分散在列国中，又分取我的地土，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且为我的百姓拈阄，将童子换妓女，卖童女买酒喝。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“推罗、西顿，和非利士四境的人哪，你们与我何干？你们要报复我吗？若报复我，我必使报应速速归到你们的头上。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你们既然夺取我的金银，又将我可爱的宝物带入你们宫殿（或译：庙中），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并将犹大人和耶路撒冷人卖给希腊人（原文是雅完人），使他们远离自己的境界。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我必激动他们离开你们所卖到之地，又必使报应归到你们的头上。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我必将你们的儿女卖在犹大人的手中，他们必卖给远方示巴国的人。这是耶和华说的。”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当在万民中宣告说：要预备打仗；激动勇士，使一切战士上前来。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要将犁头打成刀剑，将镰刀打成戈矛；软弱的要说：我有勇力。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四围的列国啊，你们要速速地来，一同聚集。耶和华啊，求你使你的大能者降临。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“万民都当兴起，上到约沙法谷；因为我必坐在那里，审判四围的列国。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开镰吧！因为庄稼熟了；践踏吧！因为酒榨满了。酒池盈溢；他们的罪恶甚大。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“许多许多的人在断定谷，因为耶和华的日子临近断定谷。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日月昏暗，星宿无光。”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“耶和华必从锡安吼叫，从耶路撒冷发声，天地就震动。耶和华却要作他百姓的避难所，作以色列人的保障。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“你们就知道我是耶和华你们的　神，且又住在锡安我的圣山。那时，耶路撒冷必成为圣；外邦人不再从其中经过。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“到那日，大山要滴甜酒；小山要流奶子；犹大溪河都有水流。必有泉源从耶和华的殿中流出来，滋润什亭谷。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“埃及必然荒凉，以东变为凄凉的旷野，都因向犹大人所行的强暴，又因在本地流无辜人的血。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但犹大必存到永远；耶路撒冷必存到万代。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我未曾报复（或译：洗除；下同）流血的罪，现在我要报复，因为耶和华住在锡安。”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