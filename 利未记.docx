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利未记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耶和华从会幕中呼叫摩西，对他说：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“你晓谕以色列人说：你们中间若有人献供物给耶和华，要从牛群羊群中献牲畜为供物。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“他的供物若以牛为燔祭，就要在会幕门口献一只没有残疾的公牛，可以在耶和华面前蒙悦纳。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他要按手在燔祭牲的头上，燔祭便蒙悦纳，为他赎罪。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他要在耶和华面前宰公牛；亚伦子孙作祭司的，要奉上血，把血洒在会幕门口、坛的周围。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那人要剥去燔祭牲的皮，把燔祭牲切成块子。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祭司亚伦的子孙要把火放在坛上，把柴摆在火上。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亚伦子孙作祭司的，要把肉块和头并脂油摆在坛上火的柴上。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但燔祭的脏腑与腿要用水洗。祭司就要把一切全烧在坛上，当作燔祭，献与耶和华为馨香的火祭。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“人的供物若以绵羊或山羊为燔祭，就要献上没有残疾的公羊。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要把羊宰于坛的北边，在耶和华面前；亚伦子孙作祭司的，要把羊血洒在坛的周围。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要把燔祭牲切成块子，连头和脂油，祭司就要摆在坛上火的柴上；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但脏腑与腿要用水洗，祭司就要全然奉献，烧在坛上。这是燔祭，是献与耶和华为馨香的火祭。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“人奉给耶和华的供物，若以鸟为燔祭，就要献斑鸠或是雏鸽为供物。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祭司要把鸟拿到坛前，揪下头来，把鸟烧在坛上；鸟的血要流在坛的旁边；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又要把鸟的嗉子和脏物（脏物：或译翎毛）除掉，丢在坛的东边倒灰的地方。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要拿着鸟的两个翅膀，把鸟撕开，只是不可撕断；祭司要在坛上、在火的柴上焚烧。这是燔祭，是献与耶和华为馨香的火祭。”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“若有人献素祭为供物给耶和华，要用细面浇上油，加上乳香，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带到亚伦子孙作祭司的那里；祭司就要从细面中取出一把来，并取些油和所有的乳香，然后要把所取的这些作为纪念，烧在坛上，是献与耶和华为馨香的火祭。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素祭所剩的要归给亚伦和他的子孙；这是献与耶和华的火祭中为至圣的。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“若用炉中烤的物为素祭，就要用调油的无酵细面饼，或是抹油的无酵薄饼。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若用铁鏊上做的物为素祭，就要用调油的无酵细面，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分成块子，浇上油；这是素祭。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若用煎盘做的物为素祭，就要用油与细面做成。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要把这些东西做的素祭带到耶和华面前，并奉给祭司，带到坛前。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祭司要从素祭中取出作为纪念的，烧在坛上，是献与耶和华为馨香的火祭。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素祭所剩的要归给亚伦和他的子孙。这是献与耶和华的火祭中为至圣的。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“凡献给耶和华的素祭都不可有酵；因为你们不可烧一点酵、一点蜜当作火祭献给耶和华。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这些物要献给耶和华作为初熟的供物，只是不可在坛上献为馨香的祭。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凡献为素祭的供物都要用盐调和，在素祭上不可缺了你　神立约的盐。一切的供物都要配盐而献。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若向耶和华献初熟之物为素祭，要献上烘了的禾穗子，就是轧了的新穗子，当作初熟之物的素祭。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并要抹上油，加上乳香；这是素祭。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祭司要把其中作为纪念的，就是一些轧了的禾穗子和一些油，并所有的乳香，都焚烧，是向耶和华献的火祭。”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“人献供物为平安祭（平安：或译酬恩；下同），若是从牛群中献，无论是公的是母的，必用没有残疾的献在耶和华面前。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他要按手在供物的头上，宰于会幕门口。亚伦子孙作祭司的，要把血洒在坛的周围。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从平安祭中，将火祭献给耶和华，也要把盖脏的脂油和脏上所有的脂油，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并两个腰子和腰子上的脂油，就是靠腰两旁的脂油，与肝上的网子和腰子，一概取下。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亚伦的子孙要把这些烧在坛的燔祭上，就是在火的柴上，是献与耶和华为馨香的火祭。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“人向耶和华献供物为平安祭，若是从羊群中献，无论是公的是母的，必用没有残疾的。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若献一只羊羔为供物，必在耶和华面前献上，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并要按手在供物的头上，宰于会幕前。亚伦的子孙要把血洒在坛的周围。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从平安祭中，将火祭献给耶和华，其中的脂油和整肥尾巴都要在靠近脊骨处取下，并要把盖脏的脂油和脏上所有的脂油，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两个腰子和腰子上的脂油，就是靠腰两旁的脂油，并肝上的网子和腰子，一概取下。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祭司要在坛上焚烧，是献给耶和华为食物的火祭。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“人的供物若是山羊，必在耶和华面前献上。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要按手在山羊头上，宰于会幕前。亚伦的子孙要把血洒在坛的周围，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又把盖脏的脂油和脏上所有的脂油，两个腰子和腰子上的脂油，就是靠腰两旁的脂油，并肝上的网子和腰子，一概取下，献给耶和华为火祭。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祭司要在坛上焚烧，作为馨香火祭的食物。脂油都是耶和华的。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在你们一切的住处，脂油和血都不可吃；这要成为你们世世代代永远的定例。”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耶和华对摩西说：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“你晓谕以色列人说：若有人在耶和华所吩咐不可行的什么事上误犯了一件，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或是受膏的祭司犯罪，使百姓陷在罪里，就当为他所犯的罪把没有残疾的公牛犊献给耶和华为赎罪祭。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他要牵公牛到会幕门口，在耶和华面前按手在牛的头上，把牛宰于耶和华面前。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受膏的祭司要取些公牛的血带到会幕，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把指头蘸于血中，在耶和华面前对着圣所的幔子弹血七次，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又要把些血抹在会幕内、耶和华面前香坛的四角上，再把公牛所有的血倒在会幕门口、燔祭坛的脚那里。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要把赎罪祭公牛所有的脂油，乃是盖脏的脂油和脏上所有的脂油，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并两个腰子和腰子上的脂油，就是靠腰两旁的脂油，与肝上的网子和腰子，一概取下，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与平安祭公牛上所取的一样；祭司要把这些烧在燔祭的坛上。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公牛的皮和所有的肉，并头、腿、脏、腑、粪，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就是全公牛，要搬到营外洁净之地、倒灰之所，用火烧在柴上。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“以色列全会众若行了耶和华所吩咐不可行的什么事，误犯了罪，是隐而未现、会众看不出来的，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会众一知道所犯的罪就要献一只公牛犊为赎罪祭，牵到会幕前。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会中的长老就要在耶和华面前按手在牛的头上，将牛在耶和华面前宰了。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受膏的祭司要取些公牛的血带到会幕，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把指头蘸于血中，在耶和华面前对着幔子弹血七次，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又要把些血抹在会幕内、耶和华面前坛的四角上，再把所有的血倒在会幕门口、燔祭坛的脚那里。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把牛所有的脂油都取下，烧在坛上；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收拾这牛，与那赎罪祭的牛一样。祭司要为他们赎罪，他们必蒙赦免。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他要把牛搬到营外烧了，像烧头一个牛一样；这是会众的赎罪祭。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“官长若行了耶和华他　神所吩咐不可行的什么事，误犯了罪，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所犯的罪自己知道了，就要牵一只没有残疾的公山羊为供物，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按手在羊的头上，宰于耶和华面前、宰燔祭牲的地方；这是赎罪祭。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祭司要用指头蘸些赎罪祭牲的血，抹在燔祭坛的四角上，把血倒在燔祭坛的脚那里。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所有的脂油，祭司都要烧在坛上，正如平安祭的脂油一样。至于他的罪，祭司要为他赎了，他必蒙赦免。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“民中若有人行了耶和华所吩咐不可行的什么事，误犯了罪，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所犯的罪自己知道了，就要为所犯的罪牵一只没有残疾的母山羊为供物，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按手在赎罪祭牲的头上，在那宰燔祭牲的地方宰了。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祭司要用指头蘸些羊的血，抹在燔祭坛的四角上，所有的血都要倒在坛的脚那里，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又要把羊所有的脂油都取下，正如取平安祭牲的脂油一样。祭司要在坛上焚烧，在耶和华面前作为馨香的祭，为他赎罪，他必蒙赦免。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“人若牵一只绵羊羔为赎罪祭的供物，必要牵一只没有残疾的母羊，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按手在赎罪祭牲的头上，在那宰燔祭牲的地方宰了作赎罪祭。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祭司要用指头蘸些赎罪祭牲的血，抹在燔祭坛的四角上，所有的血都要倒在坛的脚那里，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又要把所有的脂油都取下，正如取平安祭羊羔的脂油一样。祭司要按献给耶和华火祭的条例，烧在坛上。至于所犯的罪，祭司要为他赎了，他必蒙赦免。”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“若有人听见发誓的声音（或译：若有人听见叫人发誓的声音），他本是见证，却不把所看见的、所知道的说出来，这就是罪；他要担当他的罪孽。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或是有人摸了不洁的物，无论是不洁的死兽，是不洁的死畜，是不洁的死虫，他却不知道，因此成了不洁，就有了罪。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或是他摸了别人的污秽，无论是染了什么污秽，他却不知道，一知道了就有了罪。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或是有人嘴里冒失发誓，要行恶，要行善，无论人在什么事上冒失发誓，他却不知道，一知道了就要在这其中的一件上有了罪。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他有了罪的时候，就要承认所犯的罪，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并要因所犯的罪，把他的赎愆祭牲，就是羊群中的母羊，或是一只羊羔，或是一只山羊，牵到耶和华面前为赎罪祭。至于他的罪，祭司要为他赎了。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“他的力量若不够献一只羊羔，就要因所犯的罪，把两只斑鸠或是两只雏鸽带到耶和华面前为赎愆祭：一只作赎罪祭，一只作燔祭。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把这些带到祭司那里，祭司就要先把那赎罪祭献上，从鸟的颈项上揪下头来，只是不可把鸟撕断，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也把些赎罪祭牲的血弹在坛的旁边，剩下的血要流在坛的脚那里；这是赎罪祭。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他要照例献第二只为燔祭。至于他所犯的罪，祭司要为他赎了，他必蒙赦免。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“他的力量若不够献两只斑鸠或是两只雏鸽，就要因所犯的罪带供物来，就是细面伊法十分之一为赎罪祭；不可加上油，也不可加上乳香，因为是赎罪祭。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他要把供物带到祭司那里，祭司要取出自己的一把来作为纪念，按献给耶和华火祭的条例烧在坛上；这是赎罪祭。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至于他在这几件事中所犯的罪，祭司要为他赎了，他必蒙赦免。剩下的面都归与祭司，和素祭一样。”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耶和华晓谕摩西说：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“人若在耶和华的圣物上误犯了罪，有了过犯，就要照你所估的，按圣所的舍客勒拿银子，将赎愆祭牲，就是羊群中一只没有残疾的公绵羊，牵到耶和华面前为赎愆祭；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并且他因在圣物上的差错要偿还，另外加五分之一，都给祭司。祭司要用赎愆祭的公绵羊为他赎罪，他必蒙赦免。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“若有人犯罪，行了耶和华所吩咐不可行的什么事，他虽然不知道，还是有了罪，就要担当他的罪孽；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也要照你所估定的价，从羊群中牵一只没有残疾的公绵羊来，给祭司作赎愆祭。至于他误行的那错事，祭司要为他赎罪，他必蒙赦免。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这是赎愆祭，因他在耶和华面前实在有了罪。”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耶和华晓谕摩西说：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“若有人犯罪，干犯耶和华，在邻舍交付他的物上，或是在交易上行了诡诈，或是抢夺人的财物，或是欺压邻舍，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或是在捡了遗失的物上行了诡诈，说谎起誓，在这一切的事上犯了什么罪；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他既犯了罪，有了过犯，就要归还他所抢夺的，或是因欺压所得的，或是人交付他的，或是人遗失他所捡的物，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或是他因什么物起了假誓，就要如数归还，另外加上五分之一，在查出他有罪的日子要交还本主。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也要照你所估定的价，把赎愆祭牲，就是羊群中一只没有残疾的公绵羊，牵到耶和华面前，给祭司为赎愆祭。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祭司要在耶和华面前为他赎罪；他无论行了什么事，使他有了罪，都必蒙赦免。”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耶和华晓谕摩西说：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“你要吩咐亚伦和他的子孙说，燔祭的条例乃是这样：燔祭要放在坛的柴上，从晚上到天亮，坛上的火要常常烧着。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祭司要穿上细麻布衣服，又要把细麻布裤子穿在身上，把坛上所烧的燔祭灰收起来，倒在坛的旁边；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随后要脱去这衣服，穿上别的衣服，把灰拿到营外洁净之处。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坛上的火要在其上常常烧着，不可熄灭。祭司要每日早晨在上面烧柴，并要把燔祭摆在坛上，在其上烧平安祭牲的脂油。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在坛上必有常常烧着的火，不可熄灭。”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“素祭的条例乃是这样：亚伦的子孙要在坛前把这祭献在耶和华面前。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祭司要从其中，就是从素祭的细面中，取出自己的一把，又要取些油和素祭上所有的乳香，烧在坛上，奉给耶和华为馨香素祭的纪念。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所剩下的，亚伦和他子孙要吃，必在圣处不带酵而吃，要在会幕的院子里吃。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烤的时候不可搀酵。这是从所献给我的火祭中赐给他们的份，是至圣的，和赎罪祭并赎愆祭一样。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凡献给耶和华的火祭，亚伦子孙中的男丁都要吃这一份，直到万代，作他们永得的份。摸这些祭物的，都要成为圣。”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耶和华晓谕摩西说：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“当亚伦受膏的日子，他和他子孙所要献给耶和华的供物，就是细面伊法十分之一，为常献的素祭：早晨一半，晚上一半。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要在铁鏊上用油调和做成，调匀了，你就拿进来；烤好了分成块子，献给耶和华为馨香的素祭。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亚伦的子孙中，接续他为受膏的祭司，要把这素祭献上，要全烧给耶和华。这是永远的定例。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祭司的素祭都要烧了，却不可吃。”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耶和华晓谕摩西说：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“你对亚伦和他的子孙说，赎罪祭的条例乃是这样：要在耶和华面前、宰燔祭牲的地方宰赎罪祭牲；这是至圣的。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为赎罪献这祭的祭司要吃，要在圣处，就是在会幕的院子里吃。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凡摸这祭肉的要成为圣；这祭牲的血若弹在什么衣服上，所弹的那一件要在圣处洗净。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惟有煮祭物的瓦器要打碎；若是煮在铜器里，这铜器要擦磨，在水中涮净。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凡祭司中的男丁都可以吃；这是至圣的。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凡赎罪祭，若将血带进会幕在圣所赎罪，那肉都不可吃，必用火焚烧。”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“赎愆祭的条例乃是如此：这祭是至圣的。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人在哪里宰燔祭牲，也要在那里宰赎愆祭牲；其血，祭司要洒在坛的周围。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又要将肥尾巴和盖脏的脂油，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两个腰子和腰子上的脂油，就是靠腰两旁的脂油，并肝上的网子和腰子，一概取下。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祭司要在坛上焚烧，为献给耶和华的火祭，是赎愆祭。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祭司中的男丁都可以吃这祭物；要在圣处吃，是至圣的。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赎罪祭怎样，赎愆祭也是怎样，两个祭是一个条例。献赎愆祭赎罪的祭司要得这祭物。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献燔祭的祭司，无论为谁奉献，要亲自得他所献那燔祭牲的皮。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凡在炉中烤的素祭和煎盘中做的，并铁鏊上做的，都要归那献祭的祭司。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凡素祭，无论是油调和的是干的，都要归亚伦的子孙，大家均分。”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“人献与耶和华平安祭的条例乃是这样：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他若为感谢献上，就要用调油的无酵饼和抹油的无酵薄饼，并用油调匀细面做的饼，与感谢祭一同献上。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要用有酵的饼和为感谢献的平安祭，与供物一同献上。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从各样的供物中，他要把一个饼献给耶和华为举祭，是要归给洒平安祭牲血的祭司。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为感谢献平安祭牲的肉，要在献的日子吃，一点不可留到早晨。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若所献的是为还愿，或是甘心献的，必在献祭的日子吃，所剩下的第二天也可以吃。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但所剩下的祭肉，到第三天要用火焚烧；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第三天若吃了平安祭的肉，这祭必不蒙悦纳，人所献的也不算为祭，反为可憎嫌的，吃这祭肉的，就必担当他的罪孽。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“挨了污秽物的肉就不可吃，要用火焚烧。至于平安祭的肉，凡洁净的人都要吃；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只是献与耶和华平安祭的肉，人若不洁净而吃了，这人必从民中剪除。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有人摸了什么不洁净的物，或是人的不洁净，或是不洁净的牲畜，或是不洁可憎之物，吃了献与耶和华平安祭的肉，这人必从民中剪除。”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耶和华对摩西说：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“你晓谕以色列人说：牛的脂油、绵羊的脂油、山羊的脂油，你们都不可吃。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自死的和被野兽撕裂的，那脂油可以做别的使用，只是你们万不可吃。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无论何人吃了献给耶和华当火祭牲畜的脂油，那人必从民中剪除。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在你们一切的住处，无论是雀鸟的血是野兽的血，你们都不可吃。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无论是谁吃血，那人必从民中剪除。”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耶和华对摩西说：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“你晓谕以色列人说：献平安祭给耶和华的，要从平安祭中取些来奉给耶和华。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他亲手献给耶和华的火祭，就是脂油和胸，要带来，好把胸在耶和华面前作摇祭，摇一摇。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祭司要把脂油在坛上焚烧，但胸要归亚伦和他的子孙。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你们要从平安祭中把右腿作举祭，奉给祭司。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亚伦子孙中，献平安祭牲血和脂油的，要得这右腿为份；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因为我从以色列人的平安祭中，取了这摇的胸和举的腿给祭司亚伦和他子孙，作他们从以色列人中所永得的份。”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这是从耶和华火祭中，作亚伦受膏的份和他子孙受膏的份，正在摩西（原文是他）叫他们前来给耶和华供祭司职分的日子，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就是在摩西（原文是他）膏他们的日子，耶和华吩咐以色列人给他们的。这是他们世世代代永得的份。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这就是燔祭、素祭、赎罪祭、赎愆祭，和平安祭的条例，并承接圣职的礼，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都是耶和华在西奈山所吩咐摩西的，就是他在西奈旷野吩咐以色列人献供物给耶和华之日所说的。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耶和华晓谕摩西说：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“你将亚伦和他儿子一同带来，并将圣衣、膏油，与赎罪祭的一只公牛、两只公绵羊、一筐无酵饼都带来，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又招聚会众到会幕门口。”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摩西就照耶和华所吩咐的行了；于是会众聚集在会幕门口。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摩西告诉会众说：“这就是耶和华所吩咐当行的事。”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摩西带了亚伦和他儿子来，用水洗了他们。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给亚伦穿上内袍，束上腰带，穿上外袍，又加上以弗得，用其上巧工织的带子把以弗得系在他身上，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又给他戴上胸牌，把乌陵和土明放在胸牌内，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把冠冕戴在他头上，在冠冕的前面钉上金牌，就是圣冠，都是照耶和华所吩咐摩西的。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摩西用膏油抹帐幕和其中所有的，使它成圣；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又用膏油在坛上弹了七次，又抹了坛和坛的一切器皿，并洗濯盆和盆座，使它成圣；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又把膏油倒在亚伦的头上膏他，使他成圣。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摩西带了亚伦的儿子来，给他们穿上内袍，束上腰带，包上裹头巾，都是照耶和华所吩咐摩西的。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他牵了赎罪祭的公牛来，亚伦和他儿子按手在赎罪祭公牛的头上，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就宰了公牛。摩西用指头蘸血，抹在坛上四角的周围，使坛洁净，把血倒在坛的脚那里，使坛成圣，坛就洁净了；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又取脏上所有的脂油和肝上的网子，并两个腰子与腰子上的脂油，都烧在坛上；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惟有公牛，连皮带肉并粪，用火烧在营外，都是照耶和华所吩咐摩西的。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他奉上燔祭的公绵羊；亚伦和他儿子按手在羊的头上，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就宰了公羊。摩西把血洒在坛的周围，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把羊切成块子，把头和肉块并脂油都烧了。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用水洗了脏腑和腿，就把全羊烧在坛上为馨香的燔祭，是献给耶和华的火祭，都是照耶和华所吩咐摩西的。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他又奉上第二只公绵羊，就是承接圣职之礼的羊；亚伦和他儿子按手在羊的头上，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就宰了羊。摩西把些血抹在亚伦的右耳垂上和右手的大拇指上，并右脚的大拇指上，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又带了亚伦的儿子来，把些血抹在他们的右耳垂上和右手的大拇指上，并右脚的大拇指上，又把血洒在坛的周围。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取脂油和肥尾巴，并脏上一切的脂油与肝上的网子，两个腰子和腰子上的脂油，并右腿，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再从耶和华面前、盛无酵饼的筐子里取出一个无酵饼，一个油饼，一个薄饼，都放在脂油和右腿上，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把这一切放在亚伦的手上和他儿子的手上作摇祭，在耶和华面前摇一摇。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摩西从他们的手上拿下来，烧在坛上的燔祭上，都是为承接圣职献给耶和华馨香的火祭。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摩西拿羊的胸作为摇祭，在耶和华面前摇一摇，是承接圣职之礼，归摩西的份，都是照耶和华所吩咐摩西的。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摩西取点膏油和坛上的血，弹在亚伦和他的衣服上，并他儿子和他儿子的衣服上，使他和他们的衣服一同成圣。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摩西对亚伦和他儿子说：“把肉煮在会幕门口，在那里吃，又吃承接圣职筐子里的饼，按我所吩咐的说（或译：按所吩咐我的说）：‘这是亚伦和他儿子要吃的。’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剩下的肉和饼，你们要用火焚烧。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你们七天不可出会幕的门，等到你们承接圣职的日子满了，因为主叫你们七天承接圣职。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像今天所行的都是耶和华吩咐行的，为你们赎罪。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七天你们要昼夜住在会幕门口，遵守耶和华的吩咐，免得你们死亡，因为所吩咐我的就是这样。”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于是亚伦和他儿子行了耶和华藉着摩西所吩咐的一切事。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到了第八天，摩西召了亚伦和他儿子，并以色列的众长老来，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对亚伦说：“你当取牛群中的一只公牛犊作赎罪祭，一只公绵羊作燔祭，都要没有残疾的，献在耶和华面前。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你也要对以色列人说：‘你们当取一只公山羊作赎罪祭，又取一只牛犊和一只绵羊羔，都要一岁、没有残疾的，作燔祭，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又取一只公牛，一只公绵羊作平安祭，献在耶和华面前，并取调油的素祭，因为今天耶和华要向你们显现。’”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于是他们把摩西所吩咐的，带到会幕前；全会众都近前来，站在耶和华面前。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摩西说：“这是耶和华吩咐你们所当行的；耶和华的荣光就要向你们显现。”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摩西对亚伦说：“你就近坛前，献你的赎罪祭和燔祭，为自己与百姓赎罪，又献上百姓的供物，为他们赎罪，都照耶和华所吩咐的。”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于是，亚伦就近坛前，宰了为自己作赎罪祭的牛犊。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亚伦的儿子把血奉给他，他就把指头蘸在血中，抹在坛的四角上，又把血倒在坛脚那里。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惟有赎罪祭的脂油和腰子，并肝上取的网子，都烧在坛上，是照耶和华所吩咐摩西的；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又用火将肉和皮烧在营外。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亚伦宰了燔祭牲，他儿子把血递给他，他就洒在坛的周围，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又把燔祭一块一块地、连头递给他，他都烧在坛上；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又洗了脏腑和腿，烧在坛上的燔祭上。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他奉上百姓的供物，把那给百姓作赎罪祭的公山羊宰了，为罪献上，和先献的一样；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也奉上燔祭，照例而献。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他又奉上素祭，从其中取一满把，烧在坛上；这是在早晨的燔祭以外。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亚伦宰了那给百姓作平安祭的公牛和公绵羊。他儿子把血递给他，他就洒在坛的周围；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又把公牛和公绵羊的脂油、肥尾巴，并盖脏的脂油与腰子，和肝上的网子，都递给他；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把脂油放在胸上，他就把脂油烧在坛上。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胸和右腿，亚伦当作摇祭，在耶和华面前摇一摇，都是照摩西所吩咐的。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亚伦向百姓举手，为他们祝福。他献了赎罪祭、燔祭、平安祭就下来了。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摩西、亚伦进入会幕，又出来为百姓祝福，耶和华的荣光就向众民显现。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有火从耶和华面前出来，在坛上烧尽燔祭和脂油；众民一见，就都欢呼，俯伏在地。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亚伦的儿子拿答、亚比户各拿自己的香炉，盛上火，加上香，在耶和华面前献上凡火，是耶和华没有吩咐他们的，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就有火从耶和华面前出来，把他们烧灭，他们就死在耶和华面前。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于是摩西对亚伦说：“这就是耶和华所说：‘我在亲近我的人中要显为圣；在众民面前，我要得荣耀。’”亚伦就默默不言。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摩西召了亚伦叔父乌薛的儿子米沙利、以利撒反来，对他们说：“上前来，把你们的亲属从圣所前抬到营外。”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于是二人上前来，把他们穿着袍子抬到营外，是照摩西所吩咐的。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摩西对亚伦和他儿子以利亚撒、以他玛说：“不可蓬头散发，也不可撕裂衣裳，免得你们死亡，又免得耶和华向会众发怒；只要你们的弟兄以色列全家为耶和华所发的火哀哭。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你们也不可出会幕的门，恐怕你们死亡，因为耶和华的膏油在你们的身上。”他们就照摩西的话行了。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耶和华晓谕亚伦说：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“你和你儿子进会幕的时候，清酒、浓酒都不可喝，免得你们死亡；这要作你们世世代代永远的定例。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使你们可以将圣的、俗的，洁净的、不洁净的，分别出来；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又使你们可以将耶和华藉摩西晓谕以色列人的一切律例教训他们。”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摩西对亚伦和他剩下的儿子以利亚撒、以他玛说：“你们献给耶和华火祭中所剩的素祭，要在坛旁不带酵而吃，因为是至圣的。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你们要在圣处吃；因为在献给耶和华的火祭中，这是你的份和你儿子的份；所吩咐我的本是这样。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所摇的胸，所举的腿，你们要在洁净地方吃。你和你的儿女都要同吃；因为这些是从以色列人平安祭中给你，当你的份和你儿子的份。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所举的腿，所摇的胸，他们要与火祭的脂油一同带来当摇祭，在耶和华面前摇一摇；这要归你和你儿子，当作永得的份，都是照耶和华所吩咐的。”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当下摩西急切地寻找作赎罪祭的公山羊，谁知已经焚烧了，便向亚伦剩下的儿子以利亚撒、以他玛发怒，说：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“这赎罪祭既是至圣的，主又给了你们，为要你们担当会众的罪孽，在耶和华面前为他们赎罪，你们为何没有在圣所吃呢？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看哪，这祭牲的血并没有拿到圣所里去，你们本当照我所吩咐的，在圣所里吃这祭肉。”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亚伦对摩西说：“今天他们在耶和华面前献上赎罪祭和燔祭，我又遇见这样的灾，若今天吃了赎罪祭，耶和华岂能看为美呢？”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摩西听见这话，便以为美。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耶和华对摩西、亚伦说：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“你们晓谕以色列人说，在地上一切走兽中可吃的乃是这些：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凡蹄分两瓣、倒嚼的走兽，你们都可以吃。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但那倒嚼或分蹄之中不可吃的乃是：骆驼，因为倒嚼不分蹄，就与你们不洁净；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沙番，因为倒嚼不分蹄，就与你们不洁净；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兔子，因为倒嚼不分蹄，就与你们不洁净；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猪，因为蹄分两瓣，却不倒嚼，就与你们不洁净。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这些兽的肉，你们不可吃；死的，你们不可摸，都与你们不洁净。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“水中可吃的乃是这些：凡在水里、海里、河里、有翅有鳞的，都可以吃。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凡在海里、河里，并一切水里游动的活物，无翅无鳞的，你们都当以为可憎。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这些无翅无鳞、以为可憎的，你们不可吃它的肉；死的也当以为可憎。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凡水里无翅无鳞的，你们都当以为可憎。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“雀鸟中你们当以为可憎、不可吃的乃是：雕、狗头雕、红头雕、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鹞鹰、小鹰与其类；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乌鸦与其类；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鸵鸟、夜鹰、鱼鹰、鹰与其类；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鸮鸟、鸬鹚、猫头鹰、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角鸱、鹈鹕、秃雕、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鹳、鹭鸶与其类；戴鵀与蝙蝠。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“凡有翅膀用四足爬行的物，你们都当以为可憎。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只是有翅膀用四足爬行的物中，有足有腿，在地上蹦跳的，你们还可以吃。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其中有蝗虫、蚂蚱、蟋蟀与其类；蚱蜢与其类；这些你们都可以吃。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但是有翅膀有四足的爬物，你们都当以为可憎。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“这些都能使你们不洁净。凡摸了死的，必不洁净到晚上。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凡拿了死的，必不洁净到晚上，并要洗衣服。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凡走兽分蹄不成两瓣、也不倒嚼的，是与你们不洁净；凡摸了的就不洁净。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凡四足的走兽，用掌行走的，是与你们不洁净；摸其尸的，必不洁净到晚上。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拿其尸的，必不洁净到晚上，并要洗衣服。这些是与你们不洁净的。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“地上爬物与你们不洁净的乃是这些：鼬鼠、鼫鼠、蜥蜴与其类；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壁虎、龙子、守宫、蛇医、蝘蜓。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这些爬物都是与你们不洁净的。在它死了以后，凡摸了的，必不洁净到晚上。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其中死了的，掉在什么东西上，这东西就不洁净，无论是木器、衣服、皮子、口袋，不拘是做什么工用的器皿，须要放在水中，必不洁净到晚上，到晚上才洁净了。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若有死了掉在瓦器里的，其中不拘有什么，就不洁净，你们要把这瓦器打破了。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其中一切可吃的食物，沾水的就不洁净，并且那样器皿中一切可喝的，也必不洁净。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其中已死的，若有一点掉在什么物件上，那物件就不洁净，不拘是炉子，是锅台，就要打碎，都不洁净，也必与你们不洁净。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但是泉源或是聚水的池子仍是洁净；惟挨了那死的，就不洁净。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若是死的，有一点掉在要种的子粒上，子粒仍是洁净；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若水已经浇在子粒上，那死的有一点掉在上头，这子粒就与你们不洁净。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“你们可吃的走兽若是死了，有人摸它，必不洁净到晚上；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有人吃那死了的走兽，必不洁净到晚上，并要洗衣服；拿了死走兽的，必不洁净到晚上，并要洗衣服。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“凡地上的爬物是可憎的，都不可吃。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凡用肚子行走的和用四足行走的，或是有许多足的，就是一切爬在地上的，你们都不可吃，因为是可憎的。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你们不可因什么爬物使自己成为可憎的，也不可因这些使自己不洁净，以致染了污秽。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我是耶和华你们的　神；所以你们要成为圣洁，因为我是圣洁的。你们也不可因地上的爬物污秽自己。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我是把你们从埃及地领出来的耶和华，要作你们的　神；所以你们要圣洁，因为我是圣洁的。”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这是走兽、飞鸟，和水中游动的活物，并地上爬物的条例。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要把洁净的和不洁净的，可吃的与不可吃的活物，都分别出来。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耶和华对摩西说：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“你晓谕以色列人说：若有妇人怀孕生男孩，她就不洁净七天，像在月经污秽的日子不洁净一样。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第八天，要给婴孩行割礼。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妇人在产血不洁之中，要家居三十三天。她洁净的日子未满，不可摸圣物，也不可进入圣所。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她若生女孩，就不洁净两个七天，像污秽的时候一样，要在产血不洁之中，家居六十六天。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“满了洁净的日子，无论是为男孩是为女孩，她要把一岁的羊羔为燔祭，一只雏鸽或是一只斑鸠为赎罪祭，带到会幕门口交给祭司。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祭司要献在耶和华面前，为她赎罪，她的血源就洁净了。这条例是为生育的妇人，无论是生男生女。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她的力量若不够献一只羊羔，她就要取两只斑鸠或是两只雏鸽，一只为燔祭，一只为赎罪祭。祭司要为她赎罪，她就洁净了。”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耶和华晓谕摩西、亚伦说：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“人的肉皮上若长了疖子，或长了癣，或长了火斑，在他肉皮上成了大麻风的灾病，就要将他带到祭司亚伦或亚伦作祭司的一个子孙面前。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祭司要察看肉皮上的灾病，若灾病处的毛已经变白，灾病的现象深于肉上的皮，这便是大麻风的灾病。祭司要察看他，定他为不洁净。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若火斑在他肉皮上是白的，现象不深于皮，其上的毛也没有变白，祭司就要将有灾病的人关锁七天。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第七天，祭司要察看他，若看灾病止住了，没有在皮上发散，祭司还要将他关锁七天。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第七天，祭司要再察看他，若灾病发暗，而且没有在皮上发散，祭司要定他为洁净，原来是癣；那人就要洗衣服，得为洁净。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但他为得洁净，将身体给祭司察看以后，癣若在皮上发散开了，他要再将身体给祭司察看。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祭司要察看，癣若在皮上发散，就要定他为不洁净，是大麻风。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“人有了大麻风的灾病，就要将他带到祭司面前。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祭司要察看，皮上若长了白疖，使毛变白，在长白疖之处有了红瘀肉，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这是肉皮上的旧大麻风，祭司要定他为不洁净，不用将他关锁，因为他是不洁净了。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大麻风若在皮上四外发散，长满了患灾病人的皮，据祭司察看，从头到脚无处不有，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祭司就要察看，全身的肉若长满了大麻风，就要定那患灾病的为洁净；全身都变为白，他乃洁净了。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但红肉几时显在他的身上就几时不洁净。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祭司一看那红肉就定他为不洁净。红肉本是不洁净，是大麻风。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红肉若复原，又变白了，他就要来见祭司。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祭司要察看，灾病处若变白了，祭司就要定那患灾病的为洁净，他乃洁净了。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“人若在皮肉上长疮，却治好了，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在长疮之处又起了白疖，或是白中带红的火斑，就要给祭司察看。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祭司要察看，若现象洼于皮，其上的毛也变白了，就要定他为不洁净，是大麻风的灾病发在疮中。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祭司若察看，其上没有白毛，也没有洼于皮，乃是发暗，就要将他关锁七天。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若在皮上发散开了，祭司就要定他为不洁净，是灾病。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火斑若在原处止住，没有发散，便是疮的痕迹，祭司就要定他为洁净。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“人的皮肉上若起了火毒，火毒的瘀肉成了火斑，或是白中带红的，或是全白的，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祭司就要察看，火斑中的毛若变白了，现象又深于皮，是大麻风在火毒中发出，就要定他为不洁净，是大麻风的灾病。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但是祭司察看，在火斑中若没有白毛，也没有洼于皮，乃是发暗，就要将他关锁七天。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到第七天，祭司要察看他，火斑若在皮上发散开了，就要定他为不洁净，是大麻风的灾病。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火斑若在原处止住，没有在皮上发散，乃是发暗，是起的火毒，祭司要定他为洁净，不过是火毒的痕迹。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“无论男女，若在头上有灾病，或是男人胡须上有灾病，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祭司就要察看；这灾病现象若深于皮，其间有细黄毛，就要定他为不洁净，这是头疥，是头上或是胡须上的大麻风。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祭司若察看头疥的灾病，现象不深于皮，其间也没有黑毛，就要将长头疥灾病的关锁七天。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第七天，祭司要察看灾病，若头疥没有发散，其间也没有黄毛，头疥的现象不深于皮，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那人就要剃去须发，但他不可剃头疥之处。祭司要将那长头疥的，再关锁七天。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第七天，祭司要察看头疥，头疥若没有在皮上发散，现象也不深于皮，就要定他为洁净，他要洗衣服，便成为洁净。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但他得洁净以后，头疥若在皮上发散开了，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祭司就要察看他。头疥若在皮上发散，就不必找那黄毛，他是不洁净了。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祭司若看头疥已经止住，其间也长了黑毛，头疥已然痊愈，那人是洁净了，就要定他为洁净。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“无论男女，皮肉上若起了火斑，就是白火斑，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祭司就要察看，他们肉皮上的火斑若白中带黑，这是皮上发出的白癣，那人是洁净了。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“人头上的发若掉了，他不过是头秃，还是洁净。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他顶前若掉了头发，他不过是顶门秃，还是洁净。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头秃处或是顶门秃处若有白中带红的灾病，这就是大麻风发在他头秃处或是顶门秃处，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祭司就要察看，他起的那灾病若在头秃处或是顶门秃处有白中带红的，像肉皮上大麻风的现象，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那人就是长大麻风，不洁净的，祭司总要定他为不洁净，他的灾病是在头上。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“身上有长大麻风灾病的，他的衣服要撕裂，也要蓬头散发，蒙着上唇，喊叫说：‘不洁净了！不洁净了！’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灾病在他身上的日子，他便是不洁净；他既是不洁净，就要独居营外。”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“染了大麻风灾病的衣服，无论是羊毛衣服、是麻布衣服，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无论是在经上、在纬上，是麻布的、是羊毛的，是在皮子上，或在皮子做的什么物件上，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或在衣服上、皮子上，经上、纬上，或在皮子做的什么物件上，这灾病若是发绿，或是发红，是大麻风的灾病，要给祭司察看。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祭司就要察看那灾病，把染了灾病的物件关锁七天。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第七天，他要察看那灾病，灾病或在衣服上，经上、纬上，皮子上，若发散，这皮子无论当作何用，这灾病是蚕食的大麻风，都是不洁净了。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那染了灾病的衣服，或是经上、纬上，羊毛上，麻衣上，或是皮子做的什么物件上，他都要焚烧；因为这是蚕食的大麻风，必在火中焚烧。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“祭司要察看，若灾病在衣服上，经上、纬上，或是皮子做的什么物件上，没有发散，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祭司就要吩咐他们，把染了灾病的物件洗了，再关锁七天。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洗过以后，祭司要察看，那物件若没有变色，灾病也没有消散，那物件就不洁净，是透重的灾病，无论正面反面，都要在火中焚烧。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洗过以后，祭司要察看，若见那灾病发暗，他就要把那灾病从衣服上，皮子上，经上、纬上，都撕去。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若仍现在衣服上，或是经上、纬上、皮子做的什么物件上，这就是灾病又发了，必用火焚烧那染灾病的物件。</w:t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所洗的衣服，或是经，或是纬，或是皮子做的什么物件，若灾病离开了，要再洗，就洁净了。”</w:t>
      </w:r>
      <w:r>
        <w:rPr>
          <w:vertAlign w:val="superscript"/>
        </w:rPr>
        <w:t>59</w:t>
      </w:r>
      <w:r>
        <w:rPr>
          <w:rFonts w:ascii="Adobe 楷体 Std R" w:hAnsi="Adobe 楷体 Std R" w:eastAsia="Adobe 楷体 Std R"/>
        </w:rPr>
        <w:t>这就是大麻风灾病的条例，无论是在羊毛衣服上，麻布衣服上，经上、纬上，和皮子做的什么物件上，可以定为洁净或是不洁净。</w:t>
      </w:r>
    </w:p>
    <w:p>
      <w:r>
        <w:rPr>
          <w:b/>
        </w:rPr>
        <w:t xml:space="preserve">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耶和华晓谕摩西说：“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长大麻风得洁净的日子，其例乃是这样：要带他去见祭司；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祭司要出到营外察看，若见他的大麻风痊愈了，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就要吩咐人为那求洁净的拿两只洁净的活鸟和香柏木、朱红色线，并牛膝草来。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祭司要吩咐用瓦器盛活水，把一只鸟宰在上面。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至于那只活鸟，祭司要把它和香柏木、朱红色线并牛膝草一同蘸于宰在活水上的鸟血中，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用以在那长大麻风求洁净的人身上洒七次，就定他为洁净，又把活鸟放在田野里。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求洁净的人当洗衣服，剃去毛发，用水洗澡，就洁净了；然后可以进营，只是要在自己的帐棚外居住七天。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第七天，再把头上所有的头发与胡须、眉毛，并全身的毛，都剃了；又要洗衣服，用水洗身，就洁净了。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“第八天，他要取两只没有残疾的公羊羔和一只没有残疾、一岁的母羊羔，又要把调油的细面伊法十分之三为素祭，并油一罗革，一同取来。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行洁净之礼的祭司要将那求洁净的人和这些东西安置在会幕门口、耶和华面前。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祭司要取一只公羊羔献为赎愆祭，和那一罗革油一同作摇祭，在耶和华面前摇一摇；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把公羊羔宰于圣地，就是宰赎罪祭牲和燔祭牲之地。赎愆祭要归祭司，与赎罪祭一样，是至圣的。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祭司要取些赎愆祭牲的血，抹在求洁净人的右耳垂上和右手的大拇指上，并右脚的大拇指上。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祭司要从那一罗革油中取些倒在自己的左手掌里，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把右手的一个指头蘸在左手的油里，在耶和华面前用指头弹七次。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将手里所剩的油抹在那求洁净人的右耳垂上和右手的大拇指上，并右脚的大拇指上，就是抹在赎愆祭牲的血上。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祭司手里所剩的油要抹在那求洁净人的头上，在耶和华面前为他赎罪。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祭司要献赎罪祭，为那本不洁净、求洁净的人赎罪；然后要宰燔祭牲，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把燔祭和素祭献在坛上，为他赎罪，他就洁净了。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“他若贫穷不能预备够数，就要取一只公羊羔作赎愆祭，可以摇一摇，为他赎罪；也要把调油的细面伊法十分之一为素祭，和油一罗革一同取来；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又照他的力量取两只斑鸠或是两只雏鸽，一只作赎罪祭，一只作燔祭。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第八天，要为洁净，把这些带到会幕门口、耶和华面前，交给祭司。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祭司要把赎愆祭的羊羔和那一罗革油一同作摇祭，在耶和华面前摇一摇。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要宰了赎愆祭的羊羔，取些赎愆祭牲的血，抹在那求洁净人的右耳垂上和右手的大拇指上，并右脚的大拇指上。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祭司要把些油倒在自己的左手掌里，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把左手里的油，在耶和华面前，用右手的一个指头弹七次，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又把手里的油抹些在那求洁净人的右耳垂上和右手的大拇指上，并右脚的大拇指上，就是抹赎愆祭之血的原处。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祭司手里所剩的油要抹在那求洁净人的头上，在耶和华面前为他赎罪。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那人又要照他的力量献上一只斑鸠或是一只雏鸽，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就是他所能办的，一只为赎罪祭，一只为燔祭，与素祭一同献上；祭司要在耶和华面前为他赎罪。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这是那有大麻风灾病的人、不能将关乎得洁净之物预备够数的条例。”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耶和华晓谕摩西、亚伦说：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“你们到了我赐给你们为业的迦南地，我若使你们所得为业之地的房屋中有大麻风的灾病，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房主就要去告诉祭司说：‘据我看，房屋中似乎有灾病。’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祭司还没有进去察看灾病以前，就要吩咐人把房子腾空，免得房子里所有的都成了不洁净；然后祭司要进去察看房子。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他要察看那灾病，灾病若在房子的墙上有发绿或发红的凹斑纹，现象洼于墙，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祭司就要出到房门外，把房子封锁七天。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第七天，祭司要再去察看，灾病若在房子的墙上发散，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就要吩咐人把那有灾病的石头挖出来，扔在城外不洁净之处；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也要叫人刮房内的四围，所刮掉的灰泥要倒在城外不洁净之处；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又要用别的石头代替那挖出来的石头，要另用灰泥墁房子。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“他挖出石头，刮了房子，墁了以后，灾病若在房子里又发现，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祭司就要进去察看，灾病若在房子里发散，这就是房内蚕食的大麻风，是不洁净。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他就要拆毁房子，把石头、木头、灰泥都搬到城外不洁净之处。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在房子封锁的时候，进去的人必不洁净到晚上；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在房子里躺着的必洗衣服；在房子里吃饭的也必洗衣服。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“房子墁了以后，祭司若进去察看，见灾病在房内没有发散，就要定房子为洁净，因为灾病已经消除。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要为洁净房子取两只鸟和香柏木、朱红色线并牛膝草，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用瓦器盛活水，把一只鸟宰在上面，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把香柏木、牛膝草、朱红色线，并那活鸟，都蘸在被宰的鸟血中与活水中，用以洒房子七次。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要用鸟血、活水、活鸟、香柏木、牛膝草，并朱红色线，洁净那房子。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但要把活鸟放在城外田野里。这样洁净房子（原文是为房子赎罪），房子就洁净了。”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这是为各类大麻风的灾病和头疥，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并衣服与房子的大麻风，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以及疖子、癣、火斑所立的条例，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指明何时为洁净，何时为不洁净。这是大麻风的条例。</w:t>
      </w:r>
    </w:p>
    <w:p>
      <w:r>
        <w:rPr>
          <w:b/>
        </w:rPr>
        <w:t xml:space="preserve">15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耶和华对摩西、亚伦说：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“你们晓谕以色列人说：人若身患漏症，他因这漏症就不洁净了。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他患漏症，无论是下流的，是止住的，都是不洁净。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他所躺的床都为不洁净，所坐的物也为不洁净。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凡摸那床的，必不洁净到晚上，并要洗衣服，用水洗澡。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那坐患漏症人所坐之物的，必不洁净到晚上，并要洗衣服，用水洗澡。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那摸患漏症人身体的，必不洁净到晚上，并要洗衣服，用水洗澡。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若患漏症人吐在洁净的人身上，那人必不洁净到晚上，并要洗衣服，用水洗澡。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患漏症人所骑的鞍子也为不洁净。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凡摸了他身下之物的，必不洁净到晚上；拿了那物的，必不洁净到晚上，并要洗衣服，用水洗澡。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患漏症的人没有用水涮手，无论摸了谁，谁必不洁净到晚上，并要洗衣服，用水洗澡。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患漏症人所摸的瓦器就必打破；所摸的一切木器也必用水涮洗。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“患漏症的人痊愈了，就要为洁净自己计算七天，也必洗衣服，用活水洗身，就洁净了。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第八天，要取两只斑鸠或是两只雏鸽，来到会幕门口、耶和华面前，把鸟交给祭司。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祭司要献上一只为赎罪祭，一只为燔祭；因那人患的漏症，祭司要在耶和华面前为他赎罪。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“人若梦遗，他必不洁净到晚上，并要用水洗全身。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无论是衣服是皮子，被精所染，必不洁净到晚上，并要用水洗。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若男女交合，两个人必不洁净到晚上，并要用水洗澡。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“女人行经，必污秽七天；凡摸她的，必不洁净到晚上。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女人在污秽之中，凡她所躺的物件都为不洁净，所坐的物件也都不洁净。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凡摸她床的，必不洁净到晚上，并要洗衣服，用水洗澡。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凡摸她所坐什么物件的，必不洁净到晚上，并要洗衣服，用水洗澡。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在女人的床上，或在她坐的物上，若有别的物件，人一摸了，必不洁净到晚上。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男人若与那女人同房，染了她的污秽，就要七天不洁净；所躺的床也为不洁净。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“女人若在经期以外患多日的血漏，或是经期过长，有了漏症，她就因这漏症不洁净，与她在经期不洁净一样。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她在患漏症的日子所躺的床、所坐的物都要看为不洁净，与她月经的时候一样。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凡摸这些物件的，就为不洁净，必不洁净到晚上，并要洗衣服，用水洗澡。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女人的漏症若好了，就要计算七天，然后才为洁净。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第八天，要取两只斑鸠或是两只雏鸽，带到会幕门口给祭司。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祭司要献一只为赎罪祭，一只为燔祭；因那人血漏不洁，祭司要在耶和华面前为她赎罪。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“你们要这样使以色列人与他们的污秽隔绝，免得他们玷污我的帐幕，就因自己的污秽死亡。”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这是患漏症和梦遗而不洁净的，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并有月经病的和患漏症的，无论男女，并人与不洁净女人同房的条例。</w:t>
      </w:r>
    </w:p>
    <w:p>
      <w:r>
        <w:rPr>
          <w:b/>
        </w:rPr>
        <w:t xml:space="preserve">16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亚伦的两个儿子近到耶和华面前死了。死了之后，耶和华晓谕摩西说：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“要告诉你哥哥亚伦，不可随时进圣所的幔子内、到柜上的施恩座前，免得他死亡，因为我要从云中显现在施恩座上。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亚伦进圣所，要带一只公牛犊为赎罪祭，一只公绵羊为燔祭。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要穿上细麻布圣内袍，把细麻布裤子穿在身上，腰束细麻布带子，头戴细麻布冠冕；这都是圣服。他要用水洗身，然后穿戴。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要从以色列会众取两只公山羊为赎罪祭，一只公绵羊为燔祭。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“亚伦要把赎罪祭的公牛奉上，为自己和本家赎罪；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也要把两只公山羊安置在会幕门口、耶和华面前，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为那两只羊拈阄，一阄归与耶和华，一阄归与阿撒泻勒。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亚伦要把那拈阄归与耶和华的羊献为赎罪祭，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但那拈阄归与阿撒泻勒的羊要活着安置在耶和华面前，用以赎罪，打发人送到旷野去，归与阿撒泻勒。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“亚伦要把赎罪祭的公牛牵来宰了，为自己和本家赎罪；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拿香炉，从耶和华面前的坛上盛满火炭，又拿一捧捣细的香料，都带入幔子内，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在耶和华面前，把香放在火上，使香的烟云遮掩法柜上的施恩座，免得他死亡；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也要取些公牛的血，用指头弹在施恩座的东面，又在施恩座的前面弹血七次。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“随后他要宰那为百姓作赎罪祭的公山羊，把羊的血带入幔子内，弹在施恩座的上面和前面，好像弹公牛的血一样。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他因以色列人诸般的污秽、过犯，就是他们一切的罪愆，当这样在圣所行赎罪之礼，并因会幕在他们污秽之中，也要照样而行。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他进圣所赎罪的时候，会幕里不可有人，直等到他为自己和本家并以色列全会众赎了罪出来。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他出来，要到耶和华面前的坛那里，在坛上行赎罪之礼，又要取些公牛的血和公山羊的血，抹在坛上四角的周围；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也要用指头把血弹在坛上七次，洁净了坛，从坛上除掉以色列人诸般的污秽，使坛成圣。”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“亚伦为圣所和会幕并坛献完了赎罪祭，就要把那只活着的公山羊奉上。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两手按在羊头上，承认以色列人诸般的罪孽过犯，就是他们一切的罪愆，把这罪都归在羊的头上，藉着所派之人的手，送到旷野去。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要把这羊放在旷野，这羊要担当他们一切的罪孽，带到无人之地。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“亚伦要进会幕，把他进圣所时所穿的细麻布衣服脱下，放在那里，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又要在圣处用水洗身，穿上衣服，出来，把自己的燔祭和百姓的燔祭献上，为自己和百姓赎罪。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赎罪祭牲的脂油要在坛上焚烧。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那放羊归与阿撒泻勒的人要洗衣服，用水洗身，然后进营。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作赎罪祭的公牛和公山羊的血既带入圣所赎罪，这牛羊就要搬到营外，将皮、肉、粪用火焚烧。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焚烧的人要洗衣服，用水洗身，然后进营。”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“每逢七月初十日，你们要刻苦己心，无论是本地人，是寄居在你们中间的外人，什么工都不可做；这要作你们永远的定例。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因在这日要为你们赎罪，使你们洁净。你们要在耶和华面前得以洁净，脱尽一切的罪愆。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这日你们要守为圣安息日，要刻苦己心；这为永远的定例。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那受膏、接续他父亲承接圣职的祭司要穿上细麻布的圣衣，行赎罪之礼。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他要在至圣所和会幕与坛行赎罪之礼，并要为众祭司和会众的百姓赎罪。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这要作你们永远的定例，就是因以色列人一切的罪，要一年一次为他们赎罪。”于是，亚伦照耶和华所吩咐摩西的行了。</w:t>
      </w:r>
    </w:p>
    <w:p>
      <w:r>
        <w:rPr>
          <w:b/>
        </w:rPr>
        <w:t xml:space="preserve">17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耶和华对摩西说：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“你晓谕亚伦和他儿子并以色列众人说，耶和华所吩咐的乃是这样：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凡以色列家中的人宰公牛，或是绵羊羔，或是山羊，不拘宰于营内营外，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若未曾牵到会幕门口、耶和华的帐幕前献给耶和华为供物，流血的罪必归到那人身上。他流了血，要从民中剪除。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这是为要使以色列人把他们在田野里所献的祭带到会幕门口、耶和华面前，交给祭司，献与耶和华为平安祭。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祭司要把血洒在会幕门口、耶和华的坛上，把脂油焚烧，献给耶和华为馨香的祭。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他们不可再献祭给他们行邪淫所随从的鬼魔（原文是公山羊）；这要作他们世世代代永远的定例。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“你要晓谕他们说：凡以色列家中的人，或是寄居在他们中间的外人，献燔祭或是平安祭，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若不带到会幕门口献给耶和华，那人必从民中剪除。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“凡以色列家中的人，或是寄居在他们中间的外人，若吃什么血，我必向那吃血的人变脸，把他从民中剪除。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因为活物的生命是在血中。我把这血赐给你们，可以在坛上为你们的生命赎罪；因血里有生命，所以能赎罪。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因此，我对以色列人说：你们都不可吃血；寄居在你们中间的外人也不可吃血。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凡以色列人，或是寄居在他们中间的外人，若打猎得了可吃的禽兽，必放出它的血来，用土掩盖。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“论到一切活物的生命，就在血中。所以我对以色列人说：无论什么活物的血，你们都不可吃，因为一切活物的血就是他的生命。凡吃了血的，必被剪除。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凡吃自死的，或是被野兽撕裂的，无论是本地人，是寄居的，必不洁净到晚上，都要洗衣服，用水洗身，到了晚上才为洁净。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但他若不洗衣服，也不洗身，就必担当他的罪孽。”</w:t>
      </w:r>
    </w:p>
    <w:p>
      <w:r>
        <w:rPr>
          <w:b/>
        </w:rPr>
        <w:t xml:space="preserve">18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耶和华对摩西说：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“你晓谕以色列人说：我是耶和华你们的　神。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你们从前住的埃及地，那里人的行为，你们不可效法，我要领你们到的迦南地，那里人的行为，也不可效法，也不可照他们的恶俗行。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你们要遵我的典章，守我的律例，按此而行。我是耶和华你们的　神。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所以，你们要守我的律例典章；人若遵行，就必因此活着。我是耶和华。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“你们都不可露骨肉之亲的下体，亲近他们。我是耶和华。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不可露你母亲的下体，羞辱了你父亲。她是你的母亲，不可露她的下体。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不可露你继母的下体；这本是你父亲的下体。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你的姐妹，不拘是异母同父的，是异父同母的，无论是生在家生在外的，都不可露她们的下体。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不可露你孙女或是外孙女的下体，露了她们的下体就是露了自己的下体。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你继母从你父亲生的女儿本是你的妹妹，不可露她的下体。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不可露你姑母的下体；她是你父亲的骨肉之亲。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不可露你姨母的下体；她是你母亲的骨肉之亲。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不可亲近你伯叔之妻，羞辱了你伯叔；她是你的伯叔母。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不可露你儿妇的下体；她是你儿子的妻，不可露她的下体。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不可露你弟兄妻子的下体；这本是你弟兄的下体。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不可露了妇人的下体，又露她女儿的下体，也不可娶她孙女或是外孙女，露她们的下体；她们是骨肉之亲，这本是大恶。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你妻还在的时候，不可另娶她的姐妹作对头，露她的下体。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“女人行经不洁净的时候，不可露她的下体，与她亲近。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不可与邻舍的妻行淫，玷污自己。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不可使你的儿女经火归与摩洛，也不可亵渎你　神的名。我是耶和华。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不可与男人苟合，像与女人一样；这本是可憎恶的。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不可与兽淫合，玷污自己。女人也不可站在兽前，与它淫合；这本是逆性的事。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“在这一切的事上，你们都不可玷污自己；因为我在你们面前所逐出的列邦，在这一切的事上玷污了自己；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连地也玷污了，所以我追讨那地的罪孽，那地也吐出它的居民。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故此，你们要守我的律例典章。这一切可憎恶的事，无论是本地人，是寄居在你们中间的外人，都不可行，（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在你们以先居住那地的人行了这一切可憎恶的事，地就玷污了，）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免得你们玷污那地的时候，地就把你们吐出，像吐出在你们以先的国民一样。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无论什么人，行了其中可憎的一件事，必从民中剪除。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所以，你们要守我所吩咐的，免得你们随从那些可憎的恶俗，就是在你们以先的人所常行的，以致玷污了自己。我是耶和华你们的　神。”</w:t>
      </w:r>
    </w:p>
    <w:p>
      <w:r>
        <w:rPr>
          <w:b/>
        </w:rPr>
        <w:t xml:space="preserve">19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耶和华对摩西说：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“你晓谕以色列全会众说：你们要圣洁，因为我耶和华你们的　神是圣洁的。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你们各人都当孝敬父母，也要守我的安息日。我是耶和华你们的　神。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你们不可偏向虚无的神，也不可为自己铸造神像。我是耶和华你们的　神。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你们献平安祭给耶和华的时候，要献得可蒙悦纳。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这祭物要在献的那一天和第二天吃，若有剩到第三天的，就必用火焚烧。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第三天若再吃，这就为可憎恶的，必不蒙悦纳。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凡吃的人必担当他的罪孽；因为他亵渎了耶和华的圣物，那人必从民中剪除。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“在你们的地收割庄稼，不可割尽田角，也不可拾取所遗落的。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不可摘尽葡萄园的果子，也不可拾取葡萄园所掉的果子；要留给穷人和寄居的。我是耶和华你们的　神。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“你们不可偷盗，不可欺骗，也不可彼此说谎。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不可指着我的名起假誓，亵渎你　神的名。我是耶和华。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“不可欺压你的邻舍，也不可抢夺他的物。雇工人的工价，不可在你那里过夜，留到早晨。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不可咒骂聋子，也不可将绊脚石放在瞎子面前，只要敬畏你的　神。我是耶和华。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“你们施行审判，不可行不义；不可偏护穷人，也不可重看有势力的人，只要按着公义审判你的邻舍。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不可在民中往来搬弄是非，也不可与邻舍为敌，置之于死（原文是流他的血）。我是耶和华。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“不可心里恨你的弟兄；总要指摘你的邻舍，免得因他担罪。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不可报仇，也不可埋怨你本国的子民，却要爱人如己。我是耶和华。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“你们要守我的律例。不可叫你的牲畜与异类配合；不可用两样搀杂的种种你的地，也不可用两样搀杂的料做衣服穿在身上。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“婢女许配了丈夫，还没有被赎、得释放，人若与她行淫，二人要受刑罚，却不把他们治死，因为婢女还没有得自由。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那人要把赎愆祭，就是一只公绵羊牵到会幕门口、耶和华面前。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祭司要用赎愆祭的羊在耶和华面前赎他所犯的罪，他的罪就必蒙赦免。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“你们到了迦南地，栽种各样结果子的树木，就要以所结的果子如未受割礼的一样。三年之久，你们要以这些果子，如未受割礼的，是不可吃的。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但第四年所结的果子全要成为圣，用以赞美耶和华。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第五年，你们要吃那树上的果子，好叫树给你们结果子更多。我是耶和华你们的　神。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“你们不可吃带血的物；不可用法术，也不可观兆。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头的周围（或译：两鬓）不可剃，胡须的周围也不可损坏。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不可为死人用刀划身，也不可在身上刺花纹。我是耶和华。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“不可辱没你的女儿，使她为娼妓，恐怕地上的人专向淫乱，地就满了大恶。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你们要守我的安息日，敬我的圣所。我是耶和华。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“不可偏向那些交鬼的和行巫术的；不可求问他们，以致被他们玷污了。我是耶和华你们的　神。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“在白发的人面前，你要站起来；也要尊敬老人，又要敬畏你的　神。我是耶和华。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“若有外人在你们国中和你同居，就不可欺负他。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和你们同居的外人，你们要看他如本地人一样，并要爱他如己，因为你们在埃及地也作过寄居的。我是耶和华你们的　神。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“你们施行审判，不可行不义；在尺、秤、升、斗上也是如此。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要用公道天平、公道法码、公道升斗、公道秤。我是耶和华你们的　神，曾把你们从埃及地领出来的。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你们要谨守遵行我一切的律例典章。我是耶和华。”</w:t>
      </w:r>
    </w:p>
    <w:p>
      <w:r>
        <w:rPr>
          <w:b/>
        </w:rPr>
        <w:t xml:space="preserve">20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耶和华对摩西说：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“你还要晓谕以色列人说：凡以色列人，或是在以色列中寄居的外人，把自己的儿女献给摩洛的，总要治死他；本地人要用石头把他打死。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我也要向那人变脸，把他从民中剪除；因为他把儿女献给摩洛，玷污我的圣所，亵渎我的圣名。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那人把儿女献给摩洛，本地人若佯为不见，不把他治死，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我就要向这人和他的家变脸，把他和一切随他与摩洛行邪淫的人都从民中剪除。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“人偏向交鬼的和行巫术的，随他们行邪淫，我要向那人变脸，把他从民中剪除。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所以你们要自洁成圣，因为我是耶和华你们的　神。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你们要谨守遵行我的律例；我是叫你们成圣的耶和华。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凡咒骂父母的，总要治死他；他咒骂了父母，他的罪（原文是血；本章同）要归到他身上。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“与邻舍之妻行淫的，奸夫淫妇都必治死。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与继母行淫的，就是羞辱了他父亲，总要把他们二人治死，罪要归到他们身上。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与儿妇同房的，总要把他们二人治死；他们行了逆伦的事，罪要归到他们身上。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人若与男人苟合，像与女人一样，他们二人行了可憎的事，总要把他们治死，罪要归到他们身上。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人若娶妻，并娶其母，便是大恶，要把这三人用火焚烧，使你们中间免去大恶。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人若与兽淫合，总要治死他，也要杀那兽。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女人若与兽亲近，与它淫合，你要杀那女人和那兽，总要把他们治死，罪要归到他们身上。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“人若娶他的姐妹，无论是异母同父的，是异父同母的，彼此见了下体，这是可耻的事；他们必在本民的眼前被剪除。他露了姐妹的下体，必担当自己的罪孽。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妇人有月经，若与她同房，露了她的下体，就是露了妇人的血源，妇人也露了自己的血源，二人必从民中剪除。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不可露姨母或是姑母的下体，这是露了骨肉之亲的下体；二人必担当自己的罪孽。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人若与伯叔之妻同房，就羞辱了他的伯叔；二人要担当自己的罪，必无子女而死。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人若娶弟兄之妻，这本是污秽的事，羞辱了他的弟兄；二人必无子女。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“所以，你们要谨守遵行我一切的律例典章，免得我领你们去住的那地把你们吐出。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我在你们面前所逐出的国民，你们不可随从他们的风俗；因为他们行了这一切的事，所以我厌恶他们。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但我对你们说过，你们要承受他们的地，就是我要赐给你们为业、流奶与蜜之地。我是耶和华你们的　神，使你们与万民有分别的。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所以，你们要把洁净和不洁净的禽兽分别出来；不可因我给你们分为不洁净的禽兽，或是滋生在地上的活物，使自己成为可憎恶的。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你们要归我为圣，因为我耶和华是圣的，并叫你们与万民有分别，使你们作我的民。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“无论男女，是交鬼的或行巫术的，总要治死他们。人必用石头把他们打死，罪要归到他们身上。”</w:t>
      </w:r>
    </w:p>
    <w:p>
      <w:r>
        <w:rPr>
          <w:b/>
        </w:rPr>
        <w:t xml:space="preserve">21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耶和华对摩西说：“你告诉亚伦子孙作祭司的说：祭司不可为民中的死人沾染自己，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除非为他骨肉之亲的父母、儿女、弟兄，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和未曾出嫁、作处女的姐妹，才可以沾染自己。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祭司既在民中为首，就不可从俗沾染自己。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不可使头光秃；不可剃除胡须的周围，也不可用刀划身。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要归　神为圣，不可亵渎　神的名；因为耶和华的火祭，就是　神的食物，是他们献的，所以他们要成为圣。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不可娶妓女或被污的女人为妻，也不可娶被休的妇人为妻，因为祭司是归　神为圣。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所以你要使他成圣，因为他奉献你　神的食物；你要以他为圣，因为我使你们成圣的耶和华是圣的。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祭司的女儿若行淫辱没自己，就辱没了父亲，必用火将她焚烧。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“在弟兄中作大祭司、头上倒了膏油、又承接圣职、穿了圣衣的，不可蓬头散发，也不可撕裂衣服。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不可挨近死尸，也不可为父母沾染自己。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不可出圣所，也不可亵渎　神的圣所，因为　神膏油的冠冕在他头上。我是耶和华。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他要娶处女为妻。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寡妇或是被休的妇人，或是被污为妓的女人，都不可娶；只可娶本民中的处女为妻。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不可在民中辱没他的儿女，因为我是叫他成圣的耶和华。”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耶和华对摩西说：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“你告诉亚伦说：你世世代代的后裔，凡有残疾的，都不可近前来献他　神的食物。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因为凡有残疾的，无论是瞎眼的、瘸腿的、塌鼻子的、肢体有余的、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折脚折手的、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驼背的、矮矬的、眼睛有毛病的、长癣的、长疥的，或是损坏肾子的，都不可近前来。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祭司亚伦的后裔，凡有残疾的，都不可近前来，将火祭献给耶和华。他有残疾，不可近前来献　神的食物。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 xml:space="preserve">　神的食物，无论是圣的，至圣的，他都可以吃。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但不可进到幔子前，也不可就近坛前；因为他有残疾，免得亵渎我的圣所。我是叫他成圣的耶和华。”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于是，摩西晓谕亚伦和亚伦的子孙，并以色列众人。</w:t>
      </w:r>
    </w:p>
    <w:p>
      <w:r>
        <w:rPr>
          <w:b/>
        </w:rPr>
        <w:t xml:space="preserve">22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耶和华对摩西说：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“你吩咐亚伦和他子孙说：要远离以色列人所分别为圣、归给我的圣物，免得亵渎我的圣名。我是耶和华。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你要对他们说：你们世世代代的后裔，凡身上有污秽、亲近以色列人所分别为圣、归耶和华圣物的，那人必在我面前剪除。我是耶和华。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亚伦的后裔，凡长大麻风的，或是有漏症的，不可吃圣物，直等他洁净了。无论谁摸那因死尸不洁净的物（或译：人），或是遗精的人，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或是摸什么使他不洁净的爬物，或是摸那使他不洁净的人（不拘那人有什么不洁净），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摸了这些人、物的，必不洁净到晚上；若不用水洗身，就不可吃圣物。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日落的时候，他就洁净了，然后可以吃圣物，因为这是他的食物。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自死的或是被野兽撕裂的，他不可吃，因此污秽自己。我是耶和华。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所以他们要守我所吩咐的，免得轻忽了，因此担罪而死。我是叫他们成圣的耶和华。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“凡外人不可吃圣物；寄居在祭司家的，或是雇工人，都不可吃圣物；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倘若祭司买人，是他的钱买的，那人就可以吃圣物；生在他家的人也可以吃。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祭司的女儿若嫁外人，就不可吃举祭的圣物。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但祭司的女儿若是寡妇，或是被休的，没有孩子，又归回父家，与她青年一样，就可以吃她父亲的食物；只是外人不可吃。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若有人误吃了圣物，要照圣物的原数加上五分之一交给祭司。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祭司不可亵渎以色列人所献给耶和华的圣物，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免得他们在吃圣物上自取罪孽，因为我是叫他们成圣的耶和华。”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耶和华对摩西说：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“你晓谕亚伦和他子孙，并以色列众人说：以色列家中的人，或在以色列中寄居的，凡献供物，无论是所许的愿，是甘心献的，就是献给耶和华作燔祭的，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要将没有残疾的公牛，或是绵羊，或是山羊献上，如此方蒙悦纳。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凡有残疾的，你们不可献上，因为这不蒙悦纳。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凡从牛群或是羊群中，将平安祭献给耶和华，为要还特许的愿，或是作甘心献的，所献的必纯全无残疾的才蒙悦纳。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瞎眼的、折伤的、残废的、有瘤子的、长癣的、长疥的都不可献给耶和华，也不可在坛上作为火祭献给耶和华。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无论是公牛是绵羊羔，若肢体有余的，或是缺少的，只可作甘心祭献上；用以还愿，却不蒙悦纳。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肾子损伤的，或是压碎的，或是破裂的，或是骟了的，不可献给耶和华，在你们的地上也不可这样行。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这类的物，你们从外人的手，一样也不可接受作你们　神的食物献上；因为这些都有损坏，有残疾，不蒙悦纳。”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耶和华晓谕摩西说：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“才生的公牛，或是绵羊或是山羊，七天当跟着母；从第八天以后，可以当供物蒙悦纳，作为耶和华的火祭。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无论是母牛是母羊，不可同日宰母和子。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你们献感谢祭给耶和华，要献得可蒙悦纳。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要当天吃，一点不可留到早晨。我是耶和华。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“你们要谨守遵行我的诫命。我是耶和华。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你们不可亵渎我的圣名；我在以色列人中，却要被尊为圣。我是叫你们成圣的耶和华，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把你们从埃及地领出来，作你们的　神。我是耶和华。”</w:t>
      </w:r>
    </w:p>
    <w:p>
      <w:r>
        <w:rPr>
          <w:b/>
        </w:rPr>
        <w:t xml:space="preserve">23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耶和华对摩西说：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“你晓谕以色列人说：耶和华的节期，你们要宣告为圣会的节期。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六日要做工，第七日是圣安息日，当有圣会；你们什么工都不可做。这是在你们一切的住处向耶和华守的安息日。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耶和华的节期，就是你们到了日期要宣告为圣会的，乃是这些。”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“正月十四日，黄昏的时候，是耶和华的逾越节。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这月十五日是向耶和华守的无酵节；你们要吃无酵饼七日。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第一日当有圣会，什么劳碌的工都不可做；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要将火祭献给耶和华七日。第七日是圣会，什么劳碌的工都不可做。”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耶和华对摩西说：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“你晓谕以色列人说：你们到了我赐给你们的地，收割庄稼的时候，要将初熟的庄稼一捆带给祭司。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他要把这一捆在耶和华面前摇一摇，使你们得蒙悦纳。祭司要在安息日的次日把这捆摇一摇。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摇这捆的日子，你们要把一岁、没有残疾的公绵羊羔献给耶和华为燔祭。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同献的素祭，就是调油的细面伊法十分之二，作为馨香的火祭，献给耶和华。同献的奠祭，要酒一欣四分之一。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无论是饼，是烘的子粒，是新穗子，你们都不可吃，直等到把你们献给　神的供物带来的那一天才可以吃。这在你们一切的住处作为世世代代永远的定例。”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“你们要从安息日的次日，献禾捆为摇祭的那日算起，要满了七个安息日。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到第七个安息日的次日，共计五十天，又要将新素祭献给耶和华。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要从你们的住处取出细面伊法十分之二，加酵，烤成两个摇祭的饼，当作初熟之物献给耶和华。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又要将一岁、没有残疾的羊羔七只、公牛犊一只、公绵羊两只，和饼一同奉上。这些与同献的素祭和奠祭要作为燔祭献给耶和华，就是作馨香的火祭献给耶和华。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你们要献一只公山羊为赎罪祭，两只一岁的公绵羊羔为平安祭。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祭司要把这些和初熟麦子做的饼一同作摇祭，在耶和华面前摇一摇；这是献与耶和华为圣物归给祭司的。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当这日，你们要宣告圣会；什么劳碌的工都不可做。这在你们一切的住处作为世世代代永远的定例。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“在你们的地收割庄稼，不可割尽田角，也不可拾取所遗落的；要留给穷人和寄居的。我是耶和华你们的　神。”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耶和华对摩西说：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“你晓谕以色列人说：七月初一，你们要守为圣安息日，要吹角作纪念，当有圣会。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什么劳碌的工都不可做；要将火祭献给耶和华。”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耶和华晓谕摩西说：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“七月初十是赎罪日；你们要守为圣会，并要刻苦己心，也要将火祭献给耶和华。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当这日，什么工都不可做；因为是赎罪日，要在耶和华你们的　神面前赎罪。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当这日，凡不刻苦己心的，必从民中剪除。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凡这日做什么工的，我必将他从民中除灭。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你们什么工都不可做。这在你们一切的住处作为世世代代永远的定例。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你们要守这日为圣安息日，并要刻苦己心。从这月初九日晚上到次日晚上，要守为安息日。”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耶和华对摩西说：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“你晓谕以色列人说：这七月十五日是住棚节，要在耶和华面前守这节七日。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第一日当有圣会，什么劳碌的工都不可做。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七日内要将火祭献给耶和华。第八日当守圣会，要将火祭献给耶和华。这是严肃会，什么劳碌的工都不可做。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“这是耶和华的节期，就是你们要宣告为圣会的节期；要将火祭、燔祭、素祭、祭物，并奠祭，各归各日，献给耶和华。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这是在耶和华的安息日以外，又在你们的供物和所许的愿，并甘心献给耶和华的以外。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“你们收藏了地的出产，就从七月十五日起，要守耶和华的节七日。第一日为圣安息；第八日也为圣安息。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第一日要拿美好树上的果子和棕树上的枝子，与茂密树的枝条并河旁的柳枝，在耶和华你们的　神面前欢乐七日。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每年七月间，要向耶和华守这节七日。这为你们世世代代永远的定例。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你们要住在棚里七日；凡以色列家的人都要住在棚里，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好叫你们世世代代知道，我领以色列人出埃及地的时候曾使他们住在棚里。我是耶和华你们的　神。”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于是，摩西将耶和华的节期传给以色列人。</w:t>
      </w:r>
    </w:p>
    <w:p>
      <w:r>
        <w:rPr>
          <w:b/>
        </w:rPr>
        <w:t xml:space="preserve">24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耶和华晓谕摩西说：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“要吩咐以色列人，把那为点灯捣成的清橄榄油拿来给你，使灯常常点着。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在会幕中法柜的幔子外，亚伦从晚上到早晨必在耶和华面前经理这灯。这要作你们世世代代永远的定例。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他要在耶和华面前常收拾精金灯台上的灯。”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“你要取细面，烤成十二个饼，每饼用面伊法十分之二。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要把饼摆列两行（或译：摞；下同），每行六个，在耶和华面前精金的桌子上；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又要把净乳香放在每行饼上，作为纪念，就是作为火祭献给耶和华。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每安息日要常摆在耶和华面前；这为以色列人作永远的约。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这饼是要给亚伦和他子孙的；他们要在圣处吃，为永远的定例，因为在献给耶和华的火祭中是至圣的。”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有一个以色列妇人的儿子，他父亲是埃及人，一日闲游在以色列人中。这以色列妇人的儿子和一个以色列人在营里争斗。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这以色列妇人的儿子亵渎了圣名，并且咒诅，就有人把他送到摩西那里。（他母亲名叫示罗密，是但支派底伯利的女儿。）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他们把那人收在监里，要得耶和华所指示的话。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耶和华晓谕摩西说：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“把那咒诅圣名的人带到营外。叫听见的人都放手在他头上；全会众就要用石头打死他。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你要晓谕以色列人说：凡咒诅　神的，必担当他的罪。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那亵渎耶和华名的，必被治死；全会众总要用石头打死他。不管是寄居的是本地人，他亵渎耶和华名的时候，必被治死。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打死人的，必被治死；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打死牲畜的，必赔上牲畜，以命偿命。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人若使他邻舍的身体有残疾，他怎样行，也要照样向他行：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以伤还伤，以眼还眼，以牙还牙。他怎样叫人的身体有残疾，也要照样向他行。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打死牲畜的，必赔上牲畜；打死人的，必被治死。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不管是寄居的是本地人，同归一例。我是耶和华你们的　神。”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于是，摩西晓谕以色列人，他们就把那咒诅圣名的人带到营外，用石头打死。以色列人就照耶和华所吩咐摩西的行了。</w:t>
      </w:r>
    </w:p>
    <w:p>
      <w:r>
        <w:rPr>
          <w:b/>
        </w:rPr>
        <w:t xml:space="preserve">25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耶和华在西奈山对摩西说：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“你晓谕以色列人说：你们到了我所赐你们那地的时候，地就要向耶和华守安息。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六年要耕种田地，也要修理葡萄园，收藏地的出产。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第七年，地要守圣安息，就是向耶和华守的安息，不可耕种田地，也不可修理葡萄园。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遗落自长的庄稼不可收割；没有修理的葡萄树也不可摘取葡萄。这年，地要守圣安息。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地在安息年所出的，要给你和你的仆人、婢女、雇工人，并寄居的外人当食物。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这年的土产也要给你的牲畜和你地上的走兽当食物。”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“你要计算七个安息年，就是七七年。这便为你成了七个安息年，共是四十九年。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当年七月初十日，你要大发角声；这日就是赎罪日，要在遍地发出角声。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第五十年，你们要当作圣年，在遍地给一切的居民宣告自由。这年必为你们的禧年，各人要归自己的产业，各归本家。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第五十年要作为你们的禧年。这年不可耕种；地中自长的，不可收割；没有修理的葡萄树也不可摘取葡萄。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因为这是禧年，你们要当作圣年，吃地中自出的土产。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“这禧年，你们各人要归自己的地业。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你若卖什么给邻舍，或是从邻舍的手中买什么，彼此不可亏负。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你要按禧年以后的年数向邻舍买；他也要按年数的收成卖给你。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年岁若多，要照数加添价值；年岁若少，要照数减去价值，因为他照收成的数目卖给你。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你们彼此不可亏负，只要敬畏你们的　神，因为我是耶和华你们的　神。”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“我的律例，你们要遵行，我的典章，你们要谨守，就可以在那地上安然居住。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地必出土产，你们就要吃饱，在那地上安然居住。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你们若说：‘这第七年我们不耕种，也不收藏土产，吃什么呢？’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我必在第六年将我所命的福赐给你们，地便生三年的土产。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第八年，你们要耕种，也要吃陈粮，等到第九年出产收来的时候，你们还吃陈粮。”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“地不可永卖，因为地是我的；你们在我面前是客旅，是寄居的。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在你们所得为业的全地，也要准人将地赎回。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你的弟兄（弟兄是指本国人说；下同）若渐渐穷乏，卖了几分地业，他至近的亲属就要来把弟兄所卖的赎回。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若没有能给他赎回的，他自己渐渐富足，能够赎回，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就要算出卖地的年数，把余剩年数的价值还那买主，自己便归回自己的地业。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倘若不能为自己得回所卖的，仍要存在买主的手里直到禧年；到了禧年，地业要出买主的手，自己便归回自己的地业。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“人若卖城内的住宅，卖了以后，一年之内可以赎回；在一整年，必有赎回的权柄。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若在一整年之内不赎回，这城内的房屋就定准永归买主，世世代代为业；在禧年也不得出买主的手。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但房屋在无城墙的村庄里，要看如乡下的田地一样，可以赎回；到了禧年，都要出买主的手。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然而利未人所得为业的城邑，其中的房屋，利未人可以随时赎回。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若是一个利未人不将所卖的房屋赎回，是在所得为业的城内，到了禧年就要出买主的手，因为利未人城邑的房屋是他们在以色列人中的产业。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只是他们各城郊野之地不可卖，因为是他们永远的产业。”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“你的弟兄在你那里若渐渐贫穷，手中缺乏，你就要帮补他，使他与你同住，像外人和寄居的一样。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不可向他取利，也不可向他多要；只要敬畏你的　神，使你的弟兄与你同住。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你借钱给他，不可向他取利；借粮给他，也不可向他多要。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我是耶和华你们的　神，曾领你们从埃及地出来，为要把迦南地赐给你们，要作你们的　神。”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“你的弟兄若在你那里渐渐穷乏，将自己卖给你，不可叫他像奴仆服侍你。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他要在你那里像雇工人和寄居的一样，要服侍你直到禧年。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到了禧年，他和他儿女要离开你，一同出去归回本家，到他祖宗的地业那里去。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因为他们是我的仆人，是我从埃及地领出来的，不可卖为奴仆。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不可严严地辖管他，只要敬畏你的　神。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至于你的奴仆、婢女，可以从你四围的国中买。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并且那寄居在你们中间的外人和他们的家属，在你们地上所生的，你们也可以从其中买人；他们要作你们的产业。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你们要将他们遗留给你们的子孙为产业，要永远从他们中间拣出奴仆；只是你们的弟兄以色列人，你们不可严严地辖管。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“住在你那里的外人，或是寄居的，若渐渐富足，你的弟兄却渐渐穷乏，将自己卖给那外人，或是寄居的，或是外人的宗族，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卖了以后，可以将他赎回。无论是他的弟兄，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或伯叔、伯叔的儿子，本家的近支，都可以赎他。他自己若渐渐富足，也可以自赎。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他要和买主计算，从卖自己的那年起，算到禧年；所卖的价值照着年数多少，好像工人每年的工价。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若缺少的年数多，就要按着年数从买价中偿还他的赎价。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若到禧年只缺少几年，就要按着年数和买主计算，偿还他的赎价。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他和买主同住，要像每年雇的工人，买主不可严严地辖管他。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他若不这样被赎，到了禧年，要和他的儿女一同出去。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因为以色列人都是我的仆人，是我从埃及地领出来的。我是耶和华你们的　神。”</w:t>
      </w:r>
    </w:p>
    <w:p>
      <w:r>
        <w:rPr>
          <w:b/>
        </w:rPr>
        <w:t xml:space="preserve">26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“你们不可做什么虚无的神像，不可立雕刻的偶像或是柱像，也不可在你们的地上安什么錾成的石像，向它跪拜，因为我是耶和华你们的　神。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你们要守我的安息日，敬我的圣所。我是耶和华。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“你们若遵行我的律例，谨守我的诫命，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我就给你们降下时雨，叫地生出土产，田野的树木结果子。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你们打粮食要打到摘葡萄的时候，摘葡萄要摘到撒种的时候；并且要吃得饱足，在你们的地上安然居住。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我要赐平安在你们的地上；你们躺卧，无人惊吓。我要叫恶兽从你们的地上息灭；刀剑也必不经过你们的地。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你们要追赶仇敌，他们必倒在你们刀下。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你们五个人要追赶一百人，一百人要追赶一万人；仇敌必倒在你们刀下。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我要眷顾你们，使你们生养众多，也要与你们坚定所立的约。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你们要吃陈粮，又因新粮挪开陈粮。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我要在你们中间立我的帐幕；我的心也不厌恶你们。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我要在你们中间行走；我要作你们的　神，你们要作我的子民。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我是耶和华你们的　神，曾将你们从埃及地领出来，使你们不作埃及人的奴仆；我也折断你们所负的轭，叫你们挺身而走。”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“你们若不听从我，不遵行我的诫命，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厌弃我的律例，厌恶我的典章，不遵行我一切的诫命，背弃我的约，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我待你们就要这样：我必命定惊惶，叫眼目干瘪、精神消耗的痨病热病辖制你们。你们也要白白地撒种，因为仇敌要吃你们所种的。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我要向你们变脸，你们就要败在仇敌面前。恨恶你们的，必辖管你们；无人追赶，你们却要逃跑。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你们因这些事若还不听从我，我就要为你们的罪加七倍惩罚你们。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我必断绝你们因势力而有的骄傲，又要使覆你们的天如铁，载你们的地如铜。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你们要白白地劳力；因为你们的地不出土产，其上的树木也不结果子。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“你们行事若与我反对，不肯听从我，我就要按你们的罪加七倍降灾与你们。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我也要打发野地的走兽到你们中间，抢吃你们的儿女，吞灭你们的牲畜，使你们的人数减少，道路荒凉。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“你们因这些事若仍不改正归我，行事与我反对，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我就要行事与你们反对，因你们的罪击打你们七次。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我又要使刀剑临到你们，报复你们背约的仇；聚集你们在各城内，降瘟疫在你们中间，也必将你们交在仇敌的手中。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我要折断你们的杖，就是断绝你们的粮。那时，必有十个女人在一个炉子给你们烤饼，按分量秤给你们；你们要吃，也吃不饱。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“你们因这一切的事若不听从我，却行事与我反对，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我就要发烈怒，行事与你们反对，又因你们的罪惩罚你们七次。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并且你们要吃儿子的肉，也要吃女儿的肉。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我又要毁坏你们的邱坛，砍下你们的日像，把你们的尸首扔在你们偶像的身上；我的心也必厌恶你们。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我要使你们的城邑变为荒凉，使你们的众圣所成为荒场；我也不闻你们馨香的香气。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我要使地成为荒场，住在其上的仇敌就因此诧异。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我要把你们散在列邦中；我也要拔刀追赶你们。你们的地要成为荒场；你们的城邑要变为荒凉。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“你们在仇敌之地居住的时候，你们的地荒凉，要享受众安息；正在那时候，地要歇息，享受安息。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地多时为荒场，就要多时歇息；地这样歇息，是你们住在其上的安息年所不能得的。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至于你们剩下的人，我要使他们在仇敌之地心惊胆怯。叶子被风吹的响声，要追赶他们；他们要逃避，像人逃避刀剑，无人追赶，却要跌倒。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无人追赶，他们要彼此撞跌，像在刀剑之前。你们在仇敌面前也必站立不住。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你们要在列邦中灭亡；仇敌之地要吞吃你们。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你们剩下的人必因自己的罪孽和祖宗的罪孽在仇敌之地消灭。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“他们要承认自己的罪和他们祖宗的罪，就是干犯我的那罪，并且承认自己行事与我反对，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我所以行事与他们反对，把他们带到仇敌之地。那时，他们未受割礼的心若谦卑了，他们也服了罪孽的刑罚，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我就要记念我与雅各所立的约，与以撒所立的约，与亚伯拉罕所立的约，并要记念这地。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他们离开这地，地在荒废无人的时候就要享受安息。并且他们要服罪孽的刑罚；因为他们厌弃了我的典章，心中厌恶了我的律例。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虽是这样，他们在仇敌之地，我却不厌弃他们，也不厌恶他们，将他们尽行灭绝，也不背弃我与他们所立的约，因为我是耶和华他们的　神。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我却要为他们的缘故记念我与他们先祖所立的约。他们的先祖是我在列邦人眼前、从埃及地领出来的，为要作他们的　神。我是耶和华。”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这些律例、典章，和法度是耶和华与以色列人在西奈山藉着摩西立的。</w:t>
      </w:r>
    </w:p>
    <w:p>
      <w:r>
        <w:rPr>
          <w:b/>
        </w:rPr>
        <w:t xml:space="preserve">27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耶和华对摩西说：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“你晓谕以色列人说：人还特许的愿，被许的人要按你所估的价值归给耶和华。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你估定的，从二十岁到六十岁的男人，要按圣所的平，估定价银五十舍客勒。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若是女人，你要估定三十舍客勒。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若是从五岁到二十岁，男子你要估定二十舍客勒，女子估定十舍客勒。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若是从一月到五岁，男子你要估定五舍客勒，女子估定三舍客勒。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若是从六十岁以上，男人你要估定十五舍客勒，女人估定十舍客勒。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他若贫穷，不能照你所估定的价，就要把他带到祭司面前，祭司要按许愿人的力量估定他的价。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“所许的若是牲畜，就是人献给耶和华为供物的，凡这一类献给耶和华的，都要成为圣。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人不可改换，也不可更换，或是好的换坏的，或是坏的换好的。若以牲畜更换牲畜，所许的与所换的都要成为圣。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若牲畜不洁净，是不可献给耶和华为供物的，就要把牲畜安置在祭司面前。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祭司就要估定价值；牲畜是好是坏，祭司怎样估定，就要以怎样为是。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他若一定要赎回，就要在你所估定的价值以外加上五分之一。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“人将房屋分别为圣，归给耶和华，祭司就要估定价值。房屋是好是坏，祭司怎样估定，就要以怎样为定。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将房屋分别为圣的人，若要赎回房屋，就必在你所估定的价值以外加上五分之一，房屋仍旧归他。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“人若将承受为业的几分地分别为圣，归给耶和华，你要按这地撒种多少估定价值，若撒大麦一贺梅珥，要估价五十舍客勒。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他若从禧年将地分别为圣，就要以你所估定的价为定。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倘若他在禧年以后将地分别为圣，祭司就要按着未到禧年所剩的年数推算价值，也要从你所估的减去价值。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将地分别为圣的人若定要把地赎回，他便要在你所估的价值以外加上五分之一，地就准定归他。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他若不赎回那地，或是将地卖给别人，就再不能赎了。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但到了禧年，那地从买主手下出来的时候，就要归耶和华为圣，和永献的地一样，要归祭司为业。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他若将所买的一块地，不是承受为业的，分别为圣归给耶和华，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祭司就要将你所估的价值给他推算到禧年。当日，他要以你所估的价银为圣，归给耶和华。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到了禧年，那地要归卖主，就是那承受为业的原主。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凡你所估定的价银都要按着圣所的平：二十季拉为一舍客勒。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“惟独牲畜中头生的，无论是牛是羊，既归耶和华，谁也不可再分别为圣，因为这是耶和华的。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若是不洁净的牲畜生的，就要按你所估定的价值加上五分之一赎回；若不赎回，就要按你所估定的价值卖了。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“但一切永献的，就是人从他所有永献给耶和华的，无论是人，是牲畜，是他承受为业的地，都不可卖，也不可赎。凡永献的是归给耶和华为至圣。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凡从人中当灭的都不可赎，必被治死。”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“地上所有的，无论是地上的种子是树上的果子，十分之一是耶和华的，是归给耶和华为圣的。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人若要赎这十分之一的什么物，就要加上五分之一。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凡牛群羊群中，一切从杖下经过的，每第十只要归给耶和华为圣。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不可问是好是坏，也不可更换；若定要更换，所更换的与本来的牲畜都要成为圣，不可赎回。”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这就是耶和华在西奈山为以色列人所吩咐摩西的命令。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