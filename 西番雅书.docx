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西番雅书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当犹大王亚们的儿子约西亚在位的时候，耶和华的话临到希西家的玄孙，亚玛利雅的曾孙，基大利的孙子，古示的儿子西番雅。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耶和华说：“我必从地上除灭万类。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我必除灭人和牲畜，与空中的鸟、海里的鱼，以及绊脚石和恶人；我必将人从地上剪除。”这是耶和华说的。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“我必伸手攻击犹大和耶路撒冷的一切居民，也必从这地方剪除所剩下的巴力，并基玛林的名和祭司，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与那些在房顶上敬拜天上万象的，并那些敬拜耶和华指着他起誓，又指着玛勒堪起誓的，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与那些转去不跟从耶和华的，和不寻求耶和华也不访问他的。”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你要在主耶和华面前静默无声，因为耶和华的日子快到。耶和华已经预备祭物，将他的客分别为圣。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“到了我耶和华献祭的日子，必惩罚首领和王子，并一切穿外邦衣服的。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到那日，我必惩罚一切跳过门槛、将强暴和诡诈得来之物充满主人房屋的。”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耶和华说：“当那日，从鱼门必发出悲哀的声音，从二城发出哀号的声音，从山间发出大破裂的响声。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玛革提施的居民哪，你们要哀号，因为迦南的商民都灭亡了！凡搬运银子的都被剪除。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那时，我必用灯巡查耶路撒冷；我必惩罚那些如酒在渣滓上澄清的；他们心里说：‘耶和华必不降福，也不降祸。’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他们的财宝必成为掠物；他们的房屋必变为荒场。他们必建造房屋，却不得住在其内；栽种葡萄园，却不得喝所出的酒。”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耶和华的大日临近，临近而且甚快，乃是耶和华日子的风声；勇士必痛痛地哭号。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那日是忿怒的日子，是急难困苦的日子，是荒废凄凉的日子，是黑暗幽冥、密云乌黑的日子，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是吹角呐喊的日子，要攻击坚固城和高大的城楼。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我必使灾祸临到人身上，使他们行走如同瞎眼的，因为得罪了我。他们的血必倒出如灰尘；他们的肉必抛弃如粪土。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当耶和华发怒的日子，他们的金银不能救他们；他的忿怒如火必烧灭全地，毁灭这地的一切居民，而且大大毁灭。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不知羞耻的国民哪，你们应当聚集！趁命令没有发出，日子过去如风前的糠，耶和华的烈怒未临到你们，他发怒的日子未到以先，你们应当聚集前来。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世上遵守耶和华典章的谦卑人哪，你们都当寻求耶和华！当寻求公义谦卑，或者在耶和华发怒的日子可以隐藏起来。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迦萨必致见弃；亚实基伦必然荒凉。人在正午必赶出亚实突的民；以革伦也被拔出根来。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住沿海之地的基利提族有祸了！迦南、非利士人之地啊，耶和华的话与你反对，说：“我必毁灭你，以致无人居住。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沿海之地要变为草场，其上有牧人的住处和羊群的圈。”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这地必为犹大家剩下的人所得；他们必在那里牧放群羊，晚上必躺卧在亚实基伦的房屋中；因为耶和华他们的　神必眷顾他们，使他们被掳的人归回。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“我听见摩押人的毁谤和亚扪人的辱骂，就是毁谤我的百姓，自夸自大，侵犯他们的境界。”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万军之耶和华以色列的　神说：“我指着我的永生起誓：摩押必像所多玛，亚扪人必像蛾摩拉，都变为刺草、盐坑、永远荒废之地。我百姓所剩下的必掳掠他们；我国中所余剩的必得着他们的地。”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这事临到他们是因他们骄傲，自夸自大，毁谤万军之耶和华的百姓。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耶和华必向他们显可畏之威，因他必叫世上的诸神瘦弱。列国海岛的居民各在自己的地方敬拜他。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古实人哪，你们必被我的刀所杀。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耶和华必伸手攻击北方，毁灭亚述，使尼尼微荒凉，又干旱如旷野。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群畜，就是各国（国：或译类）的走兽必卧在其中；鹈鹕和箭猪要宿在柱顶上。在窗户内有鸣叫的声音；门槛都必毁坏，香柏木已经露出。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这是素来欢乐安然居住的城，心里说：“惟有我，除我以外再没有别的。”现在何竟荒凉成为野兽躺卧之处！凡经过的人都必摇手嗤笑她。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这悖逆、污秽、欺压的城有祸了！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她不听从命令，不领受训诲，不倚靠耶和华，不亲近她的　神。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她中间的首领是咆哮的狮子；她的审判官是晚上的豺狼，一点食物也不留到早晨。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她的先知是虚浮诡诈的人；她的祭司亵渎圣所，强解律法。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耶和华在她中间是公义的，断不做非义的事，每早晨显明他的公义，无日不然；只是不义的人不知羞耻。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“我耶和华已经除灭列国的民；他们的城楼毁坏。我使他们的街道荒凉，以致无人经过；他们的城邑毁灭，以致无人，也无居民。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我说：你只要敬畏我，领受训诲；如此，你的住处不致照我所拟定的除灭。只是你们从早起来，就在一切事上败坏自己。”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耶和华说：“你们要等候我，直到我兴起掳掠的日子；因为我已定意招聚列国，聚集列邦，将我的恼怒，就是我的烈怒，都倾在她们身上。我的忿怒如火，必烧灭全地。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“那时，我必使万民用清洁的言语好求告我耶和华的名，同心合意地侍奉我。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祈祷我的，就是我所分散的民（原文是女子；下同），必从古实河外来，给我献供物。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当那日，你必不因你一切得罪我的事自觉羞愧；因为那时我必从你中间除掉矜夸高傲之辈，你也不再于我的圣山狂傲。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我却要在你中间留下困苦贫寒的民；他们必投靠我耶和华的名。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以色列所剩下的人必不作罪孽，不说谎言，口中也没有诡诈的舌头；而且吃喝躺卧，无人惊吓。”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锡安的民哪，应当歌唱！以色列啊，应当欢呼！耶路撒冷的民哪，应当满心欢喜快乐！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耶和华已经除去你的刑罚，赶出你的仇敌。以色列的王耶和华在你中间；你必不再惧怕灾祸。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当那日，必有话向耶路撒冷说：“不要惧怕！锡安哪；不要手软！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耶和华你的　神是施行拯救、大有能力的主。他在你中间必因你欢欣喜乐，默然爱你，且因你喜乐而欢呼。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那些属你、为无大会愁烦、因你担当羞辱的，我必聚集他们。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那时，我必罚办一切苦待你的人，又拯救你瘸腿的，聚集你被赶出的。那些在全地受羞辱的，我必使他们得称赞，有名声。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那时，我必领你们进来，聚集你们；我使你们被掳之人归回的时候，就必使你们在地上的万民中有名声，得称赞。”这是耶和华说的。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