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以斯帖记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亚哈随鲁作王，从印度直到古实，统管一百二十七省。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亚哈随鲁王在书珊城的宫登基；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在位第三年，为他一切首领臣仆设摆筵席，有波斯和玛代的权贵，就是各省的贵胄与首领，在他面前。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他把他荣耀之国的丰富和他美好威严的尊贵给他们看了许多日，就是一百八十日。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这日子满了，又为所有住书珊城的大小人民在御园的院子里设摆筵席七日。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有白色、绿色、蓝色的帐子，用细麻绳、紫色绳从银环内系在白玉石柱上；有金银的床榻摆在红、白、黄、黑玉石的铺石地上。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用金器皿赐酒，器皿各有不同。御酒甚多，足显王的厚意。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喝酒有例，不准勉强人，因王吩咐宫里的一切臣宰，让人各随己意。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王后瓦实提在亚哈随鲁王的宫内也为妇女设摆筵席。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第七日，亚哈随鲁王饮酒，心中快乐，就吩咐在他面前侍立的七个太监米户幔、比斯他、哈波拿、比革他、亚拔他、西达、甲迦，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请王后瓦实提头戴王后的冠冕到王面前，使各等臣民看她的美貌，因为她容貌甚美。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王后瓦实提却不肯遵太监所传的王命而来，所以王甚发怒，心如火烧。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那时，在王左右常见王面、国中坐高位的，有波斯和玛代的七个大臣，就是甲示拿、示达、押玛他、他施斯、米力、玛西拿、米母干，都是达时务的明哲人。按王的常规，办事必先询问知例明法的人。王问他们说：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“王后瓦实提不遵太监所传的王命，照例应当怎样办理呢？”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米母干在王和众首领面前回答说：“王后瓦实提这事，不但得罪王，并且有害于王各省的臣民；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因为王后这事必传到众妇人的耳中，说：‘亚哈随鲁王吩咐王后瓦实提到王面前，她却不来’，她们就藐视自己的丈夫。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今日波斯和玛代的众夫人听见王后这事，必向王的大臣照样行；从此必大开藐视和忿怒之端。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王若以为美，就降旨写在波斯和玛代人的例中，永不更改，不准瓦实提再到王面前，将她王后的位分赐给比她还好的人。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所降的旨意传遍通国（国度本来广大），所有的妇人，无论丈夫贵贱都必尊敬他。”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王和众首领都以米母干的话为美，王就照这话去行，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发诏书，用各省的文字、各族的方言通知各省，使为丈夫的在家中作主，各说本地的方言。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这事以后，亚哈随鲁王的忿怒止息，就想念瓦实提和她所行的，并怎样降旨办她。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于是王的侍臣对王说：“不如为王寻找美貌的处女。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王可以派官在国中的各省招聚美貌的处女到书珊城（或译：宫）的女院，交给掌管女子的太监希该，给她们当用的香品。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王所喜爱的女子可以立为王后，代替瓦实提。”王以这事为美，就如此行。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书珊城有一个犹大人，名叫末底改，是便雅悯人基士的曾孙，示每的孙子，睚珥的儿子。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从前巴比伦王尼布甲尼撒将犹大王耶哥尼雅（又名约雅斤）和百姓从耶路撒冷掳去，末底改也在其内。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末底改抚养他叔叔的女儿哈大沙（后名以斯帖），因为她没有父母。这女子又容貌俊美；她父母死了，末底改就收她为自己的女儿。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王的谕旨传出，就招聚许多女子到书珊城，交给掌管女子的希该；以斯帖也送入王宫，交付希该。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希该喜悦以斯帖，就恩待她，急忙给她需用的香品和她所当得的份，又派所当得的七个宫女服侍她，使她和她的宫女搬入女院上好的房屋。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以斯帖未曾将籍贯宗族告诉人，因为末底改嘱咐她不可叫人知道。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末底改天天在女院前边行走，要知道以斯帖平安不平安，并后事如何。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众女子照例先洁净身体十二个月：六个月用没药油，六个月用香料和洁身之物。满了日期，然后挨次进去见亚哈随鲁王。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女子进去见王是这样：从女院到王宫的时候，凡她所要的都必给她。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晚上进去，次日回到女子第二院，交给掌管妃嫔的太监沙甲；除非王喜爱她，再提名召她，就不再进去见王。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末底改叔叔亚比孩的女儿，就是末底改收为自己女儿的以斯帖，按次序当进去见王的时候，除了掌管女子的太监希该所派定给她的，她别无所求。凡看见以斯帖的都喜悦她。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亚哈随鲁王第七年十月，就是提别月，以斯帖被引入宫见王。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王爱以斯帖过于爱众女，她在王眼前蒙宠爱比众处女更甚。王就把王后的冠冕戴在她头上，立她为王后，代替瓦实提。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王因以斯帖的缘故给众首领和臣仆设摆大筵席，又豁免各省的租税，并照王的厚意大颁赏赐。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第二次招聚处女的时候，末底改坐在朝门。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以斯帖照着末底改所嘱咐的，还没有将籍贯宗族告诉人；因为以斯帖遵末底改的命，如抚养她的时候一样。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当那时候，末底改坐在朝门，王的太监中有两个守门的，辟探和提列，恼恨亚哈随鲁王，想要下手害他。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末底改知道了，就告诉王后以斯帖。以斯帖奉末底改的名，报告于王；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究察这事，果然是实，就把二人挂在木头上，将这事在王面前写于历史上。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这事以后，亚哈随鲁王抬举亚甲族哈米大他的儿子哈曼，使他高升，叫他的爵位超过与他同事的一切臣宰。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在朝门的一切臣仆都跪拜哈曼，因为王如此吩咐；惟独末底改不跪不拜。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在朝门的臣仆问末底改说：“你为何违背王的命令呢？”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他们天天劝他，他还是不听，他们就告诉哈曼，要看末底改的事站得住站不住，因他已经告诉他们自己是犹大人。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哈曼见末底改不跪不拜，他就怒气填胸。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他们已将末底改的本族告诉哈曼；他以为下手害末底改一人是小事，就要灭绝亚哈随鲁王通国所有的犹大人，就是末底改的本族。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亚哈随鲁王十二年正月，就是尼散月，人在哈曼面前，按日日月月掣普珥，就是掣签，要定何月何日为吉，择定了十二月，就是亚达月。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哈曼对亚哈随鲁王说：“有一种民散居在王国各省的民中；他们的律例与万民的律例不同，也不守王的律例，所以容留他们与王无益。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王若以为美，请下旨意灭绝他们；我就捐一万他连得银子交给掌管国帑的人，纳入王的府库。”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于是王从自己手上摘下戒指给犹大人的仇敌，亚甲族哈米大他的儿子哈曼。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王对哈曼说：“这银子仍赐给你，这民也交给你，你可以随意待他们。”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正月十三日，就召了王的书记来，照着哈曼一切所吩咐的，用各省的文字、各族的方言，奉亚哈随鲁王的名写旨意，传与总督和各省的省长，并各族的首领；又用王的戒指盖印，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交给驿卒传到王的各省，吩咐将犹大人，无论老少妇女孩子，在一日之间，十二月，就是亚达月十三日，全然剪除，杀戮灭绝，并夺他们的财为掠物。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抄录这旨意，颁行各省，宣告各族，使他们预备等候那日。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驿卒奉王命急忙起行，旨意也传遍书珊城。王同哈曼坐下饮酒，书珊城的民却都慌乱。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末底改知道所做的这一切事，就撕裂衣服，穿麻衣，蒙灰尘，在城中行走，痛哭哀号。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到了朝门前停住脚步，因为穿麻衣的不可进朝门。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王的谕旨所到的各省各处，犹大人大大悲哀，禁食哭泣哀号，穿麻衣躺在灰中的甚多。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王后以斯帖的宫女和太监来把这事告诉以斯帖，她甚是忧愁，就送衣服给末底改穿，要他脱下麻衣，他却不受。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以斯帖就把王所派伺候她的一个太监，名叫哈他革召来，吩咐他去见末底改，要知道这是什么事，是什么缘故。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于是哈他革出到朝门前的宽阔处见末底改。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末底改将自己所遇的事，并哈曼为灭绝犹大人应许捐入王库的银数都告诉了他；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又将所抄写传遍书珊城要灭绝犹大人的旨意交给哈他革，要给以斯帖看，又要给她说明，并嘱咐她进去见王，为本族的人在王面前恳切祈求。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哈他革回来，将末底改的话告诉以斯帖；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以斯帖就吩咐哈他革去见末底改，说：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“王的一切臣仆和各省的人民都知道有一个定例：若不蒙召，擅入内院见王的，无论男女必被治死；除非王向他伸出金杖，不得存活。现在我没有蒙召进去见王已经三十日了。”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人就把以斯帖这话告诉末底改。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末底改托人回复以斯帖说：“你莫想在王宫里强过一切犹大人，得免这祸。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此时你若闭口不言，犹大人必从别处得解脱，蒙拯救；你和你父家必致灭亡。焉知你得了王后的位分不是为现今的机会吗？”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以斯帖就吩咐人回报末底改说：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“你当去招聚书珊城所有的犹大人，为我禁食三昼三夜，不吃不喝；我和我的宫女也要这样禁食。然后我违例进去见王，我若死就死吧！”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于是末底改照以斯帖一切所吩咐的去行。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第三日，以斯帖穿上朝服，进王宫的内院，对殿站立。王在殿里坐在宝座上，对着殿门。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王见王后以斯帖站在院内，就施恩于她，向她伸出手中的金杖；以斯帖便向前摸杖头。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王对她说：“王后以斯帖啊，你要什么？你求什么，就是国的一半也必赐给你。”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以斯帖说：“王若以为美，就请王带着哈曼今日赴我所预备的筵席。”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王说：“叫哈曼速速照以斯帖的话去行。”于是王带着哈曼赴以斯帖所预备的筵席。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在酒席筵前，王又问以斯帖说：“你要什么，我必赐给你；你求什么，就是国的一半也必为你成就。”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以斯帖回答说：“我有所要，我有所求。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我若在王眼前蒙恩，王若愿意赐我所要的，准我所求的，就请王带着哈曼再赴我所要预备的筵席。明日我必照王所问的说明。”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那日哈曼心中快乐，欢欢喜喜地出来；但见末底改在朝门不站起来，连身也不动，就满心恼怒末底改。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哈曼暂且忍耐回家，叫人请他朋友和他妻子细利斯来。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哈曼将他富厚的荣耀、众多的儿女，和王抬举他使他超乎首领臣仆之上，都述说给他们听。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哈曼又说：“王后以斯帖预备筵席，除了我之外不许别人随王赴席。明日王后又请我随王赴席；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只是我见犹大人末底改坐在朝门，虽有这一切荣耀，也与我无益。”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他的妻细利斯和他一切的朋友对他说：“不如立一个五丈高的木架，明早求王将末底改挂在其上，然后你可以欢欢喜喜地随王赴席。”哈曼以这话为美，就叫人做了木架。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那夜王睡不着觉，就吩咐人取历史来，念给他听。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正遇见书上写着说：王的太监中有两个守门的，辟探和提列，想要下手害亚哈随鲁王，末底改将这事告诉王后。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王说：“末底改行了这事，赐他什么尊荣爵位没有？”伺候王的臣仆回答说：“没有赐他什么。”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王说：“谁在院子里？”（那时哈曼正进王宫的外院，要求王将末底改挂在他所预备的木架上。）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臣仆说：“哈曼站在院内。”王说：“叫他进来。”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哈曼就进去。王问他说：“王所喜悦尊荣的人，当如何待他呢？”哈曼心里说：“王所喜悦尊荣的，不是我是谁呢？”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哈曼就回答说：“王所喜悦尊荣的，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当将王常穿的朝服和戴冠的御马，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都交给王极尊贵的一个大臣，命他将衣服给王所喜悦尊荣的人穿上，使他骑上马，走遍城里的街市，在他面前宣告说：王所喜悦尊荣的人，就如此待他。”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王对哈曼说：“你速速将这衣服和马，照你所说的，向坐在朝门的犹大人末底改去行。凡你所说的，一样不可缺。”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于是哈曼将朝服给末底改穿上，使他骑上马，走遍城里的街市，在他面前宣告说：“王所喜悦尊荣的人，就如此待他。”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末底改仍回到朝门，哈曼却忧忧闷闷地蒙着头，急忙回家去了，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将所遇的一切事详细说给他的妻细利斯和他的众朋友听。他的智慧人和他的妻细利斯对他说：“你在末底改面前始而败落，他如果是犹大人，你必不能胜他，终必在他面前败落。”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他们还与哈曼说话的时候，王的太监来催哈曼快去赴以斯帖所预备的筵席。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王带着哈曼来赴王后以斯帖的筵席。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这第二次在酒席筵前，王又问以斯帖说：“王后以斯帖啊，你要什么，我必赐给你；你求什么，就是国的一半也必为你成就。”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王后以斯帖回答说：“我若在王眼前蒙恩，王若以为美，我所愿的，是愿王将我的性命赐给我；我所求的，是求王将我的本族赐给我。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因我和我的本族被卖了，要剪除杀戮灭绝我们。我们若被卖为奴为婢，我也闭口不言；但王的损失，敌人万不能补足。”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亚哈随鲁王问王后以斯帖说：“擅敢起意如此行的是谁？这人在哪里呢？”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以斯帖说：“仇人敌人就是这恶人哈曼！”哈曼在王和王后面前就甚惊惶。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王便大怒，起来离开酒席往御园去了。哈曼见王定意要加罪与他，就起来，求王后以斯帖救命。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王从御园回到酒席之处，见哈曼伏在以斯帖所靠的榻上；王说：“他竟敢在宫内、在我面前凌辱王后吗？”这话一出王口，人就蒙了哈曼的脸。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伺候王的一个太监名叫哈波拿，说：“哈曼为那救王有功的末底改做了五丈高的木架，现今立在哈曼家里。”王说：“把哈曼挂在其上。”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于是人将哈曼挂在他为末底改所预备的木架上。王的忿怒这才止息。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当日，亚哈随鲁王把犹大人仇敌哈曼的家产赐给王后以斯帖。末底改也来到王面前，因为以斯帖已经告诉王，末底改是她的亲属。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王摘下自己的戒指，就是从哈曼追回的，给了末底改。以斯帖派末底改管理哈曼的家产。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以斯帖又俯伏在王脚前，流泪哀告，求他除掉亚甲族哈曼害犹大人的恶谋。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王向以斯帖伸出金杖；以斯帖就起来，站在王前，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说：“亚甲族哈米大他的儿子哈曼设谋传旨，要杀灭在王各省的犹大人。现今王若愿意，我若在王眼前蒙恩，王若以为美，若喜悦我，请王另下旨意，废除哈曼所传的那旨意。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我何忍见我本族的人受害？何忍见我同宗的人被灭呢？”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亚哈随鲁王对王后以斯帖和犹大人末底改说：“因哈曼要下手害犹大人，我已将他的家产赐给以斯帖，人也将哈曼挂在木架上。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现在你们可以随意奉王的名写谕旨给犹大人，用王的戒指盖印；因为奉王名所写、用王戒指盖印的谕旨，人都不能废除。”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三月，就是西弯月二十三日，将王的书记召来，按着末底改所吩咐的，用各省的文字、各族的方言，并犹大人的文字方言写谕旨，传给那从印度直到古实一百二十七省的犹大人和总督省长首领。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末底改奉亚哈随鲁王的名写谕旨，用王的戒指盖印，交给骑御马圈快马的驿卒，传到各处。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谕旨中，王准各省各城的犹大人在一日之间，十二月，就是亚达月十三日，聚集保护性命，剪除杀戮灭绝那要攻击犹大人的一切仇敌和他们的妻子儿女，夺取他们的财为掠物。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抄录这谕旨，颁行各省，宣告各族，使犹大人预备等候那日，在仇敌身上报仇。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于是骑快马的驿卒被王命催促，急忙起行；谕旨也传遍书珊城。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末底改穿着蓝色白色的朝服，头戴大金冠冕，又穿紫色细麻布的外袍，从王面前出来；书珊城的人民都欢呼快乐。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犹大人有光荣，欢喜快乐而得尊贵。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王的谕旨所到的各省各城，犹大人都欢喜快乐，设摆筵宴，以那日为吉日。那国的人民，有许多因惧怕犹大人，就入了犹大籍。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十二月，乃亚达月十三日，王的谕旨将要举行，就是犹大人的仇敌盼望辖制他们的日子，犹大人反倒辖制恨他们的人。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犹大人在亚哈随鲁王各省的城里聚集，下手击杀那要害他们的人。无人能敌挡他们，因为各族都惧怕他们。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各省的首领、总督、省长，和办理王事的人，因惧怕末底改，就都帮助犹大人。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末底改在朝中为大，名声传遍各省，日渐昌盛。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犹大人用刀击杀一切仇敌，任意杀灭恨他们的人。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在书珊城，犹大人杀灭了五百人；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又杀巴珊大他、达分、亚斯帕他、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破拉他、亚大利雅、亚利大他、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帕玛斯他、亚利赛、亚利代、瓦耶撒他；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这十人都是哈米大他的孙子、犹大人仇敌哈曼的儿子。犹大人却没有下手夺取财物。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当日，将书珊城被杀的人数呈在王前。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王对王后以斯帖说：“犹大人在书珊城杀灭了五百人，又杀了哈曼的十个儿子，在王的各省不知如何呢？现在你要什么，我必赐给你；你还求什么，也必为你成就。”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以斯帖说：“王若以为美，求你准书珊的犹大人，明日也照今日的旨意行，并将哈曼十个儿子的尸首挂在木架上。”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王便允准如此行。旨意传在书珊，人就把哈曼十个儿子的尸首挂起来了。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亚达月十四日，书珊的犹大人又聚集在书珊，杀了三百人，却没有下手夺取财物。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在王各省其余的犹大人也都聚集保护性命，杀了恨他们的人七万五千，却没有下手夺取财物。这样，就脱离仇敌，得享平安。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亚达月十三日，行了这事；十四日安息，以这日为设筵欢乐的日子。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但书珊的犹大人，这十三日、十四日聚集杀戮仇敌；十五日安息，以这日为设筵欢乐的日子。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所以住无城墙乡村的犹大人，如今都以亚达月十四日为设筵欢乐的吉日，彼此馈送礼物。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末底改记录这事，写信与亚哈随鲁王各省远近所有的犹大人，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嘱咐他们每年守亚达月十四、十五两日，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以这月的两日为犹大人脱离仇敌得平安、转忧为喜、转悲为乐的吉日。在这两日设筵欢乐，彼此馈送礼物，周济穷人。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于是，犹大人按着末底改所写与他们的信，应承照初次所守的守为永例；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是因犹大人的仇敌亚甲族哈米大他的儿子哈曼设谋杀害犹大人，掣普珥，就是掣签，为要杀尽灭绝他们；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这事报告于王，王便降旨使哈曼谋害犹大人的恶事归到他自己的头上，并吩咐把他和他的众子都挂在木架上。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照着普珥的名字，犹大人就称这两日为“普珥日”。他们因这信上的话，又因所看见所遇见的事，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就应承自己与后裔，并归附他们的人，每年按时必守这两日，永远不废。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各省各城、家家户户、世世代代纪念遵守这两日，使这“普珥日”在犹大人中不可废掉，在他们后裔中也不可忘记。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亚比孩的女儿王后以斯帖和犹大人末底改以全权写第二封信，坚嘱犹大人守这“普珥日”，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用和平诚实话写信给亚哈随鲁王国中一百二十七省所有的犹大人，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劝他们按时守这“普珥日”，禁食呼求，是照犹大人末底改和王后以斯帖所嘱咐的，也照犹大人为自己与后裔所应承的。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以斯帖命定守“普珥日”，这事也记录在书上。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亚哈随鲁王使旱地和海岛的人民都进贡。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他以权柄能力所行的，并他抬举末底改使他高升的事，岂不都写在玛代和波斯王的历史上吗？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犹大人末底改作亚哈随鲁王的宰相，在犹大人中为大，得他众弟兄的喜悦，为本族的人求好处，向他们说和平的话。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