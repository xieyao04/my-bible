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约书亚记</w:t>
      </w:r>
    </w:p>
    <w:p>
      <w:r>
        <w:rPr>
          <w:b/>
        </w:rPr>
        <w:t xml:space="preserve">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耶和华的仆人摩西死了以后，耶和华晓谕摩西的帮手，嫩的儿子约书亚，说：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“我的仆人摩西死了。现在你要起来，和众百姓过这约旦河，往我所要赐给以色列人的地去。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凡你们脚掌所踏之地，我都照着我所应许摩西的话赐给你们了。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从旷野和这黎巴嫩，直到幼发拉底大河，赫人的全地，又到大海日落之处，都要作你们的境界。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你平生的日子，必无一人能在你面前站立得住。我怎样与摩西同在，也必照样与你同在；我必不撇下你，也不丢弃你。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你当刚强壮胆！因为你必使这百姓承受那地为业，就是我向他们列祖起誓应许赐给他们的地。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只要刚强，大大壮胆，谨守遵行我仆人摩西所吩咐你的一切律法，不可偏离左右，使你无论往哪里去，都可以顺利。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这律法书不可离开你的口，总要昼夜思想，好使你谨守遵行这书上所写的一切话。如此，你的道路就可以亨通，凡事顺利。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我岂没有吩咐你吗？你当刚强壮胆！不要惧怕，也不要惊惶；因为你无论往哪里去，耶和华你的　神必与你同在。”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于是，约书亚吩咐百姓的官长说：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“你们要走遍营中，吩咐百姓说：‘当预备食物；因为三日之内你们要过这约旦河，进去得耶和华你们　神赐你们为业之地。’”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约书亚对流便人、迦得人，和玛拿西半支派的人说：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“你们要追念耶和华的仆人摩西所吩咐你们的话说：‘耶和华你们的　神使你们得享平安，也必将这地赐给你们。’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你们的妻子、孩子，和牲畜都可以留在约旦河东、摩西所给你们的地；但你们中间一切大能的勇士都要带着兵器在你们的弟兄前面过去，帮助他们，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等到耶和华使你们的弟兄像你们一样得享平安，并且得着耶和华你们　神所赐他们为业之地，那时才可以回你们所得之地，承受为业，就是耶和华的仆人摩西在约旦河东、向日出之地所给你们的。”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他们回答约书亚说：“你所吩咐我们行的，我们都必行；你所差遣我们去的，我们都必去。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我们从前在一切事上怎样听从摩西，现在也必照样听从你；惟愿耶和华你的　神与你同在，像与摩西同在一样。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无论什么人违背你的命令，不听从你所吩咐他的一切话，就必治死他。你只要刚强壮胆！”</w:t>
      </w:r>
    </w:p>
    <w:p>
      <w:r>
        <w:rPr>
          <w:b/>
        </w:rPr>
        <w:t xml:space="preserve">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当下，嫩的儿子约书亚从什亭暗暗打发两个人作探子，吩咐说：“你们去窥探那地和耶利哥。”于是二人去了，来到一个妓女名叫喇合的家里，就在那里躺卧。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有人告诉耶利哥王说：“今夜有以色列人来到这里窥探此地。”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耶利哥王打发人去见喇合说：“那来到你这里、进了你家的人要交出来，因为他们来窥探全地。”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女人将二人隐藏，就回答说：“那人果然到我这里来；他们是哪里来的我却不知道。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天黑、要关城门的时候，他们出去了，往哪里去我却不知道。你们快快地去追赶，就必追上。”（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先是女人领二人上了房顶，将他们藏在那里所摆的麻秸中。）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那些人就往约旦河的渡口追赶他们去了。追赶他们的人一出去，城门就关了。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二人还没有躺卧，女人就上房顶，到他们那里，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对他们说：“我知道耶和华已经把这地赐给你们，并且因你们的缘故我们都惊慌了。这地的一切居民在你们面前心都消化了；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因为我们听见你们出埃及的时候，耶和华怎样在你们前面使红海的水干了，并且你们怎样待约旦河东的两个亚摩利王西宏和噩，将他们尽行毁灭。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我们一听见这些事，心就消化了。因你们的缘故，并无一人有胆气。耶和华你们的　神本是上天下地的　神。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现在我既是恩待你们，求你们指着耶和华向我起誓，也要恩待我父家，并给我一个实在的证据，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要救活我的父母、弟兄、姐妹，和一切属他们的，拯救我们的性命不死。”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二人对她说：“你若不泄漏我们这件事，我们情愿替你们死。耶和华将这地赐给我们的时候，我们必以慈爱诚实待你。”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于是女人用绳子将二人从窗户里缒下去；因她的房子是在城墙边上，她也住在城墙上。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她对他们说：“你们且往山上去，恐怕追赶的人碰见你们；要在那里隐藏三天，等追赶的人回来，然后才可以走你们的路。”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二人对她说：“你要这样行。不然，你叫我们所起的誓就与我们无干了。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我们来到这地的时候，你要把这条朱红线绳系在缒我们下去的窗户上，并要使你的父母、弟兄，和你父的全家都聚集在你家中。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凡出了你家门往街上去的，他的罪（原文是血）必归到自己的头上，与我们无干了。凡在你家里的，若有人下手害他，流他血的罪就归到我们的头上。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你若泄漏我们这件事，你叫我们所起的誓就与我们无干了。”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女人说：“照你们的话行吧！”于是打发他们去了，又把朱红线绳系在窗户上。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二人到山上，在那里住了三天，等着追赶的人回去了。追赶的人一路找他们，却找不着。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二人就下山回来，过了河，到嫩的儿子约书亚那里，向他述说所遭遇的一切事；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又对约书亚说：“耶和华果然将那全地交在我们手中；那地的一切居民在我们面前心都消化了。”</w:t>
      </w:r>
    </w:p>
    <w:p>
      <w:r>
        <w:rPr>
          <w:b/>
        </w:rPr>
        <w:t xml:space="preserve">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约书亚清早起来，和以色列众人都离开什亭，来到约旦河，就住在那里，等候过河。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过了三天，官长走遍营中，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吩咐百姓说：“你们看见耶和华你们　神的约柜，又见祭司利未人抬着，就要离开所住的地方，跟着约柜去。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只是你们和约柜相离要量二千肘，不可与约柜相近，使你们知道所当走的路，因为这条路你们向来没有走过。”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约书亚吩咐百姓说：“你们要自洁，因为明天耶和华必在你们中间行奇事。”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约书亚又吩咐祭司说：“你们抬起约柜，在百姓前头过去。”于是他们抬起约柜，在百姓前头走。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耶和华对约书亚说：“从今日起，我必使你在以色列众人眼前尊大，使他们知道我怎样与摩西同在，也必照样与你同在。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你要吩咐抬约柜的祭司说：‘你们到了约旦河的水边上，就要在约旦河水里站住。’”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约书亚对以色列人说：“你们近前来，听耶和华你们　神的话。”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约书亚说：“看哪，普天下主的约柜必在你们前头过去，到约旦河里，因此你们就知道在你们中间有永生　神；并且他必在你们面前赶出迦南人、赫人、希未人、比利洗人、革迦撒人、亚摩利人、耶布斯人。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你们现在要从以色列支派中拣选十二个人，每支派一人，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等到抬普天下主耶和华约柜的祭司把脚站在约旦河水里，约旦河的水，就是从上往下流的水，必然断绝，立起成垒。”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百姓离开帐棚要过约旦河的时候，抬约柜的祭司乃在百姓的前头。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他们到了约旦河，脚一入水（原来约旦河水在收割的日子涨过两岸），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那从上往下流的水便在极远之地、撒拉但旁的亚当城那里停住，立起成垒；那往亚拉巴的海，就是盐海，下流的水全然断绝。于是百姓在耶利哥的对面过去了。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抬耶和华约柜的祭司在约旦河中的干地上站定，以色列众人都从干地上过去，直到国民尽都过了约旦河。</w:t>
      </w:r>
    </w:p>
    <w:p>
      <w:r>
        <w:rPr>
          <w:b/>
        </w:rPr>
        <w:t xml:space="preserve">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国民尽都过了约旦河，耶和华就对约书亚说：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“你从民中要拣选十二个人，每支派一人，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吩咐他们说：‘你们从这里，从约旦河中、祭司脚站定的地方，取十二块石头带过去，放在你们今夜要住宿的地方。’”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于是，约书亚将他从以色列人中所预备的那十二个人，每支派一人，都召了来。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对他们说：“你们下约旦河中，过到耶和华你们　神的约柜前头，按着以色列人十二支派的数目，每人取一块石头扛在肩上。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这些石头在你们中间可以作为证据。日后，你们的子孙问你们说：‘这些石头是什么意思？’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你们就对他们说：‘这是因为约旦河的水在耶和华的约柜前断绝；约柜过约旦河的时候，约旦河的水就断绝了。这些石头要作以色列人永远的纪念。’”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以色列人就照约书亚所吩咐的，按着以色列人支派的数目，从约旦河中取了十二块石头，都遵耶和华所吩咐约书亚的行了。他们把石头带过去，到他们所住宿的地方，就放在那里。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约书亚另把十二块石头立在约旦河中，在抬约柜的祭司脚站立的地方；直到今日，那石头还在那里。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抬约柜的祭司站在约旦河中，等到耶和华晓谕约书亚吩咐百姓的事办完了，是照摩西所吩咐约书亚的一切话。于是百姓急速过去了。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众百姓尽都过了河，耶和华的约柜和祭司就在百姓面前过去。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流便人、迦得人、玛拿西半支派的人都照摩西所吩咐他们的，带着兵器在以色列人前头过去。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约有四万人都准备打仗，在耶和华面前过去，到耶利哥的平原，等候上阵。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当那日，耶和华使约书亚在以色列众人眼前尊大。在他平生的日子，百姓敬畏他，像从前敬畏摩西一样。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耶和华晓谕约书亚说：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“你吩咐抬法柜的祭司从约旦河里上来。”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约书亚就吩咐祭司说：“你们从约旦河里上来。”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抬耶和华约柜的祭司从约旦河里上来，脚掌刚落旱地，约旦河的水就流到原处，仍旧涨过两岸。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正月初十日，百姓从约旦河里上来，就在吉甲，在耶利哥的东边安营。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他们从约旦河中取来的那十二块石头，约书亚就立在吉甲，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对以色列人说：“日后你们的子孙问他们的父亲说：‘这些石头是什么意思？’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你们就告诉他们说：‘以色列人曾走干地过这约旦河；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因为耶和华你们的　神在你们前面使约旦河的水干了，等着你们过来，就如耶和华你们的　神从前在我们前面使红海干了，等着我们过来一样，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要使地上万民都知道，耶和华的手大有能力，也要使你们永远敬畏耶和华你们的　神。’”</w:t>
      </w:r>
    </w:p>
    <w:p>
      <w:r>
        <w:rPr>
          <w:b/>
        </w:rPr>
        <w:t xml:space="preserve">5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约旦河西亚摩利人的诸王和靠海迦南人的诸王，听见耶和华在以色列人前面使约旦河的水干了，等到我们过去，他们的心因以色列人的缘故就消化了，不再有胆气。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那时，耶和华吩咐约书亚说：“你制造火石刀，第二次给以色列人行割礼。”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约书亚就制造了火石刀，在“除皮山”那里给以色列人行割礼。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约书亚行割礼的缘故，是因为从埃及出来的众民，就是一切能打仗的男丁，出了埃及以后，都死在旷野的路上。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因为出来的众民都受过割礼；惟独出埃及以后、在旷野的路上所生的众民都没有受过割礼。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以色列人在旷野走了四十年，等到国民，就是出埃及的兵丁，都消灭了，因为他们没有听从耶和华的话。耶和华曾向他们起誓，必不容他们看见耶和华向他们列祖起誓、应许赐给我们的地，就是流奶与蜜之地。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他们的子孙，就是耶和华所兴起来接续他们的，都没有受过割礼；因为在路上没有给他们行割礼，约书亚这才给他们行了。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国民都受完了割礼，就住在营中自己的地方，等到痊愈了。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耶和华对约书亚说：“我今日将埃及的羞辱从你们身上滚去了。”因此，那地方名叫吉甲（就是滚的意思），直到今日。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以色列人在吉甲安营。正月十四日晚上，在耶利哥的平原守逾越节。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逾越节的次日，他们就吃了那地的出产；正当那日吃无酵饼和烘的谷。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他们吃了那地的出产，第二日吗哪就止住了，以色列人也不再有吗哪了。那一年，他们却吃迦南地的出产。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约书亚靠近耶利哥的时候，举目观看，不料，有一个人手里有拔出来的刀，对面站立。约书亚到他那里，问他说：“你是帮助我们呢，是帮助我们敌人呢？”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他回答说：“不是的，我来是要作耶和华军队的元帅。”约书亚就俯伏在地下拜，说：“我主有什么话吩咐仆人。”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耶和华军队的元帅对约书亚说：“把你脚上的鞋脱下来，因为你所站的地方是圣的。”约书亚就照着行了。</w:t>
      </w:r>
    </w:p>
    <w:p>
      <w:r>
        <w:rPr>
          <w:b/>
        </w:rPr>
        <w:t xml:space="preserve">6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耶利哥的城门因以色列人就关得严紧，无人出入。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耶和华晓谕约书亚说：“看哪，我已经把耶利哥和耶利哥的王，并大能的勇士，都交在你手中。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你们的一切兵丁要围绕这城，一日围绕一次，六日都要这样行。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七个祭司要拿七个羊角走在约柜前。到第七日，你们要绕城七次，祭司也要吹角。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他们吹的角声拖长，你们听见角声，众百姓要大声呼喊，城墙就必塌陷，各人都要往前直上。”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嫩的儿子约书亚召了祭司来，吩咐他们说：“你们抬起约柜来，要有七个祭司拿七个羊角走在耶和华的约柜前”；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又对百姓说：“你们前去绕城，带兵器的要走在耶和华的约柜前。”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约书亚对百姓说完了话，七个祭司拿七个羊角走在耶和华面前吹角；耶和华的约柜在他们后面跟随。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带兵器的走在吹角的祭司前面，后队随着约柜行。祭司一面走一面吹。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约书亚吩咐百姓说：“你们不可呼喊，不可出声，连一句话也不可出你们的口，等到我吩咐你们呼喊的日子，那时才可以呼喊。”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这样，他使耶和华的约柜绕城，把城绕了一次；众人回到营里，就在营里住宿。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约书亚清早起来，祭司又抬起耶和华的约柜。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七个祭司拿七个羊角在耶和华的约柜前，时常行走吹角；带兵器的在他们前面走，后队随着耶和华的约柜行。祭司一面走一面吹。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第二日，众人把城绕了一次，就回营里去。六日都是这样行。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第七日清早，黎明的时候，他们起来，照样绕城七次；惟独这日把城绕了七次。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到了第七次，祭司吹角的时候，约书亚吩咐百姓说：“呼喊吧，因为耶和华已经把城交给你们了！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这城和其中所有的都要在耶和华面前毁灭；只有妓女喇合与她家中所有的可以存活，因为她隐藏了我们所打发的使者。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至于你们，务要谨慎，不可取那当灭的物，恐怕你们取了那当灭的物就连累以色列的全营，使全营受咒诅。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惟有金子、银子，和铜铁的器皿都要归耶和华为圣，必入耶和华的库中。”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于是百姓呼喊，祭司也吹角。百姓听见角声，便大声呼喊，城墙就塌陷，百姓便上去进城，各人往前直上，将城夺取；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又将城中所有的，不拘男女老少，牛羊和驴，都用刀杀尽。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约书亚吩咐窥探地的两个人说：“你们进那妓女的家，照着你们向她所起的誓，将那女人和她所有的都从那里带出来。”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当探子的两个少年人就进去，将喇合与她的父母、弟兄，和她所有的，并她一切的亲眷，都带出来，安置在以色列的营外。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众人就用火将城和其中所有的焚烧了；惟有金子、银子，和铜铁的器皿都放在耶和华殿的库中。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约书亚却把妓女喇合与她父家，并她所有的，都救活了；因为她隐藏了约书亚所打发窥探耶利哥的使者，她就住在以色列中，直到今日。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当时，约书亚叫众人起誓说：“有兴起重修这耶利哥城的人，当在耶和华面前受咒诅。他立根基的时候，必丧长子，安门的时候，必丧幼子。”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耶和华与约书亚同在，约书亚的声名传扬遍地。</w:t>
      </w:r>
    </w:p>
    <w:p>
      <w:r>
        <w:rPr>
          <w:b/>
        </w:rPr>
        <w:t xml:space="preserve">7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以色列人在当灭的物上犯了罪；因为犹大支派中，谢拉的曾孙，撒底的孙子，迦米的儿子亚干取了当灭的物；耶和华的怒气就向以色列人发作。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当下，约书亚从耶利哥打发人往伯特利东边、靠近伯·亚文的艾城去，吩咐他们说：“你们上去窥探那地。”他们就上去窥探艾城。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他们回到约书亚那里，对他说：“众民不必都上去，只要二三千人上去就能攻取艾城；不必劳累众民都去，因为那里的人少。”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于是民中约有三千人上那里去，竟在艾城人面前逃跑了。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艾城的人击杀了他们三十六人，从城门前追赶他们，直到示巴琳，在下坡杀败他们；众民的心就消化如水。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约书亚便撕裂衣服；他和以色列的长老把灰撒在头上，在耶和华的约柜前俯伏在地，直到晚上。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约书亚说：“哀哉！主耶和华啊，你为什么竟领这百姓过约旦河，将我们交在亚摩利人的手中，使我们灭亡呢？我们不如住在约旦河那边倒好。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主啊，以色列人既在仇敌面前转背逃跑，我还有什么可说的呢？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迦南人和这地一切的居民听见了就必围困我们，将我们的名从地上除灭。那时你为你的大名要怎样行呢？”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耶和华吩咐约书亚说：“起来！你为何这样俯伏在地呢？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以色列人犯了罪，违背了我所吩咐他们的约，取了当灭的物；又偷窃，又行诡诈，又把那当灭的放在他们的家具里。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因此，以色列人在仇敌面前站立不住。他们在仇敌面前转背逃跑，是因成了被咒诅的；你们若不把当灭的物从你们中间除掉，我就不再与你们同在了。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你起来，叫百姓自洁，对他们说：‘你们要自洁，预备明天，因为耶和华以色列的　神这样说：以色列啊，你们中间有当灭的物，你们若不除掉，在仇敌面前必站立不住！’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到了早晨，你们要按着支派近前来；耶和华所取的支派，要按着宗族近前来；耶和华所取的宗族，要按着家室近前来；耶和华所取的家室，要按着人丁，一个一个地近前来。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被取的人有当灭的物在他那里，他和他所有的必被火焚烧；因他违背了耶和华的约，又因他在以色列中行了愚妄的事。”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于是，约书亚清早起来，使以色列人按着支派近前来，取出来的是犹大支派；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使犹大支派（原文是宗族）近前来，就取了谢拉的宗族；使谢拉的宗族，按着家室人丁，一个一个地近前来，取出来的是撒底；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使撒底的家室，按着人丁，一个一个地近前来，就取出犹大支派的人谢拉的曾孙，撒底的孙子，迦米的儿子亚干。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约书亚对亚干说：“我儿，我劝你将荣耀归给耶和华以色列的　神，在他面前认罪，将你所做的事告诉我，不要向我隐瞒。”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亚干回答约书亚说：“我实在得罪了耶和华以色列的　神。我所做的事如此如此：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我在所夺的财物中看见一件美好的示拿衣服，二百舍客勒银子，一条金子重五十舍客勒，我就贪爱这些物件，便拿去了。现今藏在我帐棚内的地里，银子在衣服底下。”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约书亚就打发人跑到亚干的帐棚里。那件衣服果然藏在他帐棚内，银子在底下。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他们就从帐棚里取出来，拿到约书亚和以色列众人那里，放在耶和华面前。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约书亚和以色列众人把谢拉的曾孙亚干和那银子、那件衣服、那条金子，并亚干的儿女、牛、驴、羊、帐棚，以及他所有的，都带到亚割谷去。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约书亚说：“你为什么连累我们呢？今日耶和华必叫你受连累。”于是以色列众人用石头打死他，将石头扔在其上，又用火焚烧他所有的（原文是他们）。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众人在亚干身上堆成一大堆石头，直存到今日。于是耶和华转意，不发他的烈怒。因此那地方名叫亚割谷（就是连累的意思），直到今日。</w:t>
      </w:r>
    </w:p>
    <w:p>
      <w:r>
        <w:rPr>
          <w:b/>
        </w:rPr>
        <w:t xml:space="preserve">8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耶和华对约书亚说：“不要惧怕，也不要惊惶。你起来，率领一切兵丁上艾城去，我已经把艾城的王和他的民、他的城，并他的地，都交在你手里。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你怎样待耶利哥和耶利哥的王，也当照样待艾城和艾城的王。只是城内所夺的财物和牲畜，你们可以取为自己的掠物。你要在城后设下伏兵。”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于是，约书亚和一切兵丁都起来，要上艾城去。约书亚选了三万大能的勇士，夜间打发他们前往，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吩咐他们说：“你们要在城后埋伏，不可离城太远，都要各自准备。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我与我所带领的众民要向城前往。城里的人像初次出来攻击我们的时候，我们就在他们面前逃跑，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他们必出来追赶我们，直到我们引诱他们离开城；因为他们必说：‘这些人像初次在我们面前逃跑。’所以我们要在他们面前逃跑，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你们就从埋伏的地方起来，夺取那城，因为耶和华你们的　神必把城交在你们手里。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你们夺了城以后，就放火烧城，要照耶和华的话行。这是我吩咐你们的。”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约书亚打发他们前往，他们就上埋伏的地方去，住在伯特利和艾城的中间，就是在艾城的西边。这夜约书亚却在民中住宿。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约书亚清早起来，点齐百姓，他和以色列的长老在百姓前面上艾城去。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众民，就是他所带领的兵丁，都上去，向前直往，来到城前，在艾城北边安营。在约书亚和艾城中间有一山谷。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他挑了约有五千人，使他们埋伏在伯特利和艾城的中间，就是在艾城的西边，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于是安置了百姓，就是城北的全军和城西的伏兵。这夜约书亚进入山谷之中。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艾城的王看见这景况，就和全城的人，清早急忙起来，按所定的时候，出到亚拉巴前，要与以色列人交战；王却不知道在城后有伏兵。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约书亚和以色列众人在他们面前装败，往那通旷野的路逃跑。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城内的众民都被招聚，追赶他们；艾城人追赶的时候，就被引诱离开城。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艾城和伯特利城没有一人不出来追赶以色列人的，撇了敞开的城门，去追赶以色列人。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耶和华吩咐约书亚说：“你向艾城伸出手里的短枪，因为我要将城交在你手里。”约书亚就向城伸出手里的短枪。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他一伸手，伏兵就从埋伏的地方急忙起来，夺了城，跑进城去，放火焚烧。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艾城的人回头一看，不料，城中烟气冲天，他们就无力向左向右逃跑。那往旷野逃跑的百姓便转身攻击追赶他们的人。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约书亚和以色列众人见伏兵已经夺了城，城中烟气飞腾，就转身回去，击杀艾城的人。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伏兵也出城迎击艾城人，艾城人就困在以色列人中间，前后都是以色列人。于是以色列人击杀他们，没有留下一个，也没有一个逃脱的，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生擒了艾城的王，将他解到约书亚那里。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以色列人在田间和旷野杀尽所追赶一切艾城的居民。艾城人倒在刀下，直到灭尽；以色列众人就回到艾城，用刀杀了城中的人。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当日杀毙的人，连男带女共有一万二千，就是艾城所有的人。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约书亚没有收回手里所伸出来的短枪，直到把艾城的一切居民尽行杀灭。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惟独城中的牲畜和财物，以色列人都取为自己的掠物，是照耶和华所吩咐约书亚的话。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约书亚将艾城焚烧，使城永为高堆、荒场，直到今日；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又将艾城王挂在树上，直到晚上。日落的时候，约书亚吩咐人把尸首从树上取下来，丢在城门口，在尸首上堆成一大堆石头，直存到今日。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那时，约书亚在以巴路山上为耶和华以色列的　神筑一座坛，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是用没有动过铁器的整石头筑的，照着耶和华仆人摩西所吩咐以色列人的话，正如摩西律法书上所写的。众人在这坛上给耶和华奉献燔祭和平安祭。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约书亚在那里，当着以色列人面前，将摩西所写的律法抄写在石头上。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以色列众人，无论是本地人、是寄居的，和长老、官长，并审判官，都站在约柜两旁，在抬耶和华约柜的祭司利未人面前，一半对着基利心山，一半对着以巴路山，为以色列民祝福，正如耶和华仆人摩西先前所吩咐的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随后，约书亚将律法上祝福、咒诅的话，照着律法书上一切所写的，都宣读了一遍。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摩西所吩咐的一切话，约书亚在以色列全会众和妇女、孩子，并他们中间寄居的外人面前，没有一句不宣读的。</w:t>
      </w:r>
    </w:p>
    <w:p>
      <w:r>
        <w:rPr>
          <w:b/>
        </w:rPr>
        <w:t xml:space="preserve">9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约旦河西，住山地、高原，并对着黎巴嫩山沿大海一带的诸王，就是赫人、亚摩利人、迦南人、比利洗人、希未人、耶布斯人的诸王，听见这事，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就都聚集，同心合意地要与约书亚和以色列人争战。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基遍的居民听见约书亚向耶利哥和艾城所行的事，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就设诡计，假充使者，拿旧口袋和破裂缝补的旧皮酒袋驮在驴上，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将补过的旧鞋穿在脚上，把旧衣服穿在身上；他们所带的饼都是干的，长了霉了。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他们到吉甲营中见约书亚，对他和以色列人说：“我们是从远方来的，现在求你与我们立约。”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以色列人对这些希未人说：“只怕你们是住在我们中间的；若是这样，怎能和你们立约呢？”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他们对约书亚说：“我们是你的仆人。”约书亚问他们说：“你们是什么人？是从哪里来的？”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他们回答说：“仆人从极远之地而来，是因听见耶和华你　神的名声和他在埃及所行的一切事，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并他向约旦河东的两个亚摩利王，就是希实本王西宏和在亚斯他录的巴珊王噩一切所行的事。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我们的长老和我们那地的一切居民对我们说：‘你们手里要带着路上用的食物去迎接以色列人，对他们说：我们是你们的仆人；现在求你们与我们立约。’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我们出来要往你们这里来的日子，从家里带出来的这饼还是热的；看哪，现在都干了，长了霉了。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这皮酒袋，我们盛酒的时候还是新的；看哪，现在已经破裂。我们这衣服和鞋，因为道路甚远，也都穿旧了。”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以色列人受了他们些食物，并没有求问耶和华。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于是约书亚与他们讲和，与他们立约，容他们活着；会众的首领也向他们起誓。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以色列人与他们立约之后，过了三天才听见他们是近邻，住在以色列人中间的。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以色列人起行，第三天到了他们的城邑，就是基遍、基非拉、比录、基列·耶琳。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因为会众的首领已经指着耶和华以色列的　神向他们起誓，所以以色列人不击杀他们；全会众就向首领发怨言。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众首领对全会众说：“我们已经指着耶和华以色列的　神向他们起誓，现在我们不能害他们。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我们要如此待他们，容他们活着，免得有忿怒因我们所起的誓临到我们身上。”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首领又对会众说：“要容他们活着。”于是他们为全会众作了劈柴挑水的人，正如首领对他们所说的话。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约书亚召了他们来，对他们说：“为什么欺哄我们说‘我们离你们甚远’呢？其实你们是住在我们中间。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现在你们是被咒诅的！你们中间的人必断不了作奴仆，为我　神的殿作劈柴挑水的人。”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他们回答约书亚说：“因为有人实在告诉你的仆人，耶和华你的　神曾吩咐他的仆人摩西，把这全地赐给你们，并在你们面前灭绝这地的一切居民，所以我们为你们的缘故甚怕丧命，就行了这事。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现在我们在你手中，你以怎样待我们为善为正，就怎样做吧！”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于是约书亚这样待他们，救他们脱离以色列人的手，以色列人就没有杀他们。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当日约书亚使他们在耶和华所要选择的地方，为会众和耶和华的坛作劈柴挑水的人，直到今日。</w:t>
      </w:r>
    </w:p>
    <w:p>
      <w:r>
        <w:rPr>
          <w:b/>
        </w:rPr>
        <w:t xml:space="preserve">10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耶路撒冷王亚多尼·洗德听见约书亚夺了艾城，尽行毁灭，怎样待耶利哥和耶利哥的王，也照样待艾城和艾城的王，又听见基遍的居民与以色列人立了和约，住在他们中间，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就甚惧怕；因为基遍是一座大城，如都城一般，比艾城更大，并且城内的人都是勇士。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所以耶路撒冷王亚多尼·洗德打发人去见希伯仑王何咸、耶末王毗兰、拉吉王雅非亚，和伊矶伦王底璧，说：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“求你们上来帮助我，我们好攻打基遍，因为他们与约书亚和以色列人立了和约。”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于是五个亚摩利王，就是耶路撒冷王、希伯仑王、耶末王、拉吉王、伊矶伦王，大家聚集，率领他们的众军上去，对着基遍安营，攻打基遍。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基遍人就打发人往吉甲的营中去见约书亚，说：“你不要袖手不顾你的仆人，求你速速上来拯救我们，帮助我们，因为住山地亚摩利人的诸王都聚集攻击我们。”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于是约书亚和他一切兵丁，并大能的勇士，都从吉甲上去。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耶和华对约书亚说：“不要怕他们；因为我已将他们交在你手里，他们无一人能在你面前站立得住。”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约书亚就终夜从吉甲上去，猛然临到他们那里。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耶和华使他们在以色列人面前溃乱。约书亚在基遍大大地杀败他们，追赶他们，在伯·和仑的上坡路击杀他们，直到亚西加和玛基大。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他们在以色列人面前逃跑，正在伯·和仑下坡的时候，耶和华从天上降大冰雹（原文是石头）在他们身上，直降到亚西加，打死他们。被冰雹打死的，比以色列人用刀杀死的还多。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当耶和华将亚摩利人交付以色列人的日子，约书亚就祷告耶和华，在以色列人眼前说：“日头啊，你要停在基遍；月亮啊，你要止在亚雅仑谷。”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于是日头停留，月亮止住，直等国民向敌人报仇。这事岂不是写在雅煞珥书上吗？日头在天当中停住，不急速下落，约有一日之久。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在这日以前，这日以后，耶和华听人的祷告，没有像这日的，是因耶和华为以色列争战。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约书亚和以色列众人回到吉甲的营中。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那五王逃跑，藏在玛基大洞里。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有人告诉约书亚说：“那五王已经找到了，都藏在玛基大洞里。”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约书亚说：“你们把几块大石头滚到洞口，派人看守，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你们却不可耽延，要追赶你们的仇敌，击杀他们尽后边的人，不容他们进自己的城邑，因为耶和华你们的　神已经把他们交在你们手里。”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约书亚和以色列人大大杀败他们，直到将他们灭尽；其中剩下的人都进了坚固的城。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众百姓就安然回玛基大营中，到约书亚那里。没有一人敢向以色列人饶舌。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约书亚说：“打开洞口，将那五王从洞里带出来，领到我面前。”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众人就这样行，将那五王，就是耶路撒冷王、希伯仑王、耶末王、拉吉王、伊矶伦王，从洞里带出来，领到约书亚面前。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带出那五王到约书亚面前的时候，约书亚就召了以色列众人来，对那些和他同去的军长说：“你们近前来，把脚踏在这些王的颈项上。”他们就近前来，把脚踏在这些王的颈项上。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约书亚对他们说：“你们不要惧怕，也不要惊惶。应当刚强壮胆，因为耶和华必这样待你们所要攻打的一切仇敌。”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随后约书亚将这五王杀死，挂在五棵树上。他们就在树上直挂到晚上。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日头要落的时候，约书亚一吩咐，人就把尸首从树上取下来，丢在他们藏过的洞里，把几块大石头放在洞口，直存到今日。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当日，约书亚夺了玛基大，用刀击杀城中的人和王；将其中一切人口尽行杀灭，没有留下一个。他待玛基大王，像从前待耶利哥王一样。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约书亚和以色列众人从玛基大往立拿去，攻打立拿。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耶和华将立拿和立拿的王也交在以色列人手里。约书亚攻打这城，用刀击杀了城中的一切人口，没有留下一个。他待立拿王，像从前待耶利哥王一样。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约书亚和以色列众人从立拿往拉吉去，对着拉吉安营，攻打这城。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耶和华将拉吉交在以色列人的手里。第二天约书亚就夺了拉吉，用刀击杀了城中的一切人口，是照他向立拿一切所行的。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那时基色王荷兰上来帮助拉吉，约书亚就把他和他的民都击杀了，没有留下一个。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约书亚和以色列众人从拉吉往伊矶伦去，对着伊矶伦安营，攻打这城。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当日就夺了城，用刀击杀了城中的人。那日，约书亚将城中的一切人口尽行杀灭，是照他向拉吉一切所行的。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约书亚和以色列众人从伊矶伦上希伯仑去，攻打这城，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就夺了希伯仑和属希伯仑的诸城邑，用刀将城中的人与王，并那些城邑中的人口，都击杀了，没有留下一个，是照他向伊矶伦所行的，把城中的一切人口尽行杀灭。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约书亚和以色列众人回到底璧，攻打这城，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就夺了底璧和属底璧的城邑，又擒获底璧的王，用刀将这些城中的人口尽行杀灭，没有留下一个。他待底璧和底璧王，像从前待希伯仑和立拿与立拿王一样。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这样，约书亚击杀全地的人，就是山地、南地、高原、山坡的人，和那些地的诸王，没有留下一个。将凡有气息的尽行杀灭，正如耶和华以色列的　神所吩咐的。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约书亚从加低斯·巴尼亚攻击到迦萨，又攻击歌珊全地，直到基遍。</w:t>
      </w:r>
      <w:r>
        <w:rPr>
          <w:vertAlign w:val="superscript"/>
        </w:rPr>
        <w:t>42</w:t>
      </w:r>
      <w:r>
        <w:rPr>
          <w:rFonts w:ascii="Adobe 楷体 Std R" w:hAnsi="Adobe 楷体 Std R" w:eastAsia="Adobe 楷体 Std R"/>
        </w:rPr>
        <w:t>约书亚一时杀败了这些王，并夺了他们的地，因为耶和华以色列的　神为以色列争战。</w:t>
      </w:r>
      <w:r>
        <w:rPr>
          <w:vertAlign w:val="superscript"/>
        </w:rPr>
        <w:t>43</w:t>
      </w:r>
      <w:r>
        <w:rPr>
          <w:rFonts w:ascii="Adobe 楷体 Std R" w:hAnsi="Adobe 楷体 Std R" w:eastAsia="Adobe 楷体 Std R"/>
        </w:rPr>
        <w:t>于是约书亚和以色列众人回到吉甲的营中。</w:t>
      </w:r>
    </w:p>
    <w:p>
      <w:r>
        <w:rPr>
          <w:b/>
        </w:rPr>
        <w:t xml:space="preserve">11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夏琐王耶宾听见这事，就打发人去见玛顿王约巴、伸仑王、押煞王，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与北方山地、基尼烈南边的亚拉巴高原，并西边多珥山冈的诸王；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又去见东方和西方的迦南人，与山地的亚摩利人、赫人、比利洗人、耶布斯人，并黑门山根米斯巴地的希未人。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这些王和他们的众军都出来，人数多如海边的沙，并有许多马匹车辆。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这诸王会合，来到米伦水边，一同安营，要与以色列人争战。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耶和华对约书亚说：“你不要因他们惧怕。明日这时，我必将他们交付以色列人全然杀了。你要砍断他们马的蹄筋，用火焚烧他们的车辆。”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于是约书亚率领一切兵丁，在米伦水边突然向前攻打他们。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耶和华将他们交在以色列人手里，以色列人就击杀他们，追赶他们到西顿大城，到米斯利弗·玛音，直到东边米斯巴的平原，将他们击杀，没有留下一个。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约书亚就照耶和华所吩咐他的去行，砍断他们马的蹄筋，用火焚烧他们的车辆。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当时，约书亚转回夺了夏琐，用刀击杀夏琐王。（素来夏琐在这诸国中是为首的。）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以色列人用刀击杀城中的人口，将他们尽行杀灭；凡有气息的没有留下一个。约书亚又用火焚烧夏琐。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约书亚夺了这些王的一切城邑，擒获其中的诸王，用刀击杀他们，将他们尽行杀灭，正如耶和华仆人摩西所吩咐的。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至于造在山冈上的城，除了夏琐以外，以色列人都没有焚烧。约书亚只将夏琐焚烧了。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那些城邑所有的财物和牲畜，以色列人都取为自己的掠物；惟有一切人口都用刀击杀，直到杀尽；凡有气息的没有留下一个。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耶和华怎样吩咐他仆人摩西，摩西就照样吩咐约书亚，约书亚也照样行。凡耶和华所吩咐摩西的，约书亚没有一件懈怠不行的。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约书亚夺了那全地，就是山地、一带南地、歌珊全地、高原、亚拉巴、以色列的山地，和山下的高原。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从上西珥的哈拉山，直到黑门山下黎巴嫩平原的巴力·迦得，并且擒获那些地的诸王，将他们杀死。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约书亚和这诸王争战了许多年日。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除了基遍的希未人之外，没有一城与以色列人讲和的，都是以色列人争战夺来的。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因为耶和华的意思是要使他们心里刚硬，来与以色列人争战，好叫他们尽被杀灭，不蒙怜悯，正如耶和华所吩咐摩西的。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当时约书亚来到，将住山地、希伯仑、底璧、亚拿伯、犹大山地、以色列山地所有的亚衲族人剪除了。约书亚将他们和他们的城邑尽都毁灭。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在以色列人的地没有留下一个亚衲族人，只在迦萨、迦特，和亚实突有留下的。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这样，约书亚照着耶和华所吩咐摩西的一切话夺了那全地，就按着以色列支派的宗族将地分给他们为业。于是国中太平，没有争战了。</w:t>
      </w:r>
    </w:p>
    <w:p>
      <w:r>
        <w:rPr>
          <w:b/>
        </w:rPr>
        <w:t xml:space="preserve">12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以色列人在约旦河外向日出之地击杀二王，得他们的地，就是从亚嫩谷直到黑门山，并东边的全亚拉巴之地。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这二王，有住希实本、亚摩利人的王西宏。他所管之地是从亚嫩谷边的亚罗珥和谷中的城，并基列一半，直到亚扪人的境界，雅博河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与约旦河东边的亚拉巴，直到基尼烈海，又到亚拉巴的海，就是盐海，通伯·耶西末的路，以及南方，直到毗斯迦的山根。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又有巴珊王噩。他是利乏音人所剩下的，住在亚斯他录和以得来。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他所管之地是黑门山、撒迦、巴珊全地，直到基述人和玛迦人的境界，并基列一半，直到希实本王西宏的境界。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这二王是耶和华仆人摩西和以色列人所击杀的；耶和华仆人摩西将他们的地赐给流便人、迦得人，和玛拿西半支派的人为业。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约书亚和以色列人在约旦河西击杀了诸王。他们的地是从黎巴嫩平原的巴力·迦得，直到上西珥的哈拉山。约书亚就将那地按着以色列支派的宗族分给他们为业，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就是赫人、亚摩利人，迦南人、比利洗人、希未人、耶布斯人的山地、高原亚拉巴、山坡、旷野，和南地。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他们的王：一个是耶利哥王，一个是靠近伯特利的艾城王，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一个是耶路撒冷王，一个是希伯仑王，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一个是耶末王，一个是拉吉王，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一个是伊矶伦王，一个是基色王，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一个是底璧王，一个是基德王，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一个是何珥玛王，一个是亚拉得王，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一个是立拿王，一个是亚杜兰王，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一个是玛基大王，一个是伯特利王，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一个是他普亚王，一个是希弗王，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一个是亚弗王，一个是拉沙仑王，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一个是玛顿王，一个是夏琐王，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一个是伸仑·米仑王，一个是押煞王，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一个是他纳王，一个是米吉多王，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一个是基低斯王，一个是靠近迦密的约念王，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一个是多珥山冈的多珥王，一个是吉甲的戈印王，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一个是得撒王；共计三十一个王。</w:t>
      </w:r>
    </w:p>
    <w:p>
      <w:r>
        <w:rPr>
          <w:b/>
        </w:rPr>
        <w:t xml:space="preserve">13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约书亚年纪老迈，耶和华对他说：“你年纪老迈了，还有许多未得之地，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就是非利士人的全境和基述人的全地。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从埃及前的西曷河往北，直到以革伦的境界，就算属迦南人之地。有非利士人五个首领所管的迦萨人、亚实突人、亚实基伦人、迦特人、以革伦人之地，并有南方亚卫人之地。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又有迦南人的全地，并属西顿人的米亚拉到亚弗，直到亚摩利人的境界。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还有迦巴勒人之地，并向日出的全黎巴嫩，就是从黑门山根的巴力·迦得，直到哈马口。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山地的一切居民，从黎巴嫩直到米斯利弗·玛音，就是所有的西顿人，我必在以色列人面前赶出他们去。你只管照我所吩咐的，将这地拈阄分给以色列人为业。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现在你要把这地分给九个支派和玛拿西半个支派为业。”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玛拿西那半支派和流便、迦得二支派已经受了产业，就是耶和华的仆人摩西在约旦河东所赐给他们的：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是从亚嫩谷边的亚罗珥和谷中的城，并米底巴的全平原，直到底本，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和在希实本作王亚摩利王西宏的诸城，直到亚扪人的境界；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又有基列地、基述人、玛迦人的地界，并黑门全山、巴珊全地，直到撒迦；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又有巴珊王噩的全国，他在亚斯他录和以得来作王（利乏音人所存留的只剩下他）。这些地的人都是摩西所击杀、所赶逐的。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以色列人却没有赶逐基述人、玛迦人；这些人仍住在以色列中，直到今日。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只是利未支派，摩西（原文是他）没有把产业分给他们。他们的产业乃是献与耶和华以色列　神的火祭，正如耶和华所应许他们的。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摩西按着流便支派的宗族分给他们产业。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他们的境界是亚嫩谷边的亚罗珥和谷中的城，靠近米底巴的全平原；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希实本并属希实本平原的各城，底本、巴末·巴力、伯·巴力·勉、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雅杂、基底莫、米法押、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基列亭、西比玛、谷中山的细列·哈沙辖、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伯·毗珥、毗斯迦山坡、伯·耶西末；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平原的各城，并亚摩利王西宏的全国。这西宏曾在希实本作王，摩西把他和米甸的族长以未、利金、苏珥、户珥、利巴击杀了；这都是住那地属西宏为首领的。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那时以色列人在所杀的人中，也用刀杀了比珥的儿子术士巴兰。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流便人的境界就是约旦河与靠近约旦河的地。以上是流便人按着宗族所得为业的诸城，并属城的村庄。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摩西按着迦得支派的宗族分给他们产业。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他们的境界是雅谢和基列的各城，并亚扪人的一半地，直到拉巴前的亚罗珥；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从希实本到拉抹·米斯巴和比多宁，又从玛哈念到底璧的境界，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并谷中的伯·亚兰、伯·宁拉、疏割、撒分，就是希实本王西宏国中的余地，以及约旦河与靠近约旦河的地，直到基尼烈海的极边，都在约旦河东。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以上是迦得人按着宗族所得为业的诸城，并属城的村庄。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摩西把产业分给玛拿西半支派，是按着玛拿西半支派的宗族所分的。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他们的境界是从玛哈念起，包括巴珊全地，就是巴珊王噩的全国，并在巴珊、睚珥的一切城邑，共六十个。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基列的一半，并亚斯他录、以得来，就是属巴珊王噩国的二城，是按着宗族给玛拿西的儿子玛吉的一半子孙。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以上是摩西在约旦河东对着耶利哥的摩押平原所分给他们的产业。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只是利未支派，摩西没有把产业分给他们。耶和华以色列的　神是他们的产业，正如耶和华所应许他们的。</w:t>
      </w:r>
    </w:p>
    <w:p>
      <w:r>
        <w:rPr>
          <w:b/>
        </w:rPr>
        <w:t xml:space="preserve">14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以色列人在迦南地所得的产业，就是祭司以利亚撒和嫩的儿子约书亚，并以色列各支派的族长所分给他们的，都记在下面，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是照耶和华藉摩西所吩咐的，把产业拈阄分给九个半支派。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原来，摩西在约旦河东已经把产业分给那两个半支派，只是在他们中间没有把产业分给利未人。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因为约瑟的子孙是两个支派，就是玛拿西和以法莲，所以没有把地分给利未人，但给他们城邑居住，并城邑的郊野，可以牧养他们的牲畜，安置他们的财物。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耶和华怎样吩咐摩西，以色列人就照样行，把地分了。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那时，犹大人来到吉甲见约书亚，有基尼洗族耶孚尼的儿子迦勒对约书亚说：“耶和华在加低斯·巴尼亚指着我与你对神人摩西所说的话，你都知道了。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耶和华的仆人摩西从加低斯·巴尼亚打发我窥探这地，那时我正四十岁；我按着心意回报他。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然而，同我上去的众弟兄使百姓的心消化；但我专心跟从耶和华我的　神。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当日摩西起誓说：‘你脚所踏之地定要归你和你的子孙永远为业，因为你专心跟从耶和华我的　神。’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自从耶和华对摩西说这话的时候，耶和华照他所应许的使我存活这四十五年；其间以色列人在旷野行走。看哪，现今我八十五岁了，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我还是强壮，像摩西打发我去的那天一样；无论是争战，是出入，我的力量那时如何，现在还是如何。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求你将耶和华那日应许我的这山地给我；那里有亚衲族人，并宽大坚固的城，你也曾听见了。或者耶和华照他所应许的与我同在，我就把他们赶出去。”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于是约书亚为耶孚尼的儿子迦勒祝福，将希伯仑给他为业。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所以希伯仑作了基尼洗族耶孚尼的儿子迦勒的产业，直到今日，因为他专心跟从耶和华以色列的　神。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希伯仑从前名叫基列·亚巴；亚巴是亚衲族中最尊大的人。于是国中太平，没有争战了。</w:t>
      </w:r>
    </w:p>
    <w:p>
      <w:r>
        <w:rPr>
          <w:b/>
        </w:rPr>
        <w:t xml:space="preserve">15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犹大支派按着宗族拈阄所得之地是在尽南边，到以东的交界，向南直到寻的旷野。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他们的南界是从盐海的尽边，就是从朝南的海汊起，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通到亚克拉滨坡的南边，接连到寻，上到加低斯·巴尼亚的南边，又过希斯仑，上到亚达珥，绕到甲加，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接连到押们，通到埃及小河，直通到海为止。这就是他们的南界。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东界是从盐海南边到约旦河口。北界是从约旦河口的海汊起，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上到伯·曷拉，过伯·亚拉巴的北边，上到流便之子波罕的磐石；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从亚割谷往北，上到底璧，直向河南亚都冥坡对面的吉甲；又接连到隐·示麦泉，直通到隐·罗结，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上到欣嫩子谷，贴近耶布斯的南界（耶布斯就是耶路撒冷）；又上到欣嫩谷西边的山顶，就是在利乏音谷极北的边界；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又从山顶延到尼弗多亚的水源，通到以弗仑山的城邑，又延到巴拉（巴拉就是基列·耶琳）；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又从巴拉往西绕到西珥山，接连到耶琳山的北边（耶琳就是基撒仑）；又下到伯·示麦过亭纳，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通到以革伦北边，延到施基仑，接连到巴拉山；又通到雅比聂，直通到海为止。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西界就是大海和靠近大海之地。这是犹大人按着宗族所得之地四围的交界。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约书亚照耶和华所吩咐的，将犹大人中的一段地，就是基列·亚巴，分给耶孚尼的儿子迦勒。亚巴是亚衲族的始祖（基列·亚巴就是希伯仑）。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迦勒就从那里赶出亚衲族的三个族长，就是示筛、亚希幔、挞买；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又从那里上去，攻击底璧的居民。（这底璧从前名叫基列·西弗。）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迦勒说：“谁能攻打基列·西弗将城夺取，我就把我女儿押撒给他为妻。”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迦勒兄弟基纳斯的儿子俄陀聂夺取了那城，迦勒就把女儿押撒给他为妻。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押撒过门的时候，劝丈夫向她父亲求一块田，押撒一下驴，迦勒问她说：“你要什么？”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她说：“求你赐福给我，你既将我安置在南地，求你也给我水泉。”她父亲就把上泉下泉赐给她。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以下是犹大支派按着宗族所得的产业。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犹大支派尽南边的城邑，与以东交界相近的，就是甲薛、以得、雅姑珥、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基拿、底摩拿、亚大达、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基低斯、夏琐、以提楠、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西弗、提链、比亚绿、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夏琐·哈大他、加略·希斯仑（加略·希斯仑就是夏琐）、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亚曼、示玛、摩拉大、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哈萨·迦大、黑实门、伯·帕列、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哈萨·书亚、别是巴、比斯约他、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巴拉、以因、以森、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伊勒多腊、基失、何珥玛、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洗革拉、麦玛拿、三撒拿、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利巴勿、实忻、亚因、临门，共二十九座城，还有属城的村庄。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在高原有以实陶、琐拉、亚实拿、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撒挪亚、隐·干宁、他普亚、以楠、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耶末、亚杜兰、梭哥、亚西加、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沙拉音、亚底他音、基底拉、基底罗他音，共十四座城，还有属城的村庄。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又有洗楠、哈大沙、麦大·迦得、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底连、米斯巴、约帖、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拉吉、波斯加、伊矶伦、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迦本、拉幔、基提利、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基低罗、伯·大衮、拿玛、玛基大，共十六座城，还有属城的村庄。</w:t>
      </w:r>
      <w:r>
        <w:rPr>
          <w:vertAlign w:val="superscript"/>
        </w:rPr>
        <w:t>42</w:t>
      </w:r>
      <w:r>
        <w:rPr>
          <w:rFonts w:ascii="Adobe 楷体 Std R" w:hAnsi="Adobe 楷体 Std R" w:eastAsia="Adobe 楷体 Std R"/>
        </w:rPr>
        <w:t>又有立拿、以帖、亚珊、</w:t>
      </w:r>
      <w:r>
        <w:rPr>
          <w:vertAlign w:val="superscript"/>
        </w:rPr>
        <w:t>43</w:t>
      </w:r>
      <w:r>
        <w:rPr>
          <w:rFonts w:ascii="Adobe 楷体 Std R" w:hAnsi="Adobe 楷体 Std R" w:eastAsia="Adobe 楷体 Std R"/>
        </w:rPr>
        <w:t>益弗他、亚实拿、尼悉、</w:t>
      </w:r>
      <w:r>
        <w:rPr>
          <w:vertAlign w:val="superscript"/>
        </w:rPr>
        <w:t>44</w:t>
      </w:r>
      <w:r>
        <w:rPr>
          <w:rFonts w:ascii="Adobe 楷体 Std R" w:hAnsi="Adobe 楷体 Std R" w:eastAsia="Adobe 楷体 Std R"/>
        </w:rPr>
        <w:t>基伊拉、亚革悉、玛利沙，共九座城，还有属城的村庄。</w:t>
      </w:r>
      <w:r>
        <w:rPr>
          <w:vertAlign w:val="superscript"/>
        </w:rPr>
        <w:t>45</w:t>
      </w:r>
      <w:r>
        <w:rPr>
          <w:rFonts w:ascii="Adobe 楷体 Std R" w:hAnsi="Adobe 楷体 Std R" w:eastAsia="Adobe 楷体 Std R"/>
        </w:rPr>
        <w:t>又有以革伦和属以革伦的镇市村庄；</w:t>
      </w:r>
      <w:r>
        <w:rPr>
          <w:vertAlign w:val="superscript"/>
        </w:rPr>
        <w:t>46</w:t>
      </w:r>
      <w:r>
        <w:rPr>
          <w:rFonts w:ascii="Adobe 楷体 Std R" w:hAnsi="Adobe 楷体 Std R" w:eastAsia="Adobe 楷体 Std R"/>
        </w:rPr>
        <w:t>从以革伦直到海，一切靠近亚实突之地，并属其地的村庄。</w:t>
      </w:r>
      <w:r>
        <w:rPr>
          <w:vertAlign w:val="superscript"/>
        </w:rPr>
        <w:t>47</w:t>
      </w:r>
      <w:r>
        <w:rPr>
          <w:rFonts w:ascii="Adobe 楷体 Std R" w:hAnsi="Adobe 楷体 Std R" w:eastAsia="Adobe 楷体 Std R"/>
        </w:rPr>
        <w:t>亚实突和属亚实突的镇市村庄；迦萨和属迦萨的镇市村庄；直到埃及小河，并大海和靠近大海之地。</w:t>
      </w:r>
      <w:r>
        <w:rPr>
          <w:vertAlign w:val="superscript"/>
        </w:rPr>
        <w:t>48</w:t>
      </w:r>
      <w:r>
        <w:rPr>
          <w:rFonts w:ascii="Adobe 楷体 Std R" w:hAnsi="Adobe 楷体 Std R" w:eastAsia="Adobe 楷体 Std R"/>
        </w:rPr>
        <w:t>在山地有沙密、雅提珥、梭哥、</w:t>
      </w:r>
      <w:r>
        <w:rPr>
          <w:vertAlign w:val="superscript"/>
        </w:rPr>
        <w:t>49</w:t>
      </w:r>
      <w:r>
        <w:rPr>
          <w:rFonts w:ascii="Adobe 楷体 Std R" w:hAnsi="Adobe 楷体 Std R" w:eastAsia="Adobe 楷体 Std R"/>
        </w:rPr>
        <w:t>大拿、基列·萨拿（基列·萨拿就是底璧）、</w:t>
      </w:r>
      <w:r>
        <w:rPr>
          <w:vertAlign w:val="superscript"/>
        </w:rPr>
        <w:t>50</w:t>
      </w:r>
      <w:r>
        <w:rPr>
          <w:rFonts w:ascii="Adobe 楷体 Std R" w:hAnsi="Adobe 楷体 Std R" w:eastAsia="Adobe 楷体 Std R"/>
        </w:rPr>
        <w:t>亚拿伯、以实提莫、亚念、</w:t>
      </w:r>
      <w:r>
        <w:rPr>
          <w:vertAlign w:val="superscript"/>
        </w:rPr>
        <w:t>51</w:t>
      </w:r>
      <w:r>
        <w:rPr>
          <w:rFonts w:ascii="Adobe 楷体 Std R" w:hAnsi="Adobe 楷体 Std R" w:eastAsia="Adobe 楷体 Std R"/>
        </w:rPr>
        <w:t>歌珊、何伦、基罗，共十一座城，还有属城的村庄。</w:t>
      </w:r>
      <w:r>
        <w:rPr>
          <w:vertAlign w:val="superscript"/>
        </w:rPr>
        <w:t>52</w:t>
      </w:r>
      <w:r>
        <w:rPr>
          <w:rFonts w:ascii="Adobe 楷体 Std R" w:hAnsi="Adobe 楷体 Std R" w:eastAsia="Adobe 楷体 Std R"/>
        </w:rPr>
        <w:t>又有亚拉、度玛、以珊、</w:t>
      </w:r>
      <w:r>
        <w:rPr>
          <w:vertAlign w:val="superscript"/>
        </w:rPr>
        <w:t>53</w:t>
      </w:r>
      <w:r>
        <w:rPr>
          <w:rFonts w:ascii="Adobe 楷体 Std R" w:hAnsi="Adobe 楷体 Std R" w:eastAsia="Adobe 楷体 Std R"/>
        </w:rPr>
        <w:t>雅农、伯·他普亚、亚非加、</w:t>
      </w:r>
      <w:r>
        <w:rPr>
          <w:vertAlign w:val="superscript"/>
        </w:rPr>
        <w:t>54</w:t>
      </w:r>
      <w:r>
        <w:rPr>
          <w:rFonts w:ascii="Adobe 楷体 Std R" w:hAnsi="Adobe 楷体 Std R" w:eastAsia="Adobe 楷体 Std R"/>
        </w:rPr>
        <w:t>宏他、基列·亚巴（基列·亚巴就是希伯仑）、洗珥，共九座城，还有属城的村庄。</w:t>
      </w:r>
      <w:r>
        <w:rPr>
          <w:vertAlign w:val="superscript"/>
        </w:rPr>
        <w:t>55</w:t>
      </w:r>
      <w:r>
        <w:rPr>
          <w:rFonts w:ascii="Adobe 楷体 Std R" w:hAnsi="Adobe 楷体 Std R" w:eastAsia="Adobe 楷体 Std R"/>
        </w:rPr>
        <w:t>又有玛云、迦密、西弗、淤他、</w:t>
      </w:r>
      <w:r>
        <w:rPr>
          <w:vertAlign w:val="superscript"/>
        </w:rPr>
        <w:t>56</w:t>
      </w:r>
      <w:r>
        <w:rPr>
          <w:rFonts w:ascii="Adobe 楷体 Std R" w:hAnsi="Adobe 楷体 Std R" w:eastAsia="Adobe 楷体 Std R"/>
        </w:rPr>
        <w:t>耶斯列、约甸、撒挪亚、</w:t>
      </w:r>
      <w:r>
        <w:rPr>
          <w:vertAlign w:val="superscript"/>
        </w:rPr>
        <w:t>57</w:t>
      </w:r>
      <w:r>
        <w:rPr>
          <w:rFonts w:ascii="Adobe 楷体 Std R" w:hAnsi="Adobe 楷体 Std R" w:eastAsia="Adobe 楷体 Std R"/>
        </w:rPr>
        <w:t>该隐、基比亚、亭纳，共十座城，还有属城的村庄。</w:t>
      </w:r>
      <w:r>
        <w:rPr>
          <w:vertAlign w:val="superscript"/>
        </w:rPr>
        <w:t>58</w:t>
      </w:r>
      <w:r>
        <w:rPr>
          <w:rFonts w:ascii="Adobe 楷体 Std R" w:hAnsi="Adobe 楷体 Std R" w:eastAsia="Adobe 楷体 Std R"/>
        </w:rPr>
        <w:t>又有哈忽、伯·夙、基突、</w:t>
      </w:r>
      <w:r>
        <w:rPr>
          <w:vertAlign w:val="superscript"/>
        </w:rPr>
        <w:t>59</w:t>
      </w:r>
      <w:r>
        <w:rPr>
          <w:rFonts w:ascii="Adobe 楷体 Std R" w:hAnsi="Adobe 楷体 Std R" w:eastAsia="Adobe 楷体 Std R"/>
        </w:rPr>
        <w:t>玛腊、伯·亚诺、伊勒提君，共六座城，还有属城的村庄。</w:t>
      </w:r>
      <w:r>
        <w:rPr>
          <w:vertAlign w:val="superscript"/>
        </w:rPr>
        <w:t>60</w:t>
      </w:r>
      <w:r>
        <w:rPr>
          <w:rFonts w:ascii="Adobe 楷体 Std R" w:hAnsi="Adobe 楷体 Std R" w:eastAsia="Adobe 楷体 Std R"/>
        </w:rPr>
        <w:t>又有基列·巴力（基列·巴力就是基列·耶琳）、拉巴，共两座城，还有属城的村庄。</w:t>
      </w:r>
      <w:r>
        <w:rPr>
          <w:vertAlign w:val="superscript"/>
        </w:rPr>
        <w:t>61</w:t>
      </w:r>
      <w:r>
        <w:rPr>
          <w:rFonts w:ascii="Adobe 楷体 Std R" w:hAnsi="Adobe 楷体 Std R" w:eastAsia="Adobe 楷体 Std R"/>
        </w:rPr>
        <w:t>在旷野有伯·亚拉巴、密丁、西迦迦、</w:t>
      </w:r>
      <w:r>
        <w:rPr>
          <w:vertAlign w:val="superscript"/>
        </w:rPr>
        <w:t>62</w:t>
      </w:r>
      <w:r>
        <w:rPr>
          <w:rFonts w:ascii="Adobe 楷体 Std R" w:hAnsi="Adobe 楷体 Std R" w:eastAsia="Adobe 楷体 Std R"/>
        </w:rPr>
        <w:t>匿珊、盐城、隐·基底，共六座城，还有属城的村庄。</w:t>
      </w:r>
      <w:r>
        <w:rPr>
          <w:vertAlign w:val="superscript"/>
        </w:rPr>
        <w:t>63</w:t>
      </w:r>
      <w:r>
        <w:rPr>
          <w:rFonts w:ascii="Adobe 楷体 Std R" w:hAnsi="Adobe 楷体 Std R" w:eastAsia="Adobe 楷体 Std R"/>
        </w:rPr>
        <w:t>至于住耶路撒冷的耶布斯人，犹大人不能把他们赶出去，耶布斯人却在耶路撒冷与犹大人同住，直到今日。</w:t>
      </w:r>
    </w:p>
    <w:p>
      <w:r>
        <w:rPr>
          <w:b/>
        </w:rPr>
        <w:t xml:space="preserve">16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约瑟的子孙拈阄所得之地是从靠近耶利哥的约旦河起，以耶利哥东边的水为界：从耶利哥上去，通过山地的旷野，到伯特利；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又从伯特利到路斯，接连到亚基人的境界，至亚他绿；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又往西下到押利提人的境界，到下伯·和仑的境界，直到基色，通到海为止。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约瑟的儿子玛拿西、以法莲就得了他们的地业。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以法莲子孙的境界，按着宗族所得的，记在下面：他们地业的东界是亚他绿·亚达到上伯·和仑；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往西通到北边的密米他，又向东绕到他纳·示罗，又接连到雅挪哈的东边；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从雅挪哈下到亚他绿，又到拿拉，达到耶利哥，通到约旦河为止；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从他普亚往西，到加拿河，直通到海为止。这就是以法莲支派按着宗族所得的地业。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另外在玛拿西人地业中得了些城邑和属城的村庄。这都是分给以法莲子孙的。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他们没有赶出住基色的迦南人；迦南人却住在以法莲人中间，成为做苦工的仆人，直到今日。</w:t>
      </w:r>
    </w:p>
    <w:p>
      <w:r>
        <w:rPr>
          <w:b/>
        </w:rPr>
        <w:t xml:space="preserve">17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玛拿西是约瑟的长子，他的支派拈阄所得之地记在下面。至于玛拿西的长子基列之父（或译：主）玛吉，因为是勇士就得了基列和巴珊。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玛拿西其余的子孙，按着宗族拈阄分地，就是亚比以谢子孙，希勒子孙，亚斯列子孙，示剑子孙，希弗子孙，示米大子孙；这些按着宗族，都是约瑟儿子玛拿西子孙的男丁。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玛拿西的玄孙，玛吉的曾孙，基列的孙子，希弗的儿子西罗非哈没有儿子，只有女儿。他的女儿名叫玛拉、挪阿、曷拉、密迦、得撒；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她们来到祭司以利亚撒和嫩的儿子约书亚并众首领面前，说：“耶和华曾吩咐摩西在我们弟兄中分给我们产业。”于是约书亚照耶和华所吩咐的，在她们伯叔中，把产业分给她们。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除了约旦河东的基列和巴珊地之外，还有十份地归玛拿西，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因为玛拿西的孙女们在玛拿西的孙子中得了产业。基列地是属玛拿西其余的子孙。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玛拿西的境界：从亚设起，到示剑前的密米他，往北到隐·他普亚居民之地。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他普亚地归玛拿西，只是玛拿西境界上的他普亚城归以法莲子孙。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其界下到加拿河的南边。在玛拿西城邑中的这些城邑都归以法莲。玛拿西的地界是在河北直通到海为止；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南归以法莲，北归玛拿西，以海为界；北边到亚设，东边到以萨迦。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玛拿西在以萨迦和亚设境内，有伯·善和属伯·善的镇市，以伯莲和属以伯莲的镇市，多珥的居民和属多珥的镇市；又有三处山冈，就是隐·多珥和属隐·多珥的镇市；他纳的居民和属他纳的镇市，米吉多的居民和属米吉多的镇市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只是玛拿西子孙不能赶出这些城的居民，迦南人偏要住在那地。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及至以色列人强盛了，就使迦南人做苦工，没有把他们全然赶出。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约瑟的子孙对约书亚说：“耶和华到如今既然赐福与我们，我们也族大人多，你为什么仅将一阄一段之地分给我们为业呢？”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约书亚说：“你们如果族大人多，嫌以法莲山地窄小，就可以上比利洗人、利乏音人之地，在树林中砍伐树木。”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约瑟的子孙说：“那山地容不下我们，并且住平原的迦南人，就是住伯·善和属伯·善的镇市，并住耶斯列平原的人，都有铁车。”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约书亚对约瑟家，就是以法莲和玛拿西人，说：“你是族大人多，并且强盛，不可仅有一阄之地，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山地也要归你，虽是树林，你也可以砍伐；靠近之地必归你。迦南人虽有铁车，虽是强盛，你也能把他们赶出去。”</w:t>
      </w:r>
    </w:p>
    <w:p>
      <w:r>
        <w:rPr>
          <w:b/>
        </w:rPr>
        <w:t xml:space="preserve">18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以色列的全会众都聚集在示罗，把会幕设立在那里，那地已经被他们制伏了。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以色列人中其余的七个支派还没有分给他们地业。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约书亚对以色列人说：“耶和华你们列祖的　神所赐给你们的地，你们耽延不去得，要到几时呢？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你们每支派当选举三个人，我要打发他们去，他们就要起身走遍那地，按着各支派应得的地业写明（或译：画图），就回到我这里来。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他们要将地分作七份；犹大仍在南方，住在他的境内。约瑟家仍在北方，住在他的境内。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你们要将地分作七份，写明了拿到我这里来。我要在耶和华我们　神面前，为你们拈阄。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利未人在你们中间没有份，因为供耶和华祭司的职任就是他们的产业。迦得支派、流便支派，和玛拿西半支派已经在约旦河东得了地业，就是耶和华仆人摩西所给他们的。”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划地势的人起身去的时候，约书亚嘱咐他们说：“你们去走遍那地，划明地势，就回到我这里来。我要在示罗这里，耶和华面前，为你们拈阄。”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他们就去了，走遍那地，按着城邑分作七份，写在册子上，回到示罗营中见约书亚。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约书亚就在示罗，耶和华面前，为他们拈阄。约书亚在那里，按着以色列人的支派，将地分给他们。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便雅悯支派，按着宗族拈阄所得之地，是在犹大、约瑟子孙中间。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他们的北界是从约旦河起，往上贴近耶利哥的北边；又往西通过山地，直到伯·亚文的旷野；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从那里往南接连到路斯，贴近路斯（路斯就是伯特利），又下到亚他绿·亚达，靠近下伯·和仑南边的山；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从那里往西，又转向南，从伯·和仑南对面的山，直达到犹大人的城基列·巴力（基列·巴力就是基列·耶琳）；这是西界。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南界是从基列·耶琳的尽边起，往西达到尼弗多亚的水源；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又下到欣嫩子谷对面山的尽边，就是利乏音谷北边的山；又下到欣嫩谷，贴近耶布斯的南边；又下到隐·罗结；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又往北通到隐·示麦，达到亚都冥坡对面的基利绿；又下到流便之子波罕的磐石；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又接连到亚拉巴对面，往北下到亚拉巴；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又接连到伯·曷拉的北边，直通到盐海的北汊，就是约旦河的南头；这是南界。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东界是约旦河。这是便雅悯人按着宗族，照他们四围的交界所得的地业。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便雅悯支派按着宗族所得的城邑就是：耶利哥、伯·曷拉、伊麦·基悉、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伯·亚拉巴、洗玛脸、伯特利、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亚文、巴拉、俄弗拉、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基法·阿摩尼、俄弗尼、迦巴，共十二座城，还有属城的村庄；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又有基遍、拉玛、比录、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米斯巴、基非拉、摩撒、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利坚、伊利毗勒、他拉拉、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洗拉、以利弗、耶布斯（耶布斯就是耶路撒冷）、基比亚、基列，共十四座城，还有属城的村庄。这是便雅悯人按着宗族所得的地业。</w:t>
      </w:r>
    </w:p>
    <w:p>
      <w:r>
        <w:rPr>
          <w:b/>
        </w:rPr>
        <w:t xml:space="preserve">19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为西缅支派的人，按着宗族，拈出第二阄。他们所得的地业是在犹大人地业中间。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他们所得为业之地就是：别是巴（或名示巴）、摩拉大、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哈萨·书亚、巴拉、以森、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伊利多拉、比土力、何珥玛、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洗革拉、伯·玛加博、哈萨·苏撒、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伯·利巴勿、沙鲁险，共十三座城，还有属城的村庄；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又有亚因、利门、以帖、亚珊，共四座城，还有属城的村庄；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并有这些城邑四围一切的村庄，直到巴拉·比珥，就是南地的拉玛。这是西缅支派按着宗族所得的地业。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西缅人的地业是从犹大人地业中得来的；因为犹大人的份过多，所以西缅人在他们的地业中得了地业。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为西布伦人，按着宗族，拈出第三阄。他们地业的境界是到撒立；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往西上到玛拉拉，达到大巴设，又达到约念前的河；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又从撒立往东转向日出之地，到吉斯绿·他泊的境界，又通到大比拉，上到雅非亚；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从那里往东，接连到迦特·希弗，至以特·加汛，通到临门，临门延到尼亚；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又绕过尼亚的北边，转到哈拿顿，通到伊弗他·伊勒谷。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还有加他、拿哈拉、伸仑、以大拉、伯利恒，共十二座城，还有属城的村庄。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这些城并属城的村庄就是西布伦人按着宗族所得的地业。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为以萨迦人，按着宗族，拈出第四阄。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他们的境界是到耶斯列、基苏律、书念、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哈弗连、示按、亚拿哈拉、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拉璧、基善、亚别、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利篾、隐·干宁、隐·哈大、伯·帕薛；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又达到他泊、沙哈洗玛、伯·示麦，直通到约旦河为止，共十六座城，还有属城的村庄。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这些城并属城的村庄就是以萨迦支派按着宗族所得的地业。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为亚设支派，按着宗族，拈出第五阄。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他们的境界是黑甲、哈利、比田、押煞、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亚拉米勒、亚末、米沙勒；往西达到迦密，又到希曷·立纳，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转向日出之地，到伯·大衮，达到细步纶；往北到伊弗他·伊勒谷，到伯·以墨和尼业，也通到迦步勒的左边；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又到义伯仑、利合、哈们、加拿，直到西顿大城；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转到拉玛和坚固城推罗；又转到何萨，靠近亚革悉一带地方，直通到海；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又有乌玛、亚弗、利合，共二十二座城，还有属城的村庄。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这些城并属城的村庄就是亚设支派按着宗族所得的地业。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为拿弗他利人，按着宗族，拈出第六阄。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他们的境界是从希利弗从撒拿音的橡树，从亚大米·尼吉和雅比聂，直到拉共，通到约旦河；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又转向西到亚斯纳·他泊，从那里通到户割，南边到西布伦，西边到亚设，又向日出之地，达到约旦河那里的犹大。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坚固的城就是：西丁、侧耳、哈末、拉甲、基尼烈、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亚大玛、拉玛、夏琐、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基低斯、以得来、隐·夏琐、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以利稳、密大·伊勒、和琏、伯·亚纳、伯·示麦，共十九座城，还有属城的村庄。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这些城并属城的村庄就是拿弗他利支派按着宗族所得的地业。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为但支派，按着宗族，拈出第七阄。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他们地业的境界是琐拉、以实陶、伊珥·示麦、</w:t>
      </w:r>
      <w:r>
        <w:rPr>
          <w:vertAlign w:val="superscript"/>
        </w:rPr>
        <w:t>42</w:t>
      </w:r>
      <w:r>
        <w:rPr>
          <w:rFonts w:ascii="Adobe 楷体 Std R" w:hAnsi="Adobe 楷体 Std R" w:eastAsia="Adobe 楷体 Std R"/>
        </w:rPr>
        <w:t>沙拉宾、亚雅仑、伊提拉、</w:t>
      </w:r>
      <w:r>
        <w:rPr>
          <w:vertAlign w:val="superscript"/>
        </w:rPr>
        <w:t>43</w:t>
      </w:r>
      <w:r>
        <w:rPr>
          <w:rFonts w:ascii="Adobe 楷体 Std R" w:hAnsi="Adobe 楷体 Std R" w:eastAsia="Adobe 楷体 Std R"/>
        </w:rPr>
        <w:t>以伦、亭拿他、以革伦、</w:t>
      </w:r>
      <w:r>
        <w:rPr>
          <w:vertAlign w:val="superscript"/>
        </w:rPr>
        <w:t>44</w:t>
      </w:r>
      <w:r>
        <w:rPr>
          <w:rFonts w:ascii="Adobe 楷体 Std R" w:hAnsi="Adobe 楷体 Std R" w:eastAsia="Adobe 楷体 Std R"/>
        </w:rPr>
        <w:t>伊利提基、基比顿、巴拉、</w:t>
      </w:r>
      <w:r>
        <w:rPr>
          <w:vertAlign w:val="superscript"/>
        </w:rPr>
        <w:t>45</w:t>
      </w:r>
      <w:r>
        <w:rPr>
          <w:rFonts w:ascii="Adobe 楷体 Std R" w:hAnsi="Adobe 楷体 Std R" w:eastAsia="Adobe 楷体 Std R"/>
        </w:rPr>
        <w:t>伊胡得、比尼·比拉、迦特·临门、</w:t>
      </w:r>
      <w:r>
        <w:rPr>
          <w:vertAlign w:val="superscript"/>
        </w:rPr>
        <w:t>46</w:t>
      </w:r>
      <w:r>
        <w:rPr>
          <w:rFonts w:ascii="Adobe 楷体 Std R" w:hAnsi="Adobe 楷体 Std R" w:eastAsia="Adobe 楷体 Std R"/>
        </w:rPr>
        <w:t>美·耶昆、拉昆，并约帕对面的地界。</w:t>
      </w:r>
      <w:r>
        <w:rPr>
          <w:vertAlign w:val="superscript"/>
        </w:rPr>
        <w:t>47</w:t>
      </w:r>
      <w:r>
        <w:rPr>
          <w:rFonts w:ascii="Adobe 楷体 Std R" w:hAnsi="Adobe 楷体 Std R" w:eastAsia="Adobe 楷体 Std R"/>
        </w:rPr>
        <w:t>但人的地界越过原得的地界；因为但人上去攻取利善，用刀击杀城中的人，得了那城，住在其中，以他们先祖但的名将利善改名为但。</w:t>
      </w:r>
      <w:r>
        <w:rPr>
          <w:vertAlign w:val="superscript"/>
        </w:rPr>
        <w:t>48</w:t>
      </w:r>
      <w:r>
        <w:rPr>
          <w:rFonts w:ascii="Adobe 楷体 Std R" w:hAnsi="Adobe 楷体 Std R" w:eastAsia="Adobe 楷体 Std R"/>
        </w:rPr>
        <w:t>这些城并属城的村庄就是但支派按着宗族所得的地业。</w:t>
      </w:r>
      <w:r>
        <w:rPr>
          <w:vertAlign w:val="superscript"/>
        </w:rPr>
        <w:t>49</w:t>
      </w:r>
      <w:r>
        <w:rPr>
          <w:rFonts w:ascii="Adobe 楷体 Std R" w:hAnsi="Adobe 楷体 Std R" w:eastAsia="Adobe 楷体 Std R"/>
        </w:rPr>
        <w:t>以色列人按着境界分完了地业，就在他们中间将地给嫩的儿子约书亚为业，</w:t>
      </w:r>
      <w:r>
        <w:rPr>
          <w:vertAlign w:val="superscript"/>
        </w:rPr>
        <w:t>50</w:t>
      </w:r>
      <w:r>
        <w:rPr>
          <w:rFonts w:ascii="Adobe 楷体 Std R" w:hAnsi="Adobe 楷体 Std R" w:eastAsia="Adobe 楷体 Std R"/>
        </w:rPr>
        <w:t>是照耶和华的吩咐，将约书亚所求的城，就是以法莲山地的亭拿·西拉城，给了他。他就修那城，住在其中。</w:t>
      </w:r>
      <w:r>
        <w:rPr>
          <w:vertAlign w:val="superscript"/>
        </w:rPr>
        <w:t>51</w:t>
      </w:r>
      <w:r>
        <w:rPr>
          <w:rFonts w:ascii="Adobe 楷体 Std R" w:hAnsi="Adobe 楷体 Std R" w:eastAsia="Adobe 楷体 Std R"/>
        </w:rPr>
        <w:t>这就是祭司以利亚撒和嫩的儿子约书亚，并以色列各支派的族长，在示罗会幕门口，耶和华面前，拈阄所分的地业。这样，他们把地分完了。</w:t>
      </w:r>
    </w:p>
    <w:p>
      <w:r>
        <w:rPr>
          <w:b/>
        </w:rPr>
        <w:t xml:space="preserve">20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耶和华晓谕约书亚说：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“你吩咐以色列人说：你们要照着我藉摩西所晓谕你们的，为自己设立逃城，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使那无心而误杀人的，可以逃到那里。这些城可以作你们逃避报血仇人的地方。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那杀人的要逃到这些城中的一座城，站在城门口，将他的事情说给城内的长老们听。他们就把他收进城里，给他地方，使他住在他们中间。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若是报血仇的追了他来，长老不可将他交在报血仇的手里；因为他是素无仇恨，无心杀了人的。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他要住在那城里，站在会众面前听审判，等到那时的大祭司死了，杀人的才可以回到本城本家，就是他所逃出来的那城。”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于是，以色列人在拿弗他利山地分定加利利的基低斯；在以法莲山地分定示剑；在犹大山地分定基列·亚巴（基列·亚巴就是希伯仑）；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又在约旦河外耶利哥东，从流便支派中，在旷野的平原，设立比悉；从迦得支派中设立基列的拉末；从玛拿西支派中设立巴珊的哥兰。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这都是为以色列众人和在他们中间寄居的外人所分定的城邑，使误杀人的都可以逃到那里，不死在报血仇人的手中，等他站在会众面前听审判。</w:t>
      </w:r>
    </w:p>
    <w:p>
      <w:r>
        <w:rPr>
          <w:b/>
        </w:rPr>
        <w:t xml:space="preserve">21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那时，利未人的众族长来到祭司以利亚撒和嫩的儿子约书亚，并以色列各支派的族长面前，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在迦南地的示罗对他们说：“从前耶和华藉着摩西吩咐给我们城邑居住，并城邑的郊野可以牧养我们的牲畜。”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于是以色列人照耶和华所吩咐的，从自己的地业中，将以下所记的城邑和城邑的郊野给了利未人。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为哥辖族拈阄：利未人的祭司、亚伦的子孙，从犹大支派、西缅支派、便雅悯支派的地业中，按阄得了十三座城。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哥辖其余的子孙，从以法莲支派、但支派、玛拿西半支派的地业中，按阄得了十座城。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革顺的子孙，从以萨迦支派、亚设支派、拿弗他利支派、住巴珊的玛拿西半支派的地业中，按阄得了十三座城。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米拉利的子孙，按着宗族，从流便支派、迦得支派、西布伦支派的地业中，按阄得了十二座城。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以色列人照着耶和华藉摩西所吩咐的，将这些城邑和城邑的郊野，按阄分给利未人。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从犹大支派、西缅支派的地业中，将以下所记的城给了利未支派哥辖宗族亚伦的子孙；因为给他们拈出头一阄，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将犹大山地的基列·亚巴和四围的郊野给了他们。亚巴是亚衲族的始祖。（基列·亚巴就是希伯仑）。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惟将属城的田地和村庄给了耶孚尼的儿子迦勒为业。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以色列人将希伯仑，就是误杀人的逃城和属城的郊野，给了祭司亚伦的子孙；又给他们立拿和属城的郊野，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雅提珥和属城的郊野，以实提莫和属城的郊野，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何仑和属城的郊野，底璧和属城的郊野，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亚因和属城的郊野，淤他和属城的郊野，伯·示麦和属城的郊野，共九座城，都是从这二支派中分出来的。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又从便雅悯支派的地业中给了他们基遍和属城的郊野，迦巴和属城的郊野，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亚拿突和属城的郊野，亚勒们和属城的郊野，共四座城。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亚伦子孙作祭司的共有十三座城，还有属城的郊野。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利未支派中哥辖的宗族，就是哥辖其余的子孙，拈阄所得的城有从以法莲支派中分出来的。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以色列人将以法莲山地的示剑，就是误杀人的逃城和属城的郊野，给了他们；又给他们基色和属城的郊野，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基伯先和属城的郊野，伯·和仑和属城的郊野，共四座城；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又从但支派的地业中给了他们伊利提基和属城的郊野，基比顿和属城的郊野，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亚雅仑和属城的郊野，迦特·临门和属城的郊野，共四座城；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又从玛拿西半支派的地业中给了他们他纳和属城的郊野，迦特·临门和属城的郊野，共两座城。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哥辖其余的子孙共有十座城，还有属城的郊野。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以色列人又从玛拿西半支派的地业中将巴珊的哥兰，就是误杀人的逃城和属城的郊野，给了利未支派革顺的子孙；又给他们比·施提拉和属城的郊野，共两座城；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又从以萨迦支派的地业中给了他们基善和属城的郊野，大比拉和属城的郊野，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耶末和属城的郊野，隐·干宁和属城的郊野，共四座城；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又从亚设支派的地业中给了他们米沙勒和属城的郊野，押顿和属城的郊野，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黑甲和属城的郊野，利合和属城的郊野，共四座城；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又从拿弗他利支派的地业中将加利利的基低斯，就是误杀人的逃城和属城的郊野，给了他们；又给他们哈末·多珥和属城的郊野，加珥坦和属城的郊野，共三座城。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革顺人按着宗族所得的城，共十三座，还有属城的郊野。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其余利未支派米拉利子孙，从西布伦支派的地业中所得的，就是约念和属城的郊野，加珥他和属城的郊野，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丁拿和属城的郊野，拿哈拉和属城的郊野，共四座城；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又从流便支派的地业中给了他们比悉和属城的郊野，雅杂和属城的郊野，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基底莫和属城的郊野，米法押和属城的郊野，共四座城；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又从迦得支派的地业中，将基列的拉末，就是误杀人的逃城和属城的郊野，给了他们；又给他们玛哈念和属城的郊野，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希实本和属城的郊野，雅谢和属城的郊野，共四座城。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其余利未支派的人，就是米拉利的子孙，按着宗族拈阄所得的，共十二座城。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利未人在以色列人的地业中所得的城，共四十八座，并有属城的郊野。</w:t>
      </w:r>
      <w:r>
        <w:rPr>
          <w:vertAlign w:val="superscript"/>
        </w:rPr>
        <w:t>42</w:t>
      </w:r>
      <w:r>
        <w:rPr>
          <w:rFonts w:ascii="Adobe 楷体 Std R" w:hAnsi="Adobe 楷体 Std R" w:eastAsia="Adobe 楷体 Std R"/>
        </w:rPr>
        <w:t>这些城四围都有属城的郊野，城城都是如此。</w:t>
      </w:r>
      <w:r>
        <w:rPr>
          <w:vertAlign w:val="superscript"/>
        </w:rPr>
        <w:t>43</w:t>
      </w:r>
      <w:r>
        <w:rPr>
          <w:rFonts w:ascii="Adobe 楷体 Std R" w:hAnsi="Adobe 楷体 Std R" w:eastAsia="Adobe 楷体 Std R"/>
        </w:rPr>
        <w:t>这样，耶和华将从前向他们列祖起誓所应许的全地赐给以色列人，他们就得了为业，住在其中。</w:t>
      </w:r>
      <w:r>
        <w:rPr>
          <w:vertAlign w:val="superscript"/>
        </w:rPr>
        <w:t>44</w:t>
      </w:r>
      <w:r>
        <w:rPr>
          <w:rFonts w:ascii="Adobe 楷体 Std R" w:hAnsi="Adobe 楷体 Std R" w:eastAsia="Adobe 楷体 Std R"/>
        </w:rPr>
        <w:t>耶和华照着向他们列祖起誓所应许的一切话，使他们四境平安；他们一切仇敌中，没有一人在他们面前站立得住。耶和华把一切仇敌都交在他们手中。</w:t>
      </w:r>
      <w:r>
        <w:rPr>
          <w:vertAlign w:val="superscript"/>
        </w:rPr>
        <w:t>45</w:t>
      </w:r>
      <w:r>
        <w:rPr>
          <w:rFonts w:ascii="Adobe 楷体 Std R" w:hAnsi="Adobe 楷体 Std R" w:eastAsia="Adobe 楷体 Std R"/>
        </w:rPr>
        <w:t>耶和华应许赐福给以色列家的话一句也没有落空，都应验了。</w:t>
      </w:r>
    </w:p>
    <w:p>
      <w:r>
        <w:rPr>
          <w:b/>
        </w:rPr>
        <w:t xml:space="preserve">22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当时，约书亚召了流便人、迦得人，和玛拿西半支派的人来，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对他们说：“耶和华仆人摩西所吩咐你们的，你们都遵守了；我所吩咐你们的，你们也都听从了。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你们这许多日子，总没有撇离你们的弟兄，直到今日，并守了耶和华你们　神所吩咐你们当守的。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如今耶和华你们　神照着他所应许的，使你们弟兄得享平安，现在可以转回你们的帐棚，到耶和华的仆人摩西在约旦河东所赐你们为业之地。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只要切切地谨慎遵行耶和华仆人摩西所吩咐你们的诫命律法，爱耶和华你们的　神，行他一切的道，守他的诫命，专靠他，尽心尽性侍奉他。”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于是约书亚为他们祝福，打发他们去，他们就回自己的帐棚去了。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玛拿西那半支派，摩西早已在巴珊分给他们地业。这半支派，约书亚在约旦河西，在他们弟兄中，分给他们地业。约书亚打发他们回帐棚的时候为他们祝福，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对他们说：“你们带许多财物，许多牲畜和金、银、铜、铁，并许多衣服，回你们的帐棚去，要将你们从仇敌夺来的物，与你们众弟兄同分。”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于是流便人、迦得人、玛拿西半支派的人从迦南地的示罗起行，离开以色列人，回往他们得为业的基列地，就是照耶和华藉摩西所吩咐的得了为业之地。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流便人、迦得人，和玛拿西半支派的人到了靠近约旦河的一带迦南地，就在约旦河那里筑了一座坛；那坛看着高大。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以色列人听说流便人、迦得人、玛拿西半支派的人靠近约旦河边，在迦南地属以色列人的那边筑了一座坛。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全会众一听见，就聚集在示罗，要上去攻打他们。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以色列人打发祭司以利亚撒的儿子非尼哈，往基列地去见流便人、迦得人、玛拿西半支派的人；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又打发十个首领与非尼哈同去，就是以色列每支派的一个首领，都是以色列军中的统领。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他们到了基列地，见流便人、迦得人，和玛拿西半支派的人，对他们说：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“耶和华全会众这样说，你们今日转去不跟从耶和华，干犯以色列的　神，为自己筑一座坛，悖逆了耶和华，这犯的是什么罪呢？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从前拜毗珥的罪孽还算小吗？虽然瘟疫临到耶和华的会众，到今日我们还没有洗净这罪。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你们今日竟转去不跟从耶和华吗？你们今日既悖逆耶和华，明日他必向以色列全会众发怒。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你们所得为业之地，若嫌不洁净，就可以过到耶和华之地，就是耶和华的帐幕所住之地，在我们中间得地业。只是不可悖逆耶和华，也不可得罪我们，在耶和华我们　神的坛以外为自己筑坛。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从前谢拉的曾孙亚干岂不是在那当灭的物上犯了罪，就有忿怒临到以色列全会众吗？那人在所犯的罪中不独一人死亡。”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于是流便人、迦得人、玛拿西半支派的人回答以色列军中的统领说：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“大能者　神耶和华！大能者　神耶和华！他是知道的！以色列人也必知道！我们若有悖逆的意思，或是干犯耶和华（愿你今日不保佑我们），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为自己筑坛，要转去不跟从耶和华，或是要将燔祭、素祭、平安祭献在坛上，愿耶和华亲自讨我们的罪。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我们行这事并非无故，是特意做的，说：恐怕日后你们的子孙对我们的子孙说：‘你们与耶和华以色列的　神有何关涉呢？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因为耶和华把约旦河定为我们和你们这流便人、迦得人的交界，你们与耶和华无份了。’这样，你们的子孙就使我们的子孙不再敬畏耶和华了。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因此我们说：‘不如为自己筑一座坛，不是为献燔祭，也不是为献别的祭，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乃是为你我中间和你我后人中间作证据，好叫我们也在耶和华面前献燔祭、平安祭，和别的祭侍奉他，免得你们的子孙日后对我们的子孙说，你们与耶和华无份了。’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所以我们说：‘日后你们对我们，或对我们的后人这样说，我们就可以回答说，你们看我们列祖所筑的坛是耶和华坛的样式；这并不是为献燔祭，也不是为献别的祭，乃是为作你我中间的证据。’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我们在耶和华我们　神帐幕前的坛以外，另筑一座坛，为献燔祭、素祭，和别的祭，悖逆耶和华，今日转去不跟从他，我们断没有这个意思。”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祭司非尼哈与会中的首领，就是与他同来以色列军中的统领，听见流便人、迦得人、玛拿西人所说的话，就都以为美。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祭司以利亚撒的儿子非尼哈对流便人、迦得人、玛拿西人说：“今日我们知道耶和华在我们中间，因为你们没有向他犯了这罪。现在你们救以色列人脱离耶和华的手了。”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祭司以利亚撒的儿子非尼哈与众首领离了流便人、迦得人，从基列地回往迦南地，到了以色列人那里，便将这事回报他们。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以色列人以这事为美，就称颂　神，不再提上去攻打流便人、迦得人、毁坏他们所住的地了。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流便人、迦得人给坛起名叫证坛，意思说：这坛在我们中间证明耶和华是　神。</w:t>
      </w:r>
    </w:p>
    <w:p>
      <w:r>
        <w:rPr>
          <w:b/>
        </w:rPr>
        <w:t xml:space="preserve">23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耶和华使以色列人安静，不与四围的一切仇敌争战，已经多日。约书亚年纪老迈，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就把以色列众人的长老、族长、审判官，并官长都召了来，对他们说：“我年纪已经老迈。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耶和华你们的　神因你们的缘故向那些国所行的一切事，你们亲眼看见了，因那为你们争战的是耶和华你们的　神。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我所剪除和所剩下的各国，从约旦河起到日落之处的大海，我已经拈阄分给你们各支派为业。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耶和华你们的　神必将他们从你们面前赶出去，使他们离开你们，你们就必得他们的地为业，正如耶和华你们的　神所应许的。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所以，你们要大大壮胆，谨守遵行写在摩西律法书上的一切话，不可偏离左右。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不可与你们中间所剩下的这些国民搀杂。他们的神，你们不可提他的名，不可指着他起誓，也不可侍奉、叩拜；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只要照着你们到今日所行的，专靠耶和华你们的　神。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因为耶和华已经把又大又强的国民从你们面前赶出；直到今日，没有一人在你们面前站立得住。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你们一人必追赶千人，因耶和华你们的　神照他所应许的，为你们争战。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你们要分外谨慎，爱耶和华你们的　神。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你们若稍微转去，与你们中间所剩下的这些国民联络，彼此结亲，互相往来，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你们要确实知道，耶和华你们的　神必不再将他们从你们眼前赶出；他们却要成为你们的网罗、机槛、肋上的鞭、眼中的刺，直到你们在耶和华你们　神所赐的这美地上灭亡。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“我现在要走世人必走的路。你们是一心一意地知道，耶和华你们　神所应许赐福与你们的话没有一句落空，都应验在你们身上了。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耶和华你们　神所应许的一切福气怎样临到你们身上，耶和华也必照样使各样祸患临到你们身上，直到把你们从耶和华你们　神所赐的这美地上除灭。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你们若违背耶和华你们　神吩咐你们所守的约，去侍奉别神，叩拜他，耶和华的怒气必向你们发作，使你们在他所赐的美地上速速灭亡。”</w:t>
      </w:r>
    </w:p>
    <w:p>
      <w:r>
        <w:rPr>
          <w:b/>
        </w:rPr>
        <w:t xml:space="preserve">24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约书亚将以色列的众支派聚集在示剑，召了以色列的长老、族长、审判官，并官长来，他们就站在　神面前。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约书亚对众民说：“耶和华以色列的　神如此说：‘古时你们的列祖，就是亚伯拉罕和拿鹤的父亲他拉，住在大河那边侍奉别神，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我将你们的祖宗亚伯拉罕从大河那边带来，领他走遍迦南全地，又使他的子孙众多，把以撒赐给他；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又把雅各和以扫赐给以撒，将西珥山赐给以扫为业；后来雅各和他的子孙下到埃及去了。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我差遣摩西、亚伦，并照我在埃及中所行的降灾与埃及，然后把你们领出来。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我领你们列祖出埃及，他们就到了红海；埃及人带领车辆马兵追赶你们列祖到红海。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你们列祖哀求耶和华，他就使你们和埃及人中间黑暗了，又使海水淹没埃及人。我在埃及所行的事，你们亲眼见过。你们在旷野也住了许多年日。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我领你们到约旦河东亚摩利人所住之地。他们与你们争战，我将他们交在你们手中，你们便得了他们的地为业；我也在你们面前将他们灭绝。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那时，摩押王西拨的儿子巴勒起来攻击以色列人，打发人召了比珥的儿子巴兰来咒诅你们。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我不肯听巴兰的话，所以他倒为你们连连祝福。这样，我便救你们脱离巴勒的手。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你们过了约旦河，到了耶利哥；耶利哥人、亚摩利人、比利洗人、迦南人、赫人、革迦撒人、希未人、耶布斯人都与你们争战；我把他们交在你们手里。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我打发黄蜂飞在你们前面，将亚摩利人的二王从你们面前撵出，并不是用你的刀，也不是用你的弓。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我赐给你们地土，非你们所修治的；我赐给你们城邑，非你们所建造的。你们就住在其中，又得吃非你们所栽种的葡萄园、橄榄园的果子。’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“现在你们要敬畏耶和华，诚心实意地侍奉他，将你们列祖在大河那边和在埃及所侍奉的神除掉，去侍奉耶和华。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若是你们以侍奉耶和华为不好，今日就可以选择所要侍奉的：是你们列祖在大河那边所侍奉的神呢？是你们所住这地的亚摩利人的神呢？至于我和我家，我们必定侍奉耶和华。”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百姓回答说：“我们断不敢离弃耶和华去侍奉别神；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因耶和华我们的　神曾将我们和我们列祖从埃及地的为奴之家领出来，在我们眼前行了那些大神迹，在我们所行的道上，所经过的诸国，都保护了我们。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耶和华又把住此地的亚摩利人都从我们面前赶出去。所以，我们必侍奉耶和华，因为他是我们的　神。”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约书亚对百姓说：“你们不能侍奉耶和华；因为他是圣洁的　神，是忌邪的　神，必不赦免你们的过犯罪恶。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你们若离弃耶和华去侍奉外邦神，耶和华在降福之后，必转而降祸与你们，把你们灭绝。”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百姓回答约书亚说：“不然，我们定要侍奉耶和华。”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约书亚对百姓说：“你们选定耶和华，要侍奉他，你们自己作见证吧！”他们说：“我们愿意作见证。”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约书亚说：“你们现在要除掉你们中间的外邦神，专心归向耶和华以色列的　神。”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百姓回答约书亚说：“我们必侍奉耶和华我们的　神，听从他的话。”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当日，约书亚就与百姓立约，在示剑为他们立定律例典章。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约书亚将这些话都写在　神的律法书上，又将一块大石头立在橡树下耶和华的圣所旁边。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约书亚对百姓说：“看哪，这石头可以向我们作见证；因为是听见了耶和华所吩咐我们的一切话，倘或你们背弃你们的　神，这石头就可以向你们作见证（倘或…见证：或译所以要向你们作见证，免得你们背弃耶和华你们的　神）。”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于是约书亚打发百姓各归自己的地业去了。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这些事以后，耶和华的仆人嫩的儿子约书亚，正一百一十岁，就死了。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以色列人将他葬在他地业的境内，就是在以法莲山地的亭拿·西拉，在迦实山的北边。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约书亚在世和约书亚死后，那些知道耶和华为以色列人所行诸事的长老还在的时候，以色列人侍奉耶和华。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以色列人从埃及所带来约瑟的骸骨，葬埋在示剑，就是在雅各从前用一百块银子向示剑的父亲、哈抹的子孙所买的那块地里；这就作了约瑟子孙的产业。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亚伦的儿子以利亚撒也死了，就把他葬在他儿子非尼哈所得以法莲山地的小山上。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