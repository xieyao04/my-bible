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提摩太后书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奉　神旨意，照着在基督耶稣里生命的应许，作基督耶稣使徒的保罗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写信给我亲爱的儿子提摩太。愿恩惠、怜悯、平安从父　神和我们主基督耶稣归与你！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我感谢　神，就是我接续祖先用清洁的良心所侍奉的　神。祈祷的时候，不住的想念你，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记念你的眼泪，昼夜切切地想要见你，好叫我满心快乐。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想到你心里无伪之信，这信是先在你外祖母罗以和你母亲友尼基心里的，我深信也在你的心里。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为此我提醒你，使你将　神藉我按手所给你的恩赐再如火挑旺起来。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　神赐给我们，不是胆怯的心，乃是刚强、仁爱、谨守的心。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你不要以给我们的主作见证为耻，也不要以我这为主被囚的为耻；总要按　神的能力，与我为福音同受苦难。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 xml:space="preserve">　神救了我们，以圣召召我们，不是按我们的行为，乃是按他的旨意和恩典；这恩典是万古之先，在基督耶稣里赐给我们的，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但如今藉着我们救主基督耶稣的显现才表明出来了。他已经把死废去，藉着福音，将不能坏的生命彰显出来。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我为这福音奉派作传道的，作使徒，作师傅。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为这缘故，我也受这些苦难。然而我不以为耻；因为知道我所信的是谁，也深信他能保全我所交付他的（或译：他所交托我的），直到那日。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你从我听的那纯正话语的规模，要用在基督耶稣里的信心和爱心，常常守着。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从前所交托你的善道，你要靠着那住在我们里面的圣灵牢牢地守着。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凡在亚细亚的人都离弃我，这是你知道的，其中有腓吉路和黑摩其尼。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愿主怜悯阿尼色弗一家的人；因他屡次使我畅快，不以我的锁链为耻，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反倒在罗马的时候，殷勤地找我，并且找着了。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愿主使他在那日得主的怜悯。他在以弗所怎样多多地服侍我，是你明明知道的。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我儿啊，你要在基督耶稣的恩典上刚强起来。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你在许多见证人面前听见我所教训的，也要交托那忠心能教导别人的人。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你要和我同受苦难，好像基督耶稣的精兵。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凡在军中当兵的，不将世务缠身，好叫那招他当兵的人喜悦。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人若在场上比武，非按规矩，就不能得冠冕。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劳力的农夫理当先得粮食。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我所说的话，你要思想，因为凡事主必给你聪明。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你要记念耶稣基督乃是大卫的后裔，他从死里复活，正合乎我所传的福音。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我为这福音受苦难，甚至被捆绑，像犯人一样。然而　神的道却不被捆绑。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所以，我为选民凡事忍耐，叫他们也可以得着那在基督耶稣里的救恩和永远的荣耀。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有可信的话说：“我们若与基督同死，也必与他同活；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我们若能忍耐，也必和他一同作王。我们若不认他，他也必不认我们；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我们纵然失信，他仍是可信的，因为他不能背乎自己。”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你要使众人回想这些事，在主面前嘱咐他们：不可为言语争辩；这是没有益处的，只能败坏听见的人。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你当竭力在　神面前得蒙喜悦，作无愧的工人，按着正意分解真理的道。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但要远避世俗的虚谈，因为这等人必进到更不敬虔的地步。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他们的话如同毒疮，越烂越大；其中有许米乃和腓理徒，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他们偏离了真道，说复活的事已过，就败坏好些人的信心。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然而，　神坚固的根基立住了；上面有这印记说：“主认识谁是他的人”；又说：“凡称呼主名的人总要离开不义。”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在大户人家，不但有金器银器，也有木器瓦器；有作为贵重的，有作为卑贱的。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人若自洁，脱离卑贱的事，就必作贵重的器皿，成为圣洁，合乎主用，预备行各样的善事。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你要逃避少年的私欲，同那清心祷告主的人追求公义、信德、仁爱、和平。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惟有那愚拙无学问的辩论，总要弃绝，因为知道这等事是起争竞的。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然而主的仆人不可争竞，只要温温和和地待众人，善于教导，存心忍耐，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用温柔劝戒那抵挡的人；或者　神给他们悔改的心，可以明白真道，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叫他们这已经被魔鬼任意掳去的，可以醒悟，脱离他的网罗。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你该知道，末世必有危险的日子来到。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因为那时，人要专顾自己，贪爱钱财，自夸，狂傲，谤讟，违背父母，忘恩负义，心不圣洁，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无亲情，不解怨，好说谗言，不能自约，性情凶暴，不爱良善，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卖主卖友，任意妄为，自高自大，爱宴乐，不爱　神，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有敬虔的外貌，却背了敬虔的实意；这等人你要躲开。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那偷进人家、牢笼无知妇女的，正是这等人。这些妇女担负罪恶，被各样的私欲引诱，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常常学习，终久不能明白真道。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从前雅尼和佯庇怎样敌挡摩西，这等人也怎样敌挡真道。他们的心地坏了，在真道上是可废弃的。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然而他们不能再这样敌挡；因为他们的愚昧必在众人面前显露出来，像那二人一样。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但你已经服从了我的教训、品行、志向、信心、宽容、爱心、忍耐，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以及我在安提阿、以哥念、路司得所遭遇的逼迫、苦难。我所忍受是何等的逼迫；但从这一切苦难中，主都把我救出来了。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不但如此，凡立志在基督耶稣里敬虔度日的也都要受逼迫。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只是作恶的和迷惑人的，必越久越恶，他欺哄人，也被人欺哄。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但你所学习的，所确信的，要存在心里；因为你知道是跟谁学的，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并且知道你是从小明白圣经，这圣经能使你因信基督耶稣，有得救的智慧。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圣经都是　神所默示的（或译：凡　神所默示的圣经），于教训、督责、使人归正、教导人学义都是有益的，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叫属　神的人得以完全，预备行各样的善事。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我在　神面前，并在将来审判活人死人的基督耶稣面前，凭着他的显现和他的国度嘱咐你：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务要传道，无论得时不得时总要专心，并用百般的忍耐、各样的教训责备人，警戒人，劝勉人。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因为时候要到，人必厌烦纯正的道理，耳朵发痒，就随从自己的情欲，增添好些师傅，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并且掩耳不听真道，偏向荒渺的言语。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你却要凡事谨慎，忍受苦难，做传道的工夫，尽你的职分。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我现在被浇奠，我离世的时候到了。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那美好的仗我已经打过了，当跑的路我已经跑尽了，所信的道我已经守住了。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从此以后，有公义的冠冕为我存留，就是按着公义审判的主到了那日要赐给我的；不但赐给我，也赐给凡爱慕他显现的人。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你要赶紧地到我这里来。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因为底马贪爱现今的世界，就离弃我往帖撒罗尼迦去了；革勒士往加拉太去；提多往挞马太去；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独有路加在我这里。你来的时候，要把马可带来，因为他在传道（或译：服侍我）的事上于我有益处。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我已经打发推基古往以弗所去。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我在特罗亚留于加布的那件外衣，你来的时候可以带来，那些书也要带来，更要紧的是那些皮卷。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铜匠亚历山大多多地害我；主必照他所行的报应他。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你也要防备他，因为他极力敌挡了我们的话。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我初次申诉，没有人前来帮助，竟都离弃我；但愿这罪不归与他们。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惟有主站在我旁边，加给我力量，使福音被我尽都传明，叫外邦人都听见；我也从狮子口里被救出来。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主必救我脱离诸般的凶恶，也必救我进他的天国。愿荣耀归给他，直到永永远远。阿们。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问百基拉、亚居拉，和阿尼色弗一家的人安。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以拉都在哥林多住下了。特罗非摩病了，我就留他在米利都。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你要赶紧在冬天以前到我这里来。有友布罗、布田、利奴、革老底亚，和众弟兄都问你安。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愿主与你的灵同在！愿恩惠常与你们同在！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