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希伯来书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 xml:space="preserve">　神既在古时藉着众先知多次多方地晓谕列祖，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就在这末世藉着他儿子晓谕我们；又早已立他为承受万有的，也曾藉着他创造诸世界。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他是　神荣耀所发的光辉，是　神本体的真像，常用他权能的命令托住万有。他洗净了人的罪，就坐在高天至大者的右边。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他所承受的名，既比天使的名更尊贵，就远超过天使。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所有的天使，　神从来对哪一个说：“你是我的儿子，我今日生你”？又指着哪一个说：“我要作他的父，他要作我的子”？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再者，　神使长子到世上来的时候（或译：神再使长子到世上来的时候），就说：“　神的使者都要拜他。”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论到使者，又说：“　神以风为使者，以火焰为仆役。”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论到子却说：“　神啊，你的宝座是永永远远的，你的国权是正直的。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你喜爱公义，恨恶罪恶，所以　神，就是你的　神，用喜乐油膏你，胜过膏你的同伴。”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又说：“主啊，你起初立了地的根基，天也是你手所造的。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天地都要灭没，你却要长存；天地都要像衣服渐渐旧了，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你要将天地卷起来，像一件外衣，天地就都改变了。惟有你永不改变，你的年数没有穷尽。”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所有的天使，　神从来对哪一个说：“你坐在我的右边，等我使你仇敌作你的脚凳”？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天使岂不都是服役的灵、奉差遣为那将要承受救恩的人效力吗？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所以，我们当越发郑重所听见的道理，恐怕我们随流失去。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那藉着天使所传的话既是确定的；凡干犯悖逆的都受了该受的报应。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我们若忽略这么大的救恩，怎能逃罪呢？这救恩起先是主亲自讲的，后来是听见的人给我们证实了。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 xml:space="preserve">　神又按自己的旨意，用神迹、奇事和百般的异能，并圣灵的恩赐，同他们作见证。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我们所说将来的世界，　神原没有交给天使管辖。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但有人在经上某处证明说：“人算什么，你竟顾念他？世人算什么，你竟眷顾他？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你叫他比天使微小一点（或译：你叫他暂时比天使小），赐他荣耀尊贵为冠冕，并将你手所造的都派他管理，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叫万物都服在他的脚下。”既叫万物都服他，就没有剩下一样不服他的。只是如今我们还不见万物都服他。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惟独见那成为比天使小一点的耶稣（或译：惟独见耶稣暂时比天使小）；因为受死的苦，就得了尊贵荣耀为冠冕，叫他因着　神的恩，为人人尝了死味。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原来那为万物所属、为万物所本的，要领许多的儿子进荣耀里去，使救他们的元帅，因受苦难得以完全，本是合宜的。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因那使人成圣的和那些得以成圣的，都是出于一。所以，他称他们为弟兄也不以为耻，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说：“我要将你的名传与我的弟兄，在会中我要颂扬你。”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又说：“我要倚赖他。”又说：“看哪，我与　神所给我的儿女。”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儿女既同有血肉之体，他也照样亲自成了血肉之体，特要藉着死败坏那掌死权的，就是魔鬼，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并要释放那些一生因怕死而为奴仆的人。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他并不救拔天使，乃是救拔亚伯拉罕的后裔。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所以，他凡事该与他的弟兄相同，为要在　神的事上成为慈悲忠信的大祭司，为百姓的罪献上挽回祭。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他自己既然被试探而受苦，就能搭救被试探的人。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同蒙天召的圣洁弟兄啊，你们应当思想我们所认为使者、为大祭司的耶稣。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他为那设立他的尽忠，如同摩西在　神的全家尽忠一样。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他比摩西算是更配多得荣耀，好像建造房屋的比房屋更尊荣；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因为房屋都必有人建造，但建造万物的就是　神。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摩西为仆人，在　神的全家诚然尽忠，为要证明将来必传说的事。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但基督为儿子，治理　神的家；我们若将可夸的盼望和胆量坚持到底，便是他的家了。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圣灵有话说：“你们今日若听他的话，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就不可硬着心，像在旷野惹他发怒、试探他的时候一样。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在那里，你们的祖宗试我探我，并且观看我的作为有四十年之久。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所以，我厌烦那世代的人，说：‘他们心里常常迷糊，竟不晓得我的作为！’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我就在怒中起誓说：‘他们断不可进入我的安息。’”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弟兄们，你们要谨慎，免得你们中间或有人存着不信的恶心，把永生　神离弃了。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总要趁着还有今日，天天彼此相劝，免得你们中间有人被罪迷惑，心里就刚硬了。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我们若将起初确实的信心坚持到底，就在基督里有份了。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经上说：“你们今日若听他的话，就不可硬着心，像惹他发怒的日子一样。”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那时，听见他话惹他发怒的是谁呢？岂不是跟着摩西从埃及出来的众人吗？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 xml:space="preserve">　神四十年之久，又厌烦谁呢？岂不是那些犯罪、尸首倒在旷野的人吗？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又向谁起誓，不容他们进入他的安息呢？岂不是向那些不信从的人吗？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这样看来，他们不能进入安息是因为不信的缘故了。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我们既蒙留下，有进入他安息的应许，就当畏惧，免得我们（原文是你们）中间或有人似乎是赶不上了。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因为有福音传给我们，像传给他们一样；只是所听见的道与他们无益，因为他们没有信心与所听见的道调和。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但我们已经相信的人得以进入那安息，正如　神所说：“我在怒中起誓说：‘他们断不可进入我的安息！’”其实造物之工，从创世以来已经成全了。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论到第七日，有一处说：“到第七日，　神就歇了他一切的工。”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又有一处说：“他们断不可进入我的安息！”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既有必进安息的人，那先前听见福音的，因为不信从，不得进去。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所以过了多年，就在大卫的书上，又限定一日，如以上所引的说：“你们今日若听他的话，就不可硬着心。”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若是约书亚已叫他们享了安息，后来　神就不再提别的日子了。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这样看来，必另有一安息日的安息为　神的子民存留。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因为那进入安息的，乃是歇了自己的工，正如　神歇了他的工一样。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所以，我们务必竭力进入那安息，免得有人学那不信从的样子跌倒了。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 xml:space="preserve">　神的道是活泼的，是有功效的，比一切两刃的剑更快，甚至魂与灵，骨节与骨髓，都能刺入、剖开，连心中的思念和主意都能辨明。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并且被造的没有一样在他面前不显然的；原来万物在那与我们有关系的主眼前，都是赤露敞开的。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我们既然有一位已经升入高天尊荣的大祭司，就是　神的儿子耶稣，便当持定所承认的道。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因我们的大祭司并非不能体恤我们的软弱。他也曾凡事受过试探，与我们一样，只是他没有犯罪。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所以，我们只管坦然无惧地来到施恩的宝座前，为要得怜恤，蒙恩惠，作随时的帮助。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凡从人间挑选的大祭司，是奉派替人办理属　神的事，为要献上礼物和赎罪祭（或译：要为罪献上礼物和祭物）。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他能体谅那愚蒙的和失迷的人，因为他自己也是被软弱所困。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故此，他理当为百姓和自己献祭赎罪。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这大祭司的尊荣，没有人自取。惟要蒙　神所召，像亚伦一样。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如此，基督也不是自取荣耀作大祭司，乃是在乎向他说“你是我的儿子，我今日生你”的那一位；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就如经上又有一处说：“你是照着麦基洗德的等次永远为祭司。”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基督在肉体的时候，既大声哀哭，流泪祷告，恳求那能救他免死的主，就因他的虔诚蒙了应允。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他虽然为儿子，还是因所受的苦难学了顺从。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他既得以完全，就为凡顺从他的人成了永远得救的根源，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并蒙　神照着麦基洗德的等次称他为大祭司。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论到麦基洗德，我们有好些话，并且难以解明，因为你们听不进去。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看你们学习的工夫，本该作师傅，谁知还得有人将　神圣言小学的开端另教导你们，并且成了那必须吃奶、不能吃干粮的人。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凡只能吃奶的都不熟练仁义的道理，因为他是婴孩；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惟独长大成人的才能吃干粮；他们的心窍习练得通达，就能分辨好歹了。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所以，我们应当离开基督道理的开端，竭力进到完全的地步，不必再立根基，就如那懊悔死行、信靠　神、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各样洗礼、按手之礼、死人复活，以及永远审判各等教训。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 xml:space="preserve">　神若许我们，我们必如此行。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论到那些已经蒙了光照、尝过天恩的滋味、又于圣灵有份，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并尝过　神善道的滋味、觉悟来世权能的人，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若是离弃道理，就不能叫他们从新懊悔了。因为他们把　神的儿子重钉十字架，明明地羞辱他。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就如一块田地，吃过屡次下的雨水，生长菜蔬，合乎耕种的人用，就从　神得福；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若长荆棘和蒺藜，必被废弃，近于咒诅，结局就是焚烧。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亲爱的弟兄们，我们虽是这样说，却深信你们的行为强过这些，而且近乎得救。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　神并非不公义，竟忘记你们所做的工和你们为他名所显的爱心，就是先前伺候圣徒，如今还是伺候。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我们愿你们各人都显出这样的殷勤，使你们有满足的指望，一直到底。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并且不懈怠，总要效法那些凭信心和忍耐承受应许的人。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当初　神应许亚伯拉罕的时候，因为没有比自己更大可以指着起誓的，就指着自己起誓，说：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“论福，我必赐大福给你；论子孙，我必叫你的子孙多起来。”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这样，亚伯拉罕既恒久忍耐，就得了所应许的。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人都是指着比自己大的起誓，并且以起誓为实据，了结各样的争论。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照样，　神愿意为那承受应许的人格外显明他的旨意是不更改的，就起誓为证。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藉这两件不更改的事，　神决不能说谎，好叫我们这逃往避难所、持定摆在我们前头指望的人可以大得勉励。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我们有这指望，如同灵魂的锚，又坚固又牢靠，且通入幔内。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作先锋的耶稣，既照着麦基洗德的等次成了永远的大祭司，就为我们进入幔内。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这麦基洗德就是撒冷王，又是至高　神的祭司，本是长远为祭司的。他当亚伯拉罕杀败诸王回来的时候，就迎接他，给他祝福。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亚伯拉罕也将自己所得来的，取十分之一给他。他头一个名翻出来就是仁义王，他又名撒冷王，就是平安王的意思。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他无父，无母，无族谱，无生之始，无命之终，乃是与　神的儿子相似。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你们想一想，先祖亚伯拉罕将自己所掳来上等之物取十分之一给他，这人是何等尊贵呢！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那得祭司职任的利未子孙，领命照例向百姓取十分之一，这百姓是自己的弟兄，虽是从亚伯拉罕身（原文是腰）中生的，还是照例取十分之一。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独有麦基洗德，不与他们同谱，倒收纳亚伯拉罕的十分之一，为那蒙应许的亚伯拉罕祝福。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从来位分大的给位分小的祝福，这是驳不倒的理。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在这里收十分之一的都是必死的人；但在那里收十分之一的，有为他作见证的说，他是活的；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并且可说那受十分之一的利未，也是藉着亚伯拉罕纳了十分之一。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因为麦基洗德迎接亚伯拉罕的时候，利未已经在他先祖的身（原文是腰）中。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从前百姓在利未人祭司职任以下受律法，倘若藉这职任能得完全，又何用另外兴起一位祭司，照麦基洗德的等次，不照亚伦的等次呢？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祭司的职任既已更改，律法也必须更改。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因为这话所指的人本属别的支派，那支派里从来没有一人伺候祭坛。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我们的主分明是从犹大出来的；但这支派，摩西并没有提到祭司。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倘若照麦基洗德的样式，另外兴起一位祭司来，我的话更是显而易见的了。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他成为祭司，并不是照属肉体的条例，乃是照无穷（原文是不能毁坏）之生命的大能。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因为有给他作见证的说：“你是照着麦基洗德的等次永远为祭司。”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先前的条例，因软弱无益，所以废掉了，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（律法原来一无所成）就引进了更美的指望；靠这指望，我们便可以进到　神面前。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再者，耶稣为祭司，并不是不起誓立的。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至于那些祭司，原不是起誓立的，只有耶稣是起誓立的；因为那立他的对他说：“主起了誓，决不后悔，你是永远为祭司。”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既是起誓立的，耶稣就作了更美之约的中保。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那些成为祭司的，数目本来多，是因为有死阻隔，不能长久。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这位既是永远常存的，他祭司的职任就长久不更换。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凡靠着他进到　神面前的人，他都能拯救到底；因为他是长远活着，替他们祈求。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像这样圣洁、无邪恶、无玷污、远离罪人、高过诸天的大祭司，原是与我们合宜的。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他不像那些大祭司，每日必须先为自己的罪，后为百姓的罪献祭；因为他只一次将自己献上，就把这事成全了。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律法本是立软弱的人为大祭司；但在律法以后起誓的话，是立儿子为大祭司，乃是成全到永远的。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我们所讲的事，其中第一要紧的，就是我们有这样的大祭司，已经坐在天上至大者宝座的右边，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在圣所，就是真帐幕里，作执事；这帐幕是主所支的，不是人所支的。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凡大祭司都是为献礼物和祭物设立的，所以这位大祭司也必须有所献的。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他若在地上，必不得为祭司，因为已经有照律法献礼物的祭司。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他们供奉的事本是天上事的形状和影像，正如摩西将要造帐幕的时候，蒙　神警戒他，说：“你要谨慎，作各样的物件都要照着在山上指示你的样式。”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如今耶稣所得的职任是更美的，正如他作更美之约的中保；这约原是凭更美之应许立的。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那前约若没有瑕疵，就无处寻求后约了。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所以主指责他的百姓说（或译：所以主指前约的缺欠说）：“日子将到，我要与以色列家和犹大家另立新约，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不像我拉着他们祖宗的手，领他们出埃及的时候，与他们所立的约。因为他们不恒心守我的约，我也不理他们。这是主说的。”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主又说：“那些日子以后，我与以色列家所立的约乃是这样：我要将我的律法放在他们里面，写在他们心上；我要作他们的　神；他们要作我的子民。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他们不用各人教导自己的乡邻和自己的弟兄，说：‘你该认识主’；因为他们从最小的到至大的，都必认识我。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我要宽恕他们的不义，不再记念他们的罪愆。”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既说新约，就以前约为旧了；但那渐旧渐衰的，就必快归无有了。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原来前约有礼拜的条例和属世界的圣幕。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因为有预备的帐幕，头一层叫作圣所，里面有灯台、桌子，和陈设饼。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第二幔子后又有一层帐幕，叫作至圣所，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有金香炉（炉：或译坛），有包金的约柜，柜里有盛吗哪的金罐和亚伦发过芽的杖，并两块约版；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柜上面有荣耀基路伯的影罩着施恩（施恩：原文是蔽罪）座。这几件我现在不能一一细说。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这些物件既如此预备齐了，众祭司就常进头一层帐幕，行拜　神的礼。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至于第二层帐幕，惟有大祭司一年一次独自进去，没有不带着血为自己和百姓的过错献上。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圣灵用此指明，头一层帐幕仍存的时候，进入至圣所的路还未显明。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那头一层帐幕作现今的一个表样，所献的礼物和祭物，就着良心说，都不能叫礼拜的人得以完全。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这些事，连那饮食和诸般洗濯的规矩，都不过是属肉体的条例，命定到振兴的时候为止。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但现在基督已经来到，作了将来美事的大祭司，经过那更大更全备的帐幕，不是人手所造，也不是属乎这世界的；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并且不用山羊和牛犊的血，乃用自己的血，只一次进入圣所，成了永远赎罪的事。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若山羊和公牛的血，并母牛犊的灰，洒在不洁的人身上，尚且叫人成圣，身体洁净，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何况基督藉着永远的灵，将自己无瑕无疵献给　神，他的血岂不更能洗净你们的心（原文是良心），除去你们的死行，使你们侍奉那永生　神吗？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为此，他作了新约的中保，既然受死赎了人在前约之时所犯的罪过，便叫蒙召之人得着所应许永远的产业。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凡有遗命必须等到留遗命（遗命：原文与约字同）的人死了；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因为人死了，遗命才有效力，若留遗命的尚在，那遗命还有用处吗？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所以，前约也不是不用血立的；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因为摩西当日照着律法将各样诫命传给众百姓，就拿朱红色绒和牛膝草，把牛犊山羊的血和水洒在书上，又洒在众百姓身上，说：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“这血就是　神与你们立约的凭据。”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他又照样把血洒在帐幕和各样器皿上。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按着律法，凡物差不多都是用血洁净的；若不流血，罪就不得赦免了。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照着天上样式做的物件必须用这些祭物去洁净；但那天上的本物自然当用更美的祭物去洁净。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因为基督并不是进了人手所造的圣所（这不过是真圣所的影相），乃是进了天堂，如今为我们显在　神面前；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也不是多次将自己献上，像那大祭司每年带着牛羊的血（牛羊的血：原文作不是自己的血）进入圣所，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如果这样，他从创世以来，就必多次受苦了。但如今在这末世显现一次，把自己献为祭，好除掉罪。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按着定命，人人都有一死，死后且有审判。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像这样，基督既然一次被献，担当了多人的罪，将来要向那等候他的人第二次显现，并与罪无关，乃是为拯救他们。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律法既是将来美事的影儿，不是本物的真像，总不能藉着每年常献一样的祭物叫那近前来的人得以完全。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若不然，献祭的事岂不早已止住了吗？因为礼拜的人，良心既被洁净，就不再觉得有罪了。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但这些祭物是叫人每年想起罪来；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因为公牛和山羊的血，断不能除罪。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所以基督到世上来的时候，就说：“　神啊，祭物和礼物是你不愿意的，你曾给我预备了身体。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燔祭和赎罪祭是你不喜欢的。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那时我说：‘　神啊，我来了，为要照你的旨意行；我的事在经卷上已经记载了。’”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以上说：“祭物和礼物，燔祭和赎罪祭，是你不愿意的，也是你不喜欢的（这都是按着律法献的）”；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后又说：“我来了为要照你的旨意行”；可见他是除去在先的，为要立定在后的。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我们凭这旨意，靠耶稣基督，只一次献上他的身体，就得以成圣。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凡祭司天天站着侍奉　神，屡次献上一样的祭物，这祭物永不能除罪。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但基督献了一次永远的赎罪祭，就在　神的右边坐下了。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从此，等候他仇敌成了他的脚凳。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因为他一次献祭，便叫那得以成圣的人永远完全。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圣灵也对我们作见证；因为他既已说过：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“主说：那些日子以后，我与他们所立的约乃是这样：我要将我的律法写在他们心上，又要放在他们的里面”；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以后就说：“我不再记念他们的罪愆和他们的过犯。”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这些罪过既已赦免，就不用再为罪献祭了。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弟兄们，我们既因耶稣的血得以坦然进入至圣所，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是藉着他给我们开了一条又新又活的路，从幔子经过，这幔子就是他的身体。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又有一位大祭司治理　神的家，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并我们心中天良的亏欠已经洒去，身体用清水洗净了，就当存着诚心和充足的信心来到　神面前；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也要坚守我们所承认的指望，不至摇动，因为那应许我们的是信实的。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又要彼此相顾，激发爱心，勉励行善。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你们不可停止聚会，好像那些停止惯了的人，倒要彼此劝勉，既知道（原文是看见）那日子临近，就更当如此。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因为我们得知真道以后，若故意犯罪，赎罪的祭就再没有了；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惟有战惧等候审判和那烧灭众敌人的烈火。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人干犯摩西的律法，凭两三个见证人，尚且不得怜恤而死，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何况人践踏　神的儿子，将那使他成圣之约的血当作平常，又亵慢施恩的圣灵，你们想，他要受的刑罚该怎样加重呢！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因为我们知道谁说：“伸冤在我，我必报应”；又说：“主要审判他的百姓。”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落在永生　神的手里，真是可怕的！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你们要追念往日，蒙了光照以后所忍受大争战的各样苦难：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一面被毁谤，遭患难，成了戏景，叫众人观看；一面陪伴那些受这样苦难的人。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因为你们体恤了那些被捆锁的人，并且你们的家业被人抢去，也甘心忍受，知道自己有更美长存的家业。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所以，你们不可丢弃勇敢的心；存这样的心必得大赏赐。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你们必须忍耐，使你们行完了　神的旨意，就可以得着所应许的。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“因为还有一点点时候，那要来的就来，并不迟延。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只是义人（有古卷：我的义人）必因信得生。他若退后，我心里就不喜欢他。”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我们却不是退后入沉沦的那等人，乃是有信心以致灵魂得救的人。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信就是所望之事的实底，是未见之事的确据。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古人在这信上得了美好的证据。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我们因着信，就知道诸世界是藉　神的话造成的；这样，所看见的，并不是从显然之物造出来的。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亚伯因着信，献祭与　神，比该隐所献的更美，因此便得了称义的见证，就是　神指他礼物作的见证。他虽然死了，却因这信，仍旧说话。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以诺因着信，被接去，不至于见死，人也找不着他，因为　神已经把他接去了；只是他被接去以先，已经得了　神喜悦他的明证。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人非有信，就不能得　神的喜悦；因为到　神面前来的人必须信有　神，且信他赏赐那寻求他的人。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挪亚因着信，既蒙　神指示他未见的事，动了敬畏的心，预备了一只方舟，使他全家得救。因此就定了那世代的罪，自己也承受了那从信而来的义。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亚伯拉罕因着信，蒙召的时候就遵命出去，往将来要得为业的地方去；出去的时候，还不知往哪里去。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他因着信，就在所应许之地作客，好像在异地居住帐棚，与那同蒙一个应许的以撒、雅各一样。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因为他等候那座有根基的城，就是　神所经营所建造的。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因着信，连撒拉自己，虽然过了生育的岁数，还能怀孕，因她以为那应许她的是可信的。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所以从一个仿佛已死的人就生出子孙，如同天上的星那样众多，海边的沙那样无数。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这些人都是存着信心死的，并没有得着所应许的；却从远处望见，且欢喜迎接，又承认自己在世上是客旅，是寄居的。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说这样话的人是表明自己要找一个家乡。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他们若想念所离开的家乡，还有可以回去的机会。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他们却羡慕一个更美的家乡，就是在天上的。所以　神被称为他们的　神，并不以为耻，因为他已经给他们预备了一座城。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亚伯拉罕因着信，被试验的时候，就把以撒献上；这便是那欢喜领受应许的，将自己独生的儿子献上。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论到这儿子，曾有话说：“从以撒生的才要称为你的后裔。”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他以为　神还能叫人从死里复活；他也仿佛从死中得回他的儿子来。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以撒因着信，就指着将来的事给雅各、以扫祝福。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雅各因着信，临死的时候，给约瑟的两个儿子各自祝福，扶着杖头敬拜　神。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约瑟因着信，临终的时候，提到以色列族将来要出埃及，并为自己的骸骨留下遗命。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摩西生下来，他的父母见他是个俊美的孩子，就因着信，把他藏了三个月，并不怕王命。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摩西因着信，长大了就不肯称为法老女儿之子。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他宁可和　神的百姓同受苦害，也不愿暂时享受罪中之乐。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他看为基督受的凌辱比埃及的财物更宝贵，因他想望所要得的赏赐。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他因着信，就离开埃及，不怕王怒；因为他恒心忍耐，如同看见那不能看见的主。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他因着信，就守（或译：立）逾越节，行洒血的礼，免得那灭长子的临近以色列人。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他们因着信，过红海如行干地；埃及人试着要过去，就被吞灭了。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以色列人因着信，围绕耶利哥城七日，城墙就倒塌了。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妓女喇合因着信，曾和和平平地接待探子，就不与那些不顺从的人一同灭亡。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我又何必再说呢？若要一一细说，基甸、巴拉、参孙、耶弗他、大卫、撒母耳，和众先知的事，时候就不够了。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他们因着信，制伏了敌国，行了公义，得了应许，堵了狮子的口，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灭了烈火的猛势，脱了刀剑的锋刃；软弱变为刚强，争战显出勇敢，打退外邦的全军。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有妇人得自己的死人复活。又有人忍受严刑，不肯苟且得释放（原文是赎），为要得着更美的复活。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又有人忍受戏弄、鞭打、捆锁、监禁、各等的磨炼，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被石头打死，被锯锯死，受试探，被刀杀，披着绵羊山羊的皮各处奔跑，受穷乏、患难、苦害，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在旷野、山岭、山洞、地穴，飘流无定，本是世界不配有的人。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这些人都是因信得了美好的证据，却仍未得着所应许的；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因为　神给我们预备了更美的事，叫他们若不与我们同得，就不能完全。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我们既有这许多的见证人，如同云彩围着我们，就当放下各样的重担，脱去容易缠累我们的罪，存心忍耐，奔那摆在我们前头的路程，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仰望为我们信心创始成终的耶稣（或译：仰望那将真道创始成终的耶稣）。他因那摆在前面的喜乐，就轻看羞辱，忍受了十字架的苦难，便坐在　神宝座的右边。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那忍受罪人这样顶撞的，你们要思想，免得疲倦灰心。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你们与罪恶相争，还没有抵挡到流血的地步。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你们又忘了那劝你们如同劝儿子的话，说：“我儿，你不可轻看主的管教，被他责备的时候也不可灰心。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因为主所爱的，他必管教，又鞭打凡所收纳的儿子。”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你们所忍受的，是　神管教你们，待你们如同待儿子。焉有儿子不被父亲管教的呢？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管教原是众子所共受的。你们若不受管教，就是私子，不是儿子了。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再者，我们曾有生身的父管教我们，我们尚且敬重他，何况万灵的父，我们岂不更当顺服他得生吗？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生身的父都是暂随己意管教我们；惟有万灵的父管教我们，是要我们得益处，使我们在他的圣洁上有份。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凡管教的事，当时不觉得快乐，反觉得愁苦；后来却为那经练过的人结出平安的果子，就是义。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所以，你们要把下垂的手、发酸的腿挺起来；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也要为自己的脚，把道路修直了，使瘸子不致歪脚（或译：差路），反得痊愈。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你们要追求与众人和睦，并要追求圣洁；非圣洁没有人能见主。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又要谨慎，恐怕有人失了　神的恩；恐怕有毒根生出来扰乱你们，因此叫众人沾染污秽；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恐怕有淫乱的，有贪恋世俗如以扫的，他因一点食物把自己长子的名分卖了。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后来想要承受父所祝的福，竟被弃绝，虽然号哭切求，却得不着门路使他父亲的心意回转。这是你们知道的。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你们原不是来到那能摸的山；此山有火焰、密云、黑暗、暴风、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角声与说话的声音。那些听见这声音的，都求不要再向他们说话；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因为他们当不起所命他们的话，说：“靠近这山的，即便是走兽，也要用石头打死。”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所见的极其可怕，甚至摩西说：“我甚是恐惧战兢。”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你们乃是来到锡安山，永生　神的城邑，就是天上的耶路撒冷。那里有千万的天使，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有名录在天上诸长子之会所共聚的总会，有审判众人的　神和被成全之义人的灵魂，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并新约的中保耶稣，以及所洒的血；这血所说的比亚伯的血所说的更美。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你们总要谨慎，不可弃绝那向你们说话的。因为，那些弃绝在地上警戒他们的尚且不能逃罪，何况我们违背那从天上警戒我们的呢？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当时他的声音震动了地，但如今他应许说：“再一次我不单要震动地，还要震动天。”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这再一次的话，是指明被震动的，就是受造之物都要挪去，使那不被震动的常存。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所以我们既得了不能震动的国，就当感恩，照　神所喜悦的，用虔诚、敬畏的心侍奉　神。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因为我们的　神乃是烈火。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你们务要常存弟兄相爱的心。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不可忘记用爱心接待客旅；因为曾有接待客旅的，不知不觉就接待了天使。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你们要记念被捆绑的人，好像与他们同受捆绑；也要记念遭苦害的人，想到自己也在肉身之内。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婚姻，人人都当尊重，床也不可污秽；因为苟合行淫的人，　神必要审判。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你们存心不可贪爱钱财，要以自己所有的为足；因为主曾说：“我总不撇下你，也不丢弃你。”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所以我们可以放胆说：“主是帮助我的，我必不惧怕；人能把我怎么样呢？”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从前引导你们、传　神之道给你们的人，你们要想念他们，效法他们的信心，留心看他们为人的结局。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耶稣基督昨日、今日、一直到永远，是一样的。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你们不要被那诸般怪异的教训勾引了去；因为人心靠恩得坚固才是好的，并不是靠饮食。那在饮食上专心的从来没有得着益处。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我们有一祭坛，上面的祭物是那些在帐幕中供职的人不可同吃的。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原来牲畜的血被大祭司带入圣所作赎罪祭；牲畜的身子被烧在营外。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所以，耶稣要用自己的血叫百姓成圣，也就在城门外受苦。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这样，我们也当出到营外，就了他去，忍受他所受的凌辱。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我们在这里本没有常存的城，乃是寻求那将来的城。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我们应当靠着耶稣，常常以颂赞为祭献给　神，这就是那承认主名之人嘴唇的果子。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只是不可忘记行善和捐输的事，因为这样的祭是　神所喜悦的。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你们要依从那些引导你们的，且要顺服；因他们为你们的灵魂时刻警醒，好像那将来交帐的人。你们要使他们交的时候有快乐，不致忧愁；若忧愁就与你们无益了。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请你们为我们祷告，因我们自觉良心无亏，愿意凡事按正道而行。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我更求你们为我祷告，使我快些回到你们那里去。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但愿赐平安的　神，就是那凭永约之血、使群羊的大牧人、我主耶稣从死里复活的　神，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在各样善事上成全你们，叫你们遵行他的旨意；又藉着耶稣基督在你们心里行他所喜悦的事。愿荣耀归给他，直到永永远远。阿们！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弟兄们，我略略写信给你们，望你们听我劝勉的话。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你们该知道，我们的兄弟提摩太已经释放了；他若快来，我必同他去见你们。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请你们问引导你们的诸位和众圣徒安。从意大利来的人也问你们安。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愿恩惠常与你们众人同在。阿们！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