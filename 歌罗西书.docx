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歌罗西书</w:t>
      </w:r>
    </w:p>
    <w:p>
      <w:pPr>
        <w:pStyle w:val="Heading2"/>
      </w:pPr>
      <w:r>
        <w:t>第一章</w:t>
      </w:r>
    </w:p>
    <w:p>
      <w:r>
        <w:t>奉　神旨意，作基督耶稣使徒的保罗和兄弟提摩太写信给歌罗西的圣徒，在基督里有忠心的弟兄。愿恩惠、平安从　神我们的父归与你们！我们感谢　神我们主耶稣基督的父，常常为你们祷告；因听见你们在基督耶稣里的信心，并向众圣徒的爱心，是为那给你们存在天上的盼望；这盼望就是你们从前在福音真理的道上所听见的。这福音传到你们那里，也传到普天之下，并且结果，增长，如同在你们中间，自从你们听见福音，真知道　神恩惠的日子一样。正如你们从我们所亲爱、一同作仆人的以巴弗所学的。他为我们（有古卷：你们）作了基督忠心的执事，也把你们因圣灵所存的爱心告诉了我们。因此，我们自从听见的日子，也就为你们不住地祷告祈求，愿你们在一切属灵的智慧悟性上，满心知道　神的旨意；好叫你们行事为人对得起主，凡事蒙他喜悦，在一切善事上结果子，渐渐地多知道　神；照他荣耀的权能，得以在各样的力上加力，好叫你们凡事欢欢喜喜地忍耐宽容；又感谢父，叫我们能与众圣徒在光明中同得基业。他救了我们脱离黑暗的权势，把我们迁到他爱子的国里；我们在爱子里得蒙救赎，罪过得以赦免。爱子是那不能看见之　神的像，是首生的，在一切被造的以先。因为万有都是靠他造的，无论是天上的，地上的；能看见的，不能看见的；或是有位的，主治的，执政的，掌权的；一概都是藉着他造的，又是为他造的。他在万有之先；万有也靠他而立。他也是教会全体之首。他是元始，是从死里首先复生的，使他可以在凡事上居首位。因为父喜欢叫一切的丰盛在他里面居住。既然藉着他在十字架上所流的血成就了和平，便藉着他叫万有，无论是地上的、天上的，都与自己和好了。你们从前与　神隔绝，因着恶行，心里与他为敌。但如今他藉着基督的肉身受死，叫你们与自己和好，都成了圣洁，没有瑕疵，无可责备，把你们引到自己面前。只要你们在所信的道上恒心，根基稳固，坚定不移，不至被引动失去（原文是离开）福音的盼望。这福音就是你们所听过的，也是传与普天下万人听的（原文是凡受造的），我保罗也作了这福音的执事。现在我为你们受苦，倒觉欢乐；并且为基督的身体，就是为教会，要在我肉身上补满基督患难的缺欠。我照　神为你们所赐我的职分作了教会的执事，要把　神的道理传得全备，这道理就是历世历代所隐藏的奥秘；但如今向他的圣徒显明了。　神愿意叫他们知道，这奥秘在外邦人中有何等丰盛的荣耀，就是基督在你们心里成了有荣耀的盼望。我们传扬他，是用诸般的智慧，劝戒各人，教导各人，要把各人在基督里完完全全地引到　神面前。我也为此劳苦，照着他在我里面运用的大能尽心竭力。</w:t>
      </w:r>
    </w:p>
    <w:p>
      <w:pPr>
        <w:pStyle w:val="Heading2"/>
      </w:pPr>
      <w:r>
        <w:t>第二章</w:t>
      </w:r>
    </w:p>
    <w:p>
      <w:r>
        <w:t>我愿意你们晓得，我为你们和老底嘉人，并一切没有与我亲自见面的人，是何等地尽心竭力；要叫他们的心得安慰，因爱心互相联络，以致丰丰足足在悟性中有充足的信心，使他们真知　神的奥秘，就是基督；所积蓄的一切智慧知识，都在他里面藏着。我说这话，免得有人用花言巧语迷惑你们。我身子虽与你们相离，心却与你们同在，见你们循规蹈矩，信基督的心也坚固，我就欢喜了。你们既然接受了主基督耶稣，就当遵他而行，在他里面生根建造，信心坚固，正如你们所领的教训，感谢的心也更增长了。你们要谨慎，恐怕有人用他的理学和虚空的妄言，不照着基督，乃照人间的遗传和世上的小学就把你们掳去。因为　神本性一切的丰盛都有形有体地居住在基督里面，你们在他里面也得了丰盛。他是各样执政掌权者的元首。你们在他里面也受了不是人手所行的割礼，乃是基督使你们脱去肉体情欲的割礼。你们既受洗与他一同埋葬，也就在此与他一同复活，都因信那叫他从死里复活　神的功用。你们从前在过犯和未受割礼的肉体中死了，　神赦免了你们（或译：我们）一切过犯，便叫你们与基督一同活过来；又涂抹了在律例上所写、攻击我们、有碍于我们的字据，把它撤去，钉在十字架上。既将一切执政的、掌权的掳来，明显给众人看，就仗着十字架夸胜。所以，不拘在饮食上，或节期、月朔、安息日都不可让人论断你们。这些原是后事的影儿；那形体却是基督。不可让人因着故意谦虚和敬拜天使，就夺去你们的奖赏。这等人拘泥在所见过的（有古卷：这等人窥察所没有见过的），随着自己的欲心，无故地自高自大，不持定元首。全身既然靠着他，筋节得以相助联络，就因　神大得长进。你们若是与基督同死，脱离了世上的小学，为什么仍像在世俗中活着、服从那“不可拿、不可尝、不可摸”等类的规条呢？这都是照人所吩咐、所教导的。说到这一切，正用的时候就都败坏了。这些规条使人徒有智慧之名，用私意崇拜，自表谦卑，苦待己身，其实在克制肉体的情欲上是毫无功效。</w:t>
      </w:r>
    </w:p>
    <w:p>
      <w:pPr>
        <w:pStyle w:val="Heading2"/>
      </w:pPr>
      <w:r>
        <w:t>第三章</w:t>
      </w:r>
    </w:p>
    <w:p>
      <w:r>
        <w:t>所以，你们若真与基督一同复活，就当求在上面的事；那里有基督坐在　神的右边。你们要思念上面的事，不要思念地上的事。因为你们已经死了，你们的生命与基督一同藏在　神里面。基督是我们的生命，他显现的时候，你们也要与他一同显现在荣耀里。所以，要治死你们在地上的肢体，就如淫乱、污秽、邪情、恶欲，和贪婪（贪婪就与拜偶像一样）。因这些事，　神的忿怒必临到那悖逆之子。当你们在这些事中活着的时候，也曾这样行过。但现在你们要弃绝这一切的事，以及恼恨、忿怒、恶毒（或译：阴毒）、毁谤，并口中污秽的言语。不要彼此说谎；因你们已经脱去旧人和旧人的行为，穿上了新人。这新人在知识上渐渐更新，正如造他主的形像。在此并不分希腊人、犹太人，受割礼的、未受割礼的，化外人、西古提人，为奴的、自主的，惟有基督是包括一切，又住在各人之内。所以，你们既是　神的选民，圣洁蒙爱的人，就要存（原文是穿；下同）怜悯、恩慈、谦虚、温柔、忍耐的心。倘若这人与那人有嫌隙，总要彼此包容，彼此饶恕；主怎样饶恕了你们，你们也要怎样饶恕人。在这一切之外，要存着爱心，爱心就是联络全德的。又要叫基督的平安在你们心里作主；你们也为此蒙召，归为一体；且要存感谢的心。当用各样的智慧，把基督的道理丰丰富富地存在心里（或译：当把基督的道理丰丰富富地存在心里，以各样的智慧），用诗章、颂词、灵歌，彼此教导，互相劝戒，心被恩感，歌颂　神。无论做什么，或说话或行事，都要奉主耶稣的名，藉着他感谢父　神。你们作妻子的，当顺服自己的丈夫，这在主里面是相宜的。你们作丈夫的，要爱你们的妻子，不可苦待她们。你们作儿女的，要凡事听从父母，因为这是主所喜悦的。你们作父亲的，不要惹儿女的气，恐怕他们失了志气。你们作仆人的，要凡事听从你们肉身的主人，不要只在眼前侍奉，像是讨人喜欢的，总要存心诚实敬畏主。无论做什么，都要从心里做，像是给主做的，不是给人做的，因你们知道从主那里必得着基业为赏赐；你们所侍奉的乃是主基督。那行不义的必受不义的报应；主并不偏待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