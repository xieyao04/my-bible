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路加福音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提阿非罗大人哪，有好些人提笔作书，述说在我们中间所成就的事，是照传道的人从起初亲眼看见又传给我们的。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这些事我既从起头都详细考察了，就定意要按着次序写给你，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使你知道所学之道都是确实的。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当犹太王希律的时候，亚比雅班里有一个祭司，名叫撒迦利亚；他妻子是亚伦的后人，名叫伊利莎白。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他们二人在　神面前都是义人，遵行主的一切诫命礼仪，没有可指摘的，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只是没有孩子；因为伊利莎白不生育，两个人又年纪老迈了。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撒迦利亚按班次在　神面前供祭司的职分，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照祭司的规矩掣签，得进主殿烧香。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烧香的时候，众百姓在外面祷告。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有主的使者站在香坛的右边，向他显现。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撒迦利亚看见，就惊慌害怕。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天使对他说：“撒迦利亚，不要害怕，因为你的祈祷已经被听见了。你的妻子伊利莎白要给你生一个儿子，你要给他起名叫约翰。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你必欢喜快乐；有许多人因他出世，也必喜乐。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他在主面前将要为大，淡酒浓酒都不喝，从母腹里就被圣灵充满了。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他要使许多以色列人回转，归于主他们的　神。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他必有以利亚的心志能力，行在主的前面，叫为父的心转向儿女，叫悖逆的人转从义人的智慧，又为主预备合用的百姓。”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撒迦利亚对天使说：“我凭着什么可知道这事呢？我已经老了，我的妻子也年纪老迈了。”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天使回答说：“我是站在　神面前的加百列，奉差而来对你说话，将这好信息报给你。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到了时候，这话必然应验；只因你不信，你必哑巴，不能说话，直到这事成就的日子。”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百姓等候撒迦利亚，诧异他许久在殿里。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及至他出来，不能和他们说话，他们就知道他在殿里见了异象；因为他直向他们打手式，竟成了哑巴。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他供职的日子已满，就回家去了。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这些日子以后，他的妻子伊利莎白怀了孕，就隐藏了五个月，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说：“主在眷顾我的日子，这样看待我，要把我在人间的羞耻除掉。”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到了第六个月，天使加百列奉　神的差遣往加利利的一座城去（这城名叫拿撒勒），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到一个童女那里，是已经许配大卫家的一个人，名叫约瑟。童女的名字叫马利亚；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天使进去，对她说：“蒙大恩的女子，我问你安，主和你同在了！”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马利亚因这话就很惊慌，又反复思想这样问安是什么意思。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天使对她说：“马利亚，不要怕！你在　神面前已经蒙恩了。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你要怀孕生子，可以给他起名叫耶稣。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他要为大，称为至高者的儿子；主　神要把他祖大卫的位给他。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他要作雅各家的王，直到永远；他的国也没有穷尽。”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马利亚对天使说：“我没有出嫁，怎么有这事呢？”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天使回答说：“圣灵要临到你身上，至高者的能力要荫庇你，因此所要生的圣者必称为　神的儿子（或译：所要生的，必称为圣，称为　神的儿子）。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况且你的亲戚伊利莎白，在年老的时候也怀了男胎，就是那素来称为不生育的，现在有孕六个月了。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因为，出于　神的话，没有一句不带能力的。”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马利亚说：“我是主的使女，情愿照你的话成就在我身上。”天使就离开她去了。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那时候，马利亚起身，急忙往山地里去，来到犹大的一座城；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进了撒迦利亚的家，问伊利莎白安。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伊利莎白一听马利亚问安，所怀的胎就在腹里跳动。伊利莎白且被圣灵充满，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高声喊着说：“你在妇女中是有福的！你所怀的胎也是有福的！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我主的母到我这里来，这是从哪里得的呢？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因为你问安的声音一入我耳，我腹里的胎就欢喜跳动。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这相信的女子是有福的！因为主对她所说的话都要应验。”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马利亚说：“我心尊主为大；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我灵以　神我的救主为乐；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因为他顾念他使女的卑微；从今以后，万代要称我有福。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那有权能的，为我成就了大事；他的名为圣。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他怜悯敬畏他的人，直到世世代代。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他用膀臂施展大能；那狂傲的人正心里妄想就被他赶散了。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他叫有权柄的失位，叫卑贱的升高；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叫饥饿的得饱美食，叫富足的空手回去。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他扶助了他的仆人以色列，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为要记念亚伯拉罕和他的后裔，施怜悯直到永远，正如从前对我们列祖所说的话。”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马利亚和伊利莎白同住，约有三个月，就回家去了。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伊利莎白的产期到了，就生了一个儿子。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邻里亲族听见主向她大施怜悯，就和她一同欢乐。</w:t>
      </w:r>
      <w:r>
        <w:rPr>
          <w:vertAlign w:val="superscript"/>
        </w:rPr>
        <w:t>59</w:t>
      </w:r>
      <w:r>
        <w:rPr>
          <w:rFonts w:ascii="Adobe 楷体 Std R" w:hAnsi="Adobe 楷体 Std R" w:eastAsia="Adobe 楷体 Std R"/>
        </w:rPr>
        <w:t>到了第八日，他们来要给孩子行割礼，并要照他父亲的名字叫他撒迦利亚。</w:t>
      </w:r>
      <w:r>
        <w:rPr>
          <w:vertAlign w:val="superscript"/>
        </w:rPr>
        <w:t>60</w:t>
      </w:r>
      <w:r>
        <w:rPr>
          <w:rFonts w:ascii="Adobe 楷体 Std R" w:hAnsi="Adobe 楷体 Std R" w:eastAsia="Adobe 楷体 Std R"/>
        </w:rPr>
        <w:t>他母亲说：“不可！要叫他约翰。”</w:t>
      </w:r>
      <w:r>
        <w:rPr>
          <w:vertAlign w:val="superscript"/>
        </w:rPr>
        <w:t>61</w:t>
      </w:r>
      <w:r>
        <w:rPr>
          <w:rFonts w:ascii="Adobe 楷体 Std R" w:hAnsi="Adobe 楷体 Std R" w:eastAsia="Adobe 楷体 Std R"/>
        </w:rPr>
        <w:t>他们说：“你亲族中没有叫这名字的。”</w:t>
      </w:r>
      <w:r>
        <w:rPr>
          <w:vertAlign w:val="superscript"/>
        </w:rPr>
        <w:t>62</w:t>
      </w:r>
      <w:r>
        <w:rPr>
          <w:rFonts w:ascii="Adobe 楷体 Std R" w:hAnsi="Adobe 楷体 Std R" w:eastAsia="Adobe 楷体 Std R"/>
        </w:rPr>
        <w:t>他们就向他父亲打手式，问他要叫这孩子什么名字。</w:t>
      </w:r>
      <w:r>
        <w:rPr>
          <w:vertAlign w:val="superscript"/>
        </w:rPr>
        <w:t>63</w:t>
      </w:r>
      <w:r>
        <w:rPr>
          <w:rFonts w:ascii="Adobe 楷体 Std R" w:hAnsi="Adobe 楷体 Std R" w:eastAsia="Adobe 楷体 Std R"/>
        </w:rPr>
        <w:t>他要了一块写字的板，就写上，说：“他的名字是约翰。”他们便都希奇。</w:t>
      </w:r>
      <w:r>
        <w:rPr>
          <w:vertAlign w:val="superscript"/>
        </w:rPr>
        <w:t>64</w:t>
      </w:r>
      <w:r>
        <w:rPr>
          <w:rFonts w:ascii="Adobe 楷体 Std R" w:hAnsi="Adobe 楷体 Std R" w:eastAsia="Adobe 楷体 Std R"/>
        </w:rPr>
        <w:t>撒迦利亚的口立时开了，舌头也舒展了，就说出话来，称颂　神。</w:t>
      </w:r>
      <w:r>
        <w:rPr>
          <w:vertAlign w:val="superscript"/>
        </w:rPr>
        <w:t>65</w:t>
      </w:r>
      <w:r>
        <w:rPr>
          <w:rFonts w:ascii="Adobe 楷体 Std R" w:hAnsi="Adobe 楷体 Std R" w:eastAsia="Adobe 楷体 Std R"/>
        </w:rPr>
        <w:t>周围居住的人都惧怕；这一切的事就传遍了犹太的山地。</w:t>
      </w:r>
      <w:r>
        <w:rPr>
          <w:vertAlign w:val="superscript"/>
        </w:rPr>
        <w:t>66</w:t>
      </w:r>
      <w:r>
        <w:rPr>
          <w:rFonts w:ascii="Adobe 楷体 Std R" w:hAnsi="Adobe 楷体 Std R" w:eastAsia="Adobe 楷体 Std R"/>
        </w:rPr>
        <w:t>凡听见的人都将这事放在心里，说：“这个孩子将来怎么样呢？”因为有主与他同在。</w:t>
      </w:r>
      <w:r>
        <w:rPr>
          <w:vertAlign w:val="superscript"/>
        </w:rPr>
        <w:t>67</w:t>
      </w:r>
      <w:r>
        <w:rPr>
          <w:rFonts w:ascii="Adobe 楷体 Std R" w:hAnsi="Adobe 楷体 Std R" w:eastAsia="Adobe 楷体 Std R"/>
        </w:rPr>
        <w:t>他父亲撒迦利亚被圣灵充满了，就预言说：</w:t>
      </w:r>
      <w:r>
        <w:rPr>
          <w:vertAlign w:val="superscript"/>
        </w:rPr>
        <w:t>68</w:t>
      </w:r>
      <w:r>
        <w:rPr>
          <w:rFonts w:ascii="Adobe 楷体 Std R" w:hAnsi="Adobe 楷体 Std R" w:eastAsia="Adobe 楷体 Std R"/>
        </w:rPr>
        <w:t>“主以色列的　神是应当称颂的！因他眷顾他的百姓，为他们施行救赎，</w:t>
      </w:r>
      <w:r>
        <w:rPr>
          <w:vertAlign w:val="superscript"/>
        </w:rPr>
        <w:t>69</w:t>
      </w:r>
      <w:r>
        <w:rPr>
          <w:rFonts w:ascii="Adobe 楷体 Std R" w:hAnsi="Adobe 楷体 Std R" w:eastAsia="Adobe 楷体 Std R"/>
        </w:rPr>
        <w:t>在他仆人大卫家中，为我们兴起了拯救的角，</w:t>
      </w:r>
      <w:r>
        <w:rPr>
          <w:vertAlign w:val="superscript"/>
        </w:rPr>
        <w:t>70</w:t>
      </w:r>
      <w:r>
        <w:rPr>
          <w:rFonts w:ascii="Adobe 楷体 Std R" w:hAnsi="Adobe 楷体 Std R" w:eastAsia="Adobe 楷体 Std R"/>
        </w:rPr>
        <w:t>正如主藉着从创世以来圣先知的口所说的话，</w:t>
      </w:r>
      <w:r>
        <w:rPr>
          <w:vertAlign w:val="superscript"/>
        </w:rPr>
        <w:t>71</w:t>
      </w:r>
      <w:r>
        <w:rPr>
          <w:rFonts w:ascii="Adobe 楷体 Std R" w:hAnsi="Adobe 楷体 Std R" w:eastAsia="Adobe 楷体 Std R"/>
        </w:rPr>
        <w:t>拯救我们脱离仇敌和一切恨我们之人的手，</w:t>
      </w:r>
      <w:r>
        <w:rPr>
          <w:vertAlign w:val="superscript"/>
        </w:rPr>
        <w:t>72</w:t>
      </w:r>
      <w:r>
        <w:rPr>
          <w:rFonts w:ascii="Adobe 楷体 Std R" w:hAnsi="Adobe 楷体 Std R" w:eastAsia="Adobe 楷体 Std R"/>
        </w:rPr>
        <w:t>向我们列祖施怜悯，记念他的圣约，</w:t>
      </w:r>
      <w:r>
        <w:rPr>
          <w:vertAlign w:val="superscript"/>
        </w:rPr>
        <w:t>73</w:t>
      </w:r>
      <w:r>
        <w:rPr>
          <w:rFonts w:ascii="Adobe 楷体 Std R" w:hAnsi="Adobe 楷体 Std R" w:eastAsia="Adobe 楷体 Std R"/>
        </w:rPr>
        <w:t>就是他对我们祖宗亚伯拉罕所起的誓，</w:t>
      </w:r>
      <w:r>
        <w:rPr>
          <w:vertAlign w:val="superscript"/>
        </w:rPr>
        <w:t>74</w:t>
      </w:r>
      <w:r>
        <w:rPr>
          <w:rFonts w:ascii="Adobe 楷体 Std R" w:hAnsi="Adobe 楷体 Std R" w:eastAsia="Adobe 楷体 Std R"/>
        </w:rPr>
        <w:t>叫我们既从仇敌手中被救出来，</w:t>
      </w:r>
      <w:r>
        <w:rPr>
          <w:vertAlign w:val="superscript"/>
        </w:rPr>
        <w:t>75</w:t>
      </w:r>
      <w:r>
        <w:rPr>
          <w:rFonts w:ascii="Adobe 楷体 Std R" w:hAnsi="Adobe 楷体 Std R" w:eastAsia="Adobe 楷体 Std R"/>
        </w:rPr>
        <w:t>就可以终身在他面前，坦然无惧地用圣洁、公义侍奉他。</w:t>
      </w:r>
      <w:r>
        <w:rPr>
          <w:vertAlign w:val="superscript"/>
        </w:rPr>
        <w:t>76</w:t>
      </w:r>
      <w:r>
        <w:rPr>
          <w:rFonts w:ascii="Adobe 楷体 Std R" w:hAnsi="Adobe 楷体 Std R" w:eastAsia="Adobe 楷体 Std R"/>
        </w:rPr>
        <w:t>孩子啊！你要称为至高者的先知；因为你要行在主的前面，预备他的道路，</w:t>
      </w:r>
      <w:r>
        <w:rPr>
          <w:vertAlign w:val="superscript"/>
        </w:rPr>
        <w:t>77</w:t>
      </w:r>
      <w:r>
        <w:rPr>
          <w:rFonts w:ascii="Adobe 楷体 Std R" w:hAnsi="Adobe 楷体 Std R" w:eastAsia="Adobe 楷体 Std R"/>
        </w:rPr>
        <w:t>叫他的百姓因罪得赦，就知道救恩。</w:t>
      </w:r>
      <w:r>
        <w:rPr>
          <w:vertAlign w:val="superscript"/>
        </w:rPr>
        <w:t>78</w:t>
      </w:r>
      <w:r>
        <w:rPr>
          <w:rFonts w:ascii="Adobe 楷体 Std R" w:hAnsi="Adobe 楷体 Std R" w:eastAsia="Adobe 楷体 Std R"/>
        </w:rPr>
        <w:t>因我们　神怜悯的心肠，叫清晨的日光从高天临到我们，</w:t>
      </w:r>
      <w:r>
        <w:rPr>
          <w:vertAlign w:val="superscript"/>
        </w:rPr>
        <w:t>79</w:t>
      </w:r>
      <w:r>
        <w:rPr>
          <w:rFonts w:ascii="Adobe 楷体 Std R" w:hAnsi="Adobe 楷体 Std R" w:eastAsia="Adobe 楷体 Std R"/>
        </w:rPr>
        <w:t>要照亮坐在黑暗中死荫里的人，把我们的脚引到平安的路上。”</w:t>
      </w:r>
      <w:r>
        <w:rPr>
          <w:vertAlign w:val="superscript"/>
        </w:rPr>
        <w:t>80</w:t>
      </w:r>
      <w:r>
        <w:rPr>
          <w:rFonts w:ascii="Adobe 楷体 Std R" w:hAnsi="Adobe 楷体 Std R" w:eastAsia="Adobe 楷体 Std R"/>
        </w:rPr>
        <w:t>那孩子渐渐长大，心灵强健，住在旷野，直到他显明在以色列人面前的日子。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当那些日子，凯撒奥古斯都有旨意下来，叫天下人民都报名上册。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这是居里扭作叙利亚巡抚的时候，头一次行报名上册的事。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众人各归各城，报名上册。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约瑟也从加利利的拿撒勒城上犹太去，到了大卫的城，名叫伯利恒，因他本是大卫一族一家的人，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要和他所聘之妻马利亚一同报名上册。那时马利亚的身孕已经重了。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他们在那里的时候，马利亚的产期到了，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就生了头胎的儿子，用布包起来，放在马槽里，因为客店里没有地方。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在伯利恒之野地里有牧羊的人，夜间按着更次看守羊群。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有主的使者站在他们旁边，主的荣光四面照着他们；牧羊的人就甚惧怕。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那天使对他们说：“不要惧怕！我报给你们大喜的信息，是关乎万民的；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因今天在大卫的城里，为你们生了救主，就是主基督。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你们要看见一个婴孩，包着布，卧在马槽里，那就是记号了。”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忽然，有一大队天兵同那天使赞美　神说：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“在至高之处荣耀归与　神！在地上平安归与他所喜悦的人（有古卷：喜悦归与人）！”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众天使离开他们，升天去了。牧羊的人彼此说：“我们往伯利恒去，看看所成的事，就是主所指示我们的。”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他们急忙去了，就寻见马利亚和约瑟，又有那婴孩卧在马槽里；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既然看见，就把天使论这孩子的话传开了。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凡听见的，就诧异牧羊之人对他们所说的话。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马利亚却把这一切的事存在心里，反复思想。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牧羊的人回去了，因所听见所看见的一切事，正如天使向他们所说的，就归荣耀与　神，赞美他。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满了八天，就给孩子行割礼，与他起名叫耶稣；这就是没有成胎以前，天使所起的名。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按摩西律法满了洁净的日子，他们带着孩子上耶路撒冷去，要把他献与主，（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正如主的律法上所记：“凡头生的男子必称圣归主。”）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又要照主的律法上所说，或用一对斑鸠，或用两只雏鸽献祭。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在耶路撒冷有一个人，名叫西面；这人又公义又虔诚，素常盼望以色列的安慰者来到，又有圣灵在他身上。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他得了圣灵的启示，知道自己未死以前，必看见主所立的基督。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他受了圣灵的感动，进入圣殿，正遇见耶稣的父母抱着孩子进来，要照律法的规矩办理。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西面就用手接过他来，称颂　神说：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“主啊！如今可以照你的话，释放仆人安然去世；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因为我的眼睛已经看见你的救恩，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就是你在万民面前所预备的，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是照亮外邦人的光，又是你民以色列的荣耀。”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孩子的父母因这论耶稣的话就希奇。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西面给他们祝福，又对孩子的母亲马利亚说：“这孩子被立，是要叫以色列中许多人跌倒，许多人兴起；又要作毁谤的话柄，叫许多人心里的意念显露出来；你自己的心也要被刀刺透。”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又有女先知，名叫亚拿，是亚设支派法内力的女儿，年纪已经老迈，从作童女出嫁的时候，同丈夫住了七年就寡居了，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现在已经八十四岁（或译：就寡居了八十四年），并不离开圣殿，禁食祈求，昼夜侍奉　神。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正当那时，她进前来称谢　神，将孩子的事对一切盼望耶路撒冷得救赎的人讲说。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约瑟和马利亚照主的律法办完了一切的事，就回加利利，到自己的城拿撒勒去了。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孩子渐渐长大，强健起来，充满智慧，又有　神的恩在他身上。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每年到逾越节，他父母就上耶路撒冷去。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当他十二岁的时候，他们按着节期的规矩上去。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守满了节期，他们回去，孩童耶稣仍旧在耶路撒冷。他的父母并不知道，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以为他在同行的人中间，走了一天的路程，就在亲族和熟识的人中找他，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既找不着，就回耶路撒冷去找他。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过了三天，就遇见他在殿里，坐在教师中间，一面听，一面问。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凡听见他的，都希奇他的聪明和他的应对。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他父母看见就很希奇。他母亲对他说：“我儿！为什么向我们这样行呢？看哪，你父亲和我伤心来找你！”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耶稣说：“为什么找我呢？岂不知我应当以我父的事为念吗（或译：岂不知我应当在我父的家里吗）？”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他所说的这话，他们不明白。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他就同他们下去，回到拿撒勒，并且顺从他们。他母亲把这一切的事都存在心里。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耶稣的智慧和身量（或译：年纪），并　神和人喜爱他的心，都一齐增长。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凯撒提庇留在位第十五年，本丢·彼拉多作犹太巡抚，希律作加利利分封的王，他兄弟腓力作以土利亚和特拉可尼地方分封的王，吕撒聂作亚比利尼分封的王，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亚那和该亚法作大祭司。那时，撒迦利亚的儿子约翰在旷野里，　神的话临到他。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他就来到约旦河一带地方，宣讲悔改的洗礼，使罪得赦。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正如先知以赛亚书上所记的话，说：“在旷野有人声喊着说：‘预备主的道，修直他的路！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一切山洼都要填满；大小山冈都要削平！弯弯曲曲的地方要改为正直；高高低低的道路要改为平坦！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凡有血气的，都要见　神的救恩！’”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约翰对那出来要受他洗的众人说：“毒蛇的种类！谁指示你们逃避将来的忿怒呢？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你们要结出果子来，与悔改的心相称。不要自己心里说：‘有亚伯拉罕为我们的祖宗。’我告诉你们，　神能从这些石头中，给亚伯拉罕兴起子孙来。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现在斧子已经放在树根上，凡不结好果子的树就砍下来，丢在火里。”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众人问他说：“这样，我们当做什么呢？”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约翰回答说：“有两件衣裳的，就分给那没有的；有食物的，也当这样行。”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又有税吏来要受洗，问他说：“夫子，我们当做什么呢？”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约翰说：“除了例定的数目，不要多取。”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又有兵丁问他说：“我们当做什么呢？”约翰说：“不要以强暴待人，也不要讹诈人，自己有钱粮就当知足。”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百姓指望基督来的时候，人都心里猜疑，或者约翰是基督。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约翰说：“我是用水给你们施洗，但有一位能力比我更大的要来，我就是给他解鞋带也不配。他要用圣灵与火给你们施洗。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他手里拿着簸箕，要扬净他的场，把麦子收在仓里，把糠用不灭的火烧尽了。”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约翰又用许多别的话劝百姓，向他们传福音。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只是分封的王希律，因他兄弟之妻希罗底的缘故，并因他所行的一切恶事，受了约翰的责备；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又另外添了一件，就是把约翰收在监里。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众百姓都受了洗，耶稣也受了洗。正祷告的时候，天就开了，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圣灵降临在他身上，形状仿佛鸽子；又有声音从天上来，说：“你是我的爱子，我喜悦你。”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耶稣开头传道，年纪约有三十岁。依人看来，他是约瑟的儿子；约瑟是希里的儿子；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希里是玛塔的儿子；玛塔是利未的儿子；利未是麦基的儿子；麦基是雅拿的儿子；雅拿是约瑟的儿子；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约瑟是玛他提亚的儿子；玛他提亚是亚摩斯的儿子；亚摩斯是拿鸿的儿子；拿鸿是以斯利的儿子；以斯利是拿该的儿子；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拿该是玛押的儿子；玛押是玛他提亚的儿子；玛他提亚是西美的儿子；西美是约瑟的儿子；约瑟是犹大的儿子；犹大是约亚拿的儿子；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约亚拿是利撒的儿子；利撒是所罗巴伯的儿子；所罗巴伯是撒拉铁的儿子；撒拉铁是尼利的儿子；尼利是麦基的儿子；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麦基是亚底的儿子；亚底是哥桑的儿子；哥桑是以摩当的儿子；以摩当是珥的儿子；珥是约细的儿子；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约细是以利以谢的儿子；以利以谢是约令的儿子；约令是玛塔的儿子；玛塔是利未的儿子；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利未是西缅的儿子；西缅是犹大的儿子；犹大是约瑟的儿子；约瑟是约南的儿子；约南是以利亚敬的儿子；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以利亚敬是米利亚的儿子；米利亚是买南的儿子；买南是玛达他的儿子；玛达他是拿单的儿子；拿单是大卫的儿子；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大卫是耶西的儿子；耶西是俄备得的儿子；俄备得是波阿斯的儿子；波阿斯是撒门的儿子；撒门是拿顺的儿子；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拿顺是亚米拿达的儿子；亚米拿达是亚兰的儿子；亚兰是希斯仑的儿子；希斯仑是法勒斯的儿子；法勒斯是犹大的儿子；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犹大是雅各的儿子；雅各是以撒的儿子；以撒是亚伯拉罕的儿子；亚伯拉罕是他拉的儿子；他拉是拿鹤的儿子；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拿鹤是西鹿的儿子；西鹿是拉吴的儿子；拉吴是法勒的儿子；法勒是希伯的儿子；希伯是沙拉的儿子；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沙拉是该南的儿子；该南是亚法撒的儿子；亚法撒是闪的儿子；闪是挪亚的儿子；挪亚是拉麦的儿子；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拉麦是玛土撒拉的儿子；玛土撒拉是以诺的儿子；以诺是雅列的儿子；雅列是玛勒列的儿子；玛勒列是该南的儿子；该南是以挪士的儿子；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以挪士是塞特的儿子；塞特是亚当的儿子；亚当是　神的儿子。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耶稣被圣灵充满，从约旦河回来，圣灵将他引到旷野，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四十天受魔鬼的试探。那些日子没有吃什么；日子满了，他就饿了。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魔鬼对他说：“你若是　神的儿子，可以吩咐这块石头变成食物。”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耶稣回答说：“经上记着说：‘人活着不是单靠食物，乃是靠　神口里所出的一切话。’”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魔鬼又领他上了高山，霎时间把天下的万国都指给他看，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对他说：“这一切权柄、荣华，我都要给你，因为这原是交付我的，我愿意给谁就给谁。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你若在我面前下拜，这都要归你。”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耶稣说：“经上记着说：‘当拜主你的　神，单要侍奉他。’”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魔鬼又领他到耶路撒冷去，叫他站在殿顶（顶：原文是翅）上，对他说：“你若是　神的儿子，可以从这里跳下去；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因为经上记着说：‘主要为你吩咐他的使者保护你；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他们要用手托着你，免得你的脚碰在石头上。’”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耶稣对他说：“经上说：‘不可试探主你的　神。’”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魔鬼用完了各样的试探，就暂时离开耶稣。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耶稣满有圣灵的能力，回到加利利；他的名声就传遍了四方。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他在各会堂里教训人，众人都称赞他。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耶稣来到拿撒勒，就是他长大的地方。在安息日，照他平常的规矩进了会堂，站起来要念圣经。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有人把先知以赛亚的书交给他，他就打开，找到一处写着说：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“主的灵在我身上，因为他用膏膏我，叫我传福音给贫穷的人；差遣我报告：被掳的得释放，瞎眼的得看见，叫那受压制的得自由，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报告　神悦纳人的禧年。”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于是把书卷起来，交还执事，就坐下。会堂里的人都定睛看他。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耶稣对他们说：“今天这经应验在你们耳中了。”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众人都称赞他，并希奇他口中所出的恩言；又说：“这不是约瑟的儿子吗？”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耶稣对他们说：“你们必引这俗语向我说：‘医生，你医治自己吧！我们听见你在迦百农所行的事，也当行在你自己家乡里’”；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又说：“我实在告诉你们，没有先知在自己家乡被人悦纳的。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我对你们说实话，当以利亚的时候，天闭塞了三年零六个月，遍地有大饥荒，那时，以色列中有许多寡妇，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以利亚并没有奉差往她们一个人那里去，只奉差往西顿的撒勒法一个寡妇那里去。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先知以利沙的时候，以色列中有许多长大麻风的，但内中除了叙利亚国的乃缦，没有一个得洁净的。”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会堂里的人听见这话，都怒气满胸，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就起来撵他出城（他们的城造在山上）；他们带他到山崖，要把他推下去。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他却从他们中间直行，过去了。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耶稣下到迦百农，就是加利利的一座城，在安息日教训众人。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他们很希奇他的教训，因为他的话里有权柄。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在会堂里有一个人，被污鬼的精气附着，大声喊叫说：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“唉！拿撒勒的耶稣，我们与你有什么相干？你来灭我们吗？我知道你是谁，乃是　神的圣者。”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耶稣责备他说：“不要作声，从这人身上出来吧！”鬼把那人摔倒在众人中间，就出来了，却也没有害他。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众人都惊讶，彼此对问说：“这是什么道理呢？因为他用权柄能力吩咐污鬼，污鬼就出来。”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于是耶稣的名声传遍了周围地方。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耶稣出了会堂，进了西门的家。西门的岳母害热病甚重，有人为她求耶稣。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耶稣站在她旁边，斥责那热病，热就退了。她立刻起来服侍他们。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日落的时候，凡有病人的，不论害什么病，都带到耶稣那里。耶稣按手在他们各人身上，医好他们。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又有鬼从好些人身上出来，喊着说：“你是　神的儿子。”耶稣斥责他们，不许他们说话，因为他们知道他是基督。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天亮的时候，耶稣出来，走到旷野地方。众人去找他，到了他那里，要留住他，不要他离开他们。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但耶稣对他们说：“我也必须在别城传　神国的福音，因我奉差原是为此。”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于是耶稣在加利利的各会堂传道。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耶稣站在革尼撒勒湖边，众人拥挤他，要听　神的道。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他见有两只船湾在湖边；打鱼的人却离开船洗网去了。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有一只船是西门的，耶稣就上去，请他把船撑开，稍微离岸，就坐下，从船上教训众人。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讲完了，对西门说：“把船开到水深之处，下网打鱼。”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西门说：“夫子，我们整夜劳力，并没有打着什么。但依从你的话，我就下网。”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他们下了网，就圈住许多鱼，网险些裂开，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便招呼那只船上的同伴来帮助。他们就来，把鱼装满了两只船，甚至船要沉下去。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西门·彼得看见，就俯伏在耶稣膝前，说：“主啊，离开我，我是个罪人！”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他和一切同在的人都惊讶这一网所打的鱼。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他的伙伴西庇太的儿子雅各、约翰，也是这样。耶稣对西门说：“不要怕！从今以后，你要得人了。”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他们把两只船拢了岸，就撇下所有的，跟从了耶稣。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有一回，耶稣在一个城里，有人满身长了大麻风，看见他，就俯伏在地，求他说：“主若肯，必能叫我洁净了。”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耶稣伸手摸他，说：“我肯，你洁净了吧！”大麻风立刻就离了他的身。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耶稣嘱咐他：“你切不可告诉人，只要去把身体给祭司察看，又要为你得了洁净，照摩西所吩咐的献上礼物，对众人作证据。”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但耶稣的名声越发传扬出去。有极多的人聚集来听道，也指望医治他们的病。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耶稣却退到旷野去祷告。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有一天，耶稣教训人，有法利赛人和教法师在旁边坐着；他们是从加利利各乡村和犹太并耶路撒冷来的。主的能力与耶稣同在，使他能医治病人。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有人用褥子抬着一个瘫子，要抬进去放在耶稣面前，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却因人多，寻不出法子抬进去，就上了房顶，从瓦间把他连褥子缒到当中，正在耶稣面前。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耶稣见他们的信心，就对瘫子说：“你的罪赦了。”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文士和法利赛人就议论说：“这说僭妄话的是谁？除了　神以外，谁能赦罪呢？”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耶稣知道他们所议论的，就说：“你们心里议论的是什么呢？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或说‘你的罪赦了’，或说‘你起来行走’，哪一样容易呢？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但要叫你们知道，人子在地上有赦罪的权柄。”就对瘫子说：“我吩咐你，起来，拿你的褥子回家去吧！”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那人当众人面前立刻起来，拿着他所躺卧的褥子回家去，归荣耀与　神。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众人都惊奇，也归荣耀与　神，并且满心惧怕，说：“我们今日看见非常的事了。”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这事以后，耶稣出去，看见一个税吏，名叫利未，坐在税关上，就对他说：“你跟从我来。”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他就撇下所有的，起来，跟从了耶稣。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利未在自己家里为耶稣大摆筵席，有许多税吏和别人与他们一同坐席。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法利赛人和文士就向耶稣的门徒发怨言说：“你们为什么和税吏并罪人一同吃喝呢？”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耶稣对他们说：“无病的人用不着医生；有病的人才用得着。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我来本不是召义人悔改，乃是召罪人悔改。”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他们说：“约翰的门徒屡次禁食祈祷，法利赛人的门徒也是这样；惟独你的门徒又吃又喝。”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耶稣对他们说：“新郎和陪伴之人同在的时候，岂能叫陪伴之人禁食呢？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但日子将到，新郎要离开他们，那日他们就要禁食了。”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耶稣又设一个比喻，对他们说：“没有人把新衣服撕下一块来补在旧衣服上；若是这样，就把新的撕破了，并且所撕下来的那块新的和旧的也不相称。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也没有人把新酒装在旧皮袋里；若是这样，新酒必将皮袋裂开，酒便漏出来，皮袋也就坏了。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但新酒必须装在新皮袋里。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没有人喝了陈酒又想喝新的；他总说陈的好。”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有一个安息日，耶稣从麦地经过。他的门徒掐了麦穗，用手搓着吃。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有几个法利赛人说：“你们为什么做安息日不可做的事呢？”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耶稣对他们说：“经上记着大卫和跟从他的人饥饿之时所做的事，连这个你们也没有念过吗？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他怎么进了　神的殿，拿陈设饼吃，又给跟从的人吃？这饼除了祭司以外，别人都不可吃。”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又对他们说：“人子是安息日的主。”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又有一个安息日，耶稣进了会堂教训人，在那里有一个人右手枯干了。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文士和法利赛人窥探耶稣，在安息日治病不治病，要得把柄去告他。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耶稣却知道他们的意念，就对那枯干一只手的人说：“起来！站在当中。”那人就起来，站着。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耶稣对他们说：“我问你们，在安息日行善行恶，救命害命，哪样是可以的呢？”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他就周围看着他们众人，对那人说：“伸出手来！”他把手一伸，手就复了原。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他们就满心大怒，彼此商议怎样处治耶稣。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那时，耶稣出去，上山祷告，整夜祷告　神；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到了天亮，叫他的门徒来，就从他们中间挑选十二个人，称他们为使徒。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这十二个人有西门（耶稣又给他起名叫彼得），还有他兄弟安得烈，又有雅各和约翰，腓力和巴多罗买，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马太和多马，亚勒腓的儿子雅各和奋锐党的西门，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雅各的儿子（或译：兄弟）犹大，和卖主的加略人犹大。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耶稣和他们下了山，站在一块平地上；同站的有许多门徒，又有许多百姓，从犹太全地和耶路撒冷，并推罗、西顿的海边来，都要听他讲道，又指望医治他们的病；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还有被污鬼缠磨的，也得了医治。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众人都想要摸他；因为有能力从他身上发出来，医好了他们。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耶稣举目看着门徒，说：“你们贫穷的人有福了！因为　神的国是你们的。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你们饥饿的人有福了！因为你们将要饱足。你们哀哭的人有福了！因为你们将要喜笑。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人为人子恨恶你们，拒绝你们，辱骂你们，弃掉你们的名，以为是恶，你们就有福了！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当那日，你们要欢喜跳跃，因为你们在天上的赏赐是大的。他们的祖宗待先知也是这样。”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“但你们富足的人有祸了！因为你们受过你们的安慰。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你们饱足的人有祸了！因为你们将要饥饿。你们喜笑的人有祸了！因为你们将要哀恸哭泣。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人都说你们好的时候，你们就有祸了！因为他们的祖宗待假先知也是这样。”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“只是我告诉你们这听道的人，你们的仇敌，要爱他！恨你们的，要待他好！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咒诅你们的，要为他祝福！凌辱你们的，要为他祷告！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有人打你这边的脸，连那边的脸也由他打。有人夺你的外衣，连里衣也由他拿去。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凡求你的，就给他。有人夺你的东西去，不用再要回来。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你们愿意人怎样待你们，你们也要怎样待人。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你们若单爱那爱你们的人，有什么可酬谢的呢？就是罪人也爱那爱他们的人。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你们若善待那善待你们的人，有什么可酬谢的呢？就是罪人也是这样行。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你们若借给人，指望从他收回，有什么可酬谢的呢？就是罪人也借给罪人，要如数收回。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你们倒要爱仇敌，也要善待他们，并要借给人不指望偿还，你们的赏赐就必大了，你们也必作至高者的儿子，因为他恩待那忘恩的和作恶的。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你们要慈悲，像你们的父慈悲一样。”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“你们不要论断人，就不被论断；你们不要定人的罪，就不被定罪；你们要饶恕人，就必蒙饶恕（饶恕：原文是释放）；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你们要给人，就必有给你们的，并且用十足的升斗，连摇带按，上尖下流地倒在你们怀里；因为你们用什么量器量给人，也必用什么量器量给你们。”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耶稣又用比喻对他们说：“瞎子岂能领瞎子，两个人不是都要掉在坑里吗？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学生不能高过先生；凡学成了的不过和先生一样。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为什么看见你弟兄眼中有刺，却不想自己眼中有梁木呢？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你不见自己眼中有梁木，怎能对你弟兄说：‘容我去掉你眼中的刺’呢？你这假冒为善的人！先去掉自己眼中的梁木，然后才能看得清楚，去掉你弟兄眼中的刺。”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“因为，没有好树结坏果子，也没有坏树结好果子。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凡树木看果子，就可以认出它来。人不是从荆棘上摘无花果，也不是从蒺藜里摘葡萄。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善人从他心里所存的善就发出善来；恶人从他心里所存的恶就发出恶来；因为心里所充满的，口里就说出来。”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“你们为什么称呼我‘主啊，主啊’却不遵我的话行呢？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凡到我这里来，听见我的话就去行的，我要告诉你们他像什么人：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他像一个人盖房子，深深地挖地，把根基安在磐石上；到发大水的时候，水冲那房子，房子总不能摇动，因为根基立在磐石上（有古卷：因为盖造得好）。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惟有听见不去行的，就像一个人在土地上盖房子，没有根基；水一冲，随即倒塌了，并且那房子坏的很大。”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耶稣对百姓讲完了这一切的话，就进了迦百农。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有一个百夫长所宝贵的仆人害病，快要死了。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百夫长风闻耶稣的事，就托犹太人的几个长老去求耶稣来救他的仆人。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他们到了耶稣那里，就切切地求他说：“你给他行这事是他所配得的；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因为他爱我们的百姓，给我们建造会堂。”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耶稣就和他们同去。离那家不远，百夫长托几个朋友去见耶稣，对他说：“主啊！不要劳动；因你到我舍下，我不敢当。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我也自以为不配去见你，只要你说一句话，我的仆人就必好了。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因为我在人的权下，也有兵在我以下，对这个说：‘去！’他就去；对那个说：‘来！’他就来；对我的仆人说：‘你做这事！’他就去做。”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耶稣听见这话，就希奇他，转身对跟随的众人说：“我告诉你们，这么大的信心，就是在以色列中，我也没有遇见过。”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那托来的人回到百夫长家里，看见仆人已经好了。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过了不多时（有古卷：次日），耶稣往一座城去，这城名叫拿因，他的门徒和极多的人与他同行。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将近城门，有一个死人被抬出来。这人是他母亲独生的儿子；他母亲又是寡妇。有城里的许多人同着寡妇送殡。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主看见那寡妇，就怜悯她，对她说：“不要哭！”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于是进前按着杠，抬的人就站住了。耶稣说：“少年人，我吩咐你，起来！”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那死人就坐起，并且说话。耶稣便把他交给他母亲。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众人都惊奇，归荣耀与　神，说：“有大先知在我们中间兴起来了！”又说：“神眷顾了他的百姓！”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他这事的风声就传遍了犹太和周围地方。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约翰的门徒把这些事都告诉约翰。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他便叫了两个门徒来，打发他们到主那里去，说：“那将要来的是你吗？还是我们等候别人呢？”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那两个人来到耶稣那里，说：“施洗的约翰打发我们来问你：‘那将要来的是你吗？还是我们等候别人呢？’”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正当那时候，耶稣治好了许多有疾病的，受灾患的，被恶鬼附着的，又开恩叫好些瞎子能看见。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耶稣回答说：“你们去，把所看见所听见的事告诉约翰，就是瞎子看见，瘸子行走，长大麻风的洁净，聋子听见，死人复活，穷人有福音传给他们。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凡不因我跌倒的，就有福了！”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约翰所差来的人既走了，耶稣就对众人讲论约翰说：“你们从前出去到旷野，是要看什么呢？要看风吹动的芦苇吗？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你们出去，到底是要看什么？要看穿细软衣服的人吗？那穿华丽衣服、宴乐度日的人是在王宫里。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你们出去，究竟是要看什么？要看先知吗？我告诉你们，是的，他比先知大多了。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经上记着说：‘我要差遣我的使者在你前面预备道路’，所说的就是这个人。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我告诉你们，凡妇人所生的，没有一个大过约翰的；然而　神国里最小的比他还大。”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众百姓和税吏既受过约翰的洗，听见这话，就以　神为义；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但法利赛人和律法师没有受过约翰的洗，竟为自己废弃了　神的旨意。（29、30两节或译“众百姓和税吏听见了约翰的话，就受了他的洗，便以　神为义；但法利赛人和律法师不受约翰的洗，竟为自己废弃了　神的旨意”）。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主又说：“这样，我可用什么比这世代的人呢？他们好像什么呢？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好像孩童坐在街市上，彼此呼叫说：‘我们向你们吹笛，你们不跳舞；我们向你们举哀，你们不啼哭。’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施洗的约翰来，不吃饼，不喝酒，你们说他是被鬼附着的。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人子来，也吃也喝，你们说他是贪食好酒的人，是税吏和罪人的朋友。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但智慧之子都以智慧为是。”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有一个法利赛人请耶稣和他吃饭；耶稣就到法利赛人家里去坐席。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那城里有一个女人，是个罪人，知道耶稣在法利赛人家里坐席，就拿着盛香膏的玉瓶，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站在耶稣背后，挨着他的脚哭，眼泪湿了耶稣的脚，就用自己的头发擦干，又用嘴连连亲他的脚，把香膏抹上。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请耶稣的法利赛人看见这事，心里说：“这人若是先知，必知道摸他的是谁，是个怎样的女人；乃是个罪人。”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耶稣对他说：“西门！我有句话要对你说。”西门说：“夫子，请说。”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耶稣说：“一个债主有两个人欠他的债；一个欠五十两银子，一个欠五两银子；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因为他们无力偿还，债主就开恩免了他们两个人的债。这两个人哪一个更爱他呢？”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西门回答说：“我想是那多得恩免的人。”耶稣说：“你断的不错。”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于是转过来向着那女人，便对西门说：“你看见这女人吗？我进了你的家，你没有给我水洗脚；但这女人用眼泪湿了我的脚，用头发擦干。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你没有与我亲嘴；但这女人从我进来的时候就不住地用嘴亲我的脚。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你没有用油抹我的头；但这女人用香膏抹我的脚。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所以我告诉你，她许多的罪都赦免了，因为她的爱多；但那赦免少的，他的爱就少。”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于是对那女人说：“你的罪赦免了。”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同席的人心里说：“这是什么人，竟赦免人的罪呢？”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耶稣对那女人说：“你的信救了你；平平安安回去吧！”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过了不多日，耶稣周游各城各乡传道，宣讲　神国的福音。和他同去的有十二个门徒，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还有被恶鬼所附、被疾病所累、已经治好的几个妇女，内中有称为抹大拉的马利亚（曾有七个鬼从她身上赶出来），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又有希律的家宰苦撒的妻子约亚拿，并苏撒拿，和好些别的妇女，都是用自己的财物供给耶稣和门徒。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当许多人聚集、又有人从各城里出来见耶稣的时候，耶稣就用比喻说：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“有一个撒种的出去撒种。撒的时候，有落在路旁的，被人践踏，天上的飞鸟又来吃尽了。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有落在磐石上的，一出来就枯干了，因为得不着滋润。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有落在荆棘里的，荆棘一同生长，把它挤住了。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又有落在好土里的，生长起来，结实百倍。”耶稣说了这些话，就大声说：“有耳可听的，就应当听！”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门徒问耶稣说：“这比喻是什么意思呢？”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他说：“　神国的奥秘只叫你们知道；至于别人，就用比喻，叫他们看也看不见，听也听不明。”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“这比喻乃是这样：种子就是　神的道。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那些在路旁的，就是人听了道，随后魔鬼来，从他们心里把道夺去，恐怕他们信了得救。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那些在磐石上的，就是人听道，欢喜领受，但心中没有根，不过暂时相信，及至遇见试炼就退后了。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那落在荆棘里的，就是人听了道，走开以后，被今生的思虑、钱财、宴乐挤住了，便结不出成熟的子粒来。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那落在好土里的，就是人听了道，持守在诚实善良的心里，并且忍耐着结实。”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“没有人点灯用器皿盖上，或放在床底下，乃是放在灯台上，叫进来的人看见亮光。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因为掩藏的事没有不显出来的；隐瞒的事没有不露出来被人知道的。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所以，你们应当小心怎样听；因为凡有的，还要加给他；凡没有的，连他自以为有的，也要夺去。”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耶稣的母亲和他弟兄来了，因为人多，不得到他跟前。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有人告诉他说：“你母亲和你弟兄站在外边，要见你。”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耶稣回答说：“听了　神之道而遵行的人就是我的母亲，我的弟兄了。”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有一天，耶稣和门徒上了船，对门徒说：“我们可以渡到湖那边去。”他们就开了船。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正行的时候，耶稣睡着了。湖上忽然起了暴风，船将满了水，甚是危险。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门徒来叫醒了他，说：“夫子！夫子！我们丧命啦！”耶稣醒了，斥责那狂风大浪；风浪就止住，平静了。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耶稣对他们说：“你们的信心在哪里呢？”他们又惧怕又希奇，彼此说：“这到底是谁？他吩咐风和水，连风和水也听从他了。”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他们到了格拉森（有古卷：加大拉）人的地方，就是加利利的对面。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耶稣上了岸，就有城里一个被鬼附着的人迎面而来。这个人许久不穿衣服，不住房子，只住在坟茔里。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他见了耶稣，就俯伏在他面前，大声喊叫，说：“至高　神的儿子耶稣，我与你有什么相干？求你不要叫我受苦！”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是因耶稣曾吩咐污鬼从那人身上出来。原来这鬼屡次抓住他；他常被人看守，又被铁链和脚镣捆锁，他竟把锁链挣断，被鬼赶到旷野去。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耶稣问他说：“你名叫什么？”他说：“我名叫‘群’”；这是因为附着他的鬼多。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鬼就央求耶稣，不要吩咐他们到无底坑里去。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那里有一大群猪在山上吃食。鬼央求耶稣，准他们进入猪里去。耶稣准了他们，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鬼就从那人出来，进入猪里去。于是那群猪闯下山崖，投在湖里淹死了。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放猪的看见这事就逃跑了，去告诉城里和乡下的人。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众人出来要看是什么事；到了耶稣那里，看见鬼所离开的那人，坐在耶稣脚前，穿着衣服，心里明白过来，他们就害怕。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看见这事的便将被鬼附着的人怎么得救告诉他们。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格拉森四围的人，因为害怕得很，都求耶稣离开他们；耶稣就上船回去了。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鬼所离开的那人恳求和耶稣同在；耶稣却打发他回去，说：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“你回家去，传说　神为你做了何等大的事。”他就去，满城里传扬耶稣为他做了何等大的事。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耶稣回来的时候，众人迎接他，因为他们都等候他。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有一个管会堂的，名叫睚鲁，来俯伏在耶稣脚前，求耶稣到他家里去；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因他有一个独生女儿，约有十二岁，快要死了。耶稣去的时候，众人拥挤他。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有一个女人，患了十二年的血漏，在医生手里花尽了她一切养生的，并没有一人能医好她。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她来到耶稣背后，摸他的衣裳繸子，血漏立刻就止住了。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耶稣说：“摸我的是谁？”众人都不承认。彼得和同行的人都说：“夫子，众人拥拥挤挤紧靠着你。（有古卷加：你还问摸我的是谁吗？）”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耶稣说：“总有人摸我，因我觉得有能力从我身上出去。”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那女人知道不能隐藏，就战战兢兢地来俯伏在耶稣脚前，把摸他的缘故和怎样立刻得好了，当着众人都说出来。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耶稣对她说：“女儿，你的信救了你；平平安安地去吧！”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还说话的时候，有人从管会堂的家里来，说：“你的女儿死了，不要劳动夫子。”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耶稣听见就对他说：“不要怕，只要信！你的女儿就必得救。”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耶稣到了他的家，除了彼得、约翰、雅各，和女儿的父母，不许别人同他进去。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众人都为这女儿哀哭捶胸。耶稣说：“不要哭！她不是死了，是睡着了。”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他们晓得女儿已经死了，就嗤笑耶稣。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耶稣拉着她的手，呼叫说：“女儿，起来吧！”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她的灵魂便回来，她就立刻起来了。耶稣吩咐给她东西吃。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她的父母惊奇得很；耶稣嘱咐他们，不要把所做的事告诉人。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耶稣叫齐了十二个门徒，给他们能力、权柄，制伏一切的鬼，医治各样的病，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又差遣他们去宣传　神国的道，医治病人，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对他们说：“行路的时候，不要带拐杖和口袋，不要带食物和银子，也不要带两件褂子。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无论进哪一家，就住在那里，也从那里起行。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凡不接待你们的，你们离开那城的时候，要把脚上的尘土跺下去，见证他们的不是。”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门徒就出去，走遍各乡宣传福音，到处治病。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分封的王希律听见耶稣所做的一切事，就游移不定；因为有人说：“是约翰从死里复活”；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又有人说：“是以利亚显现”；还有人说：“是古时的一个先知又活了。”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希律说：“约翰我已经斩了，这却是什么人？我竟听见他这样的事呢？”就想要见他。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使徒回来，将所做的事告诉耶稣，耶稣就带他们暗暗地离开那里，往一座城去；那城名叫伯赛大。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但众人知道了，就跟着他去；耶稣便接待他们，对他们讲论　神国的道，医治那些需医的人。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日头快要平西，十二个门徒来对他说：“请叫众人散开，他们好往四面乡村里去借宿找吃的，因为我们这里是野地。”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耶稣说：“你们给他们吃吧！”门徒说：“我们不过有五个饼，两条鱼，若不去为这许多人买食物就不够。”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那时，人数约有五千。耶稣对门徒说：“叫他们一排一排地坐下，每排大约五十个人。”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门徒就如此行，叫众人都坐下。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耶稣拿着这五个饼，两条鱼，望着天祝福，擘开，递给门徒，摆在众人面前。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他们就吃，并且都吃饱了；把剩下的零碎收拾起来，装满了十二篮子。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耶稣自己祷告的时候，门徒也同他在那里。耶稣问他们说：“众人说我是谁？”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他们说：“有人说是施洗的约翰；有人说是以利亚；还有人说是古时的一个先知又活了。”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耶稣说：“你们说我是谁？”彼得回答说：“是　神所立的基督。”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耶稣切切地嘱咐他们，不可将这事告诉人，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又说：“人子必须受许多的苦，被长老、祭司长，和文士弃绝，并且被杀，第三日复活。”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耶稣又对众人说：“若有人要跟从我，就当舍己，天天背起他的十字架来跟从我。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因为，凡要救自己生命（生命：或译灵魂；下同）的，必丧掉生命；凡为我丧掉生命的，必救了生命。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人若赚得全世界，却丧了自己，赔上自己，有什么益处呢？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凡把我和我的道当作可耻的，人子在自己的荣耀里，并天父与圣天使的荣耀里降临的时候，也要把那人当作可耻的。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我实在告诉你们，站在这里的，有人在没尝死味以前，必看见　神的国。”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说了这话以后约有八天，耶稣带着彼得、约翰、雅各上山去祷告。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正祷告的时候，他的面貌就改变了，衣服洁白放光。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忽然有摩西、以利亚两个人同耶稣说话；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他们在荣光里显现，谈论耶稣去世的事，就是他在耶路撒冷将要成的事。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彼得和他的同伴都打盹，既清醒了，就看见耶稣的荣光，并同他站着的那两个人。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二人正要和耶稣分离的时候，彼得对耶稣说：“夫子，我们在这里真好！可以搭三座棚，一座为你，一座为摩西，一座为以利亚。”他却不知道所说的是什么。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说这话的时候，有一朵云彩来遮盖他们；他们进入云彩里就惧怕。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有声音从云彩里出来，说：“这是我的儿子，我所拣选的（有古卷：这是我的爱子），你们要听他。”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声音住了，只见耶稣一人在那里。当那些日子，门徒不提所看见的事，一样也不告诉人。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第二天，他们下了山，就有许多人迎见耶稣。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其中有一人喊叫说：“夫子！求你看顾我的儿子，因为他是我的独生子。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他被鬼抓住就忽然喊叫；鬼又叫他抽风，口中流沫，并且重重地伤害他，难以离开他。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我求过你的门徒，把鬼赶出去，他们却是不能。”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耶稣说：“嗳！这又不信又悖谬的世代啊，我在你们这里，忍耐你们要到几时呢？将你的儿子带到这里来吧！”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正来的时候，鬼把他摔倒，叫他重重地抽风。耶稣就斥责那污鬼，把孩子治好了，交给他父亲。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众人都诧异　神的大能（大能：或译威荣）。耶稣所做的一切事，众人正希奇的时候，耶稣对门徒说：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“你们要把这些话存在耳中，因为人子将要被交在人手里。”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他们不明白这话，意思乃是隐藏的，叫他们不能明白，他们也不敢问这话的意思。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门徒中间起了议论，谁将为大。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耶稣看出他们心中的议论，就领一个小孩子来，叫他站在自己旁边，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对他们说：“凡为我名接待这小孩子的，就是接待我；凡接待我的，就是接待那差我来的。你们中间最小的，他便为大。”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约翰说：“夫子，我们看见一个人奉你的名赶鬼，我们就禁止他，因为他不与我们一同跟从你。”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耶稣说：“不要禁止他；因为不敌挡你们的，就是帮助你们的。”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耶稣被接上升的日子将到，他就定意向耶路撒冷去，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便打发使者在他前头走。他们到了撒玛利亚的一个村庄，要为他预备。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那里的人不接待他，因他面向耶路撒冷去。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他的门徒雅各、约翰看见了，就说：“主啊，你要我们吩咐火从天上降下来烧灭他们，像以利亚所做的（有古卷没有“像以利亚所做的”这几个字）吗？”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耶稣转身责备两个门徒，说：“你们的心如何，你们并不知道。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人子来不是要灭人的性命（性命：或译灵魂；下同），是要救人的性命。”说着就往别的村庄去了（有古卷只有55节首句，56节末句）。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他们走路的时候，有一人对耶稣说：“你无论往哪里去，我要跟从你。”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耶稣说：“狐狸有洞，天空的飞鸟有窝，只是人子没有枕头的地方。”</w:t>
      </w:r>
      <w:r>
        <w:rPr>
          <w:vertAlign w:val="superscript"/>
        </w:rPr>
        <w:t>59</w:t>
      </w:r>
      <w:r>
        <w:rPr>
          <w:rFonts w:ascii="Adobe 楷体 Std R" w:hAnsi="Adobe 楷体 Std R" w:eastAsia="Adobe 楷体 Std R"/>
        </w:rPr>
        <w:t>又对一个人说：“跟从我来！”那人说：“主，容我先回去埋葬我的父亲。”</w:t>
      </w:r>
      <w:r>
        <w:rPr>
          <w:vertAlign w:val="superscript"/>
        </w:rPr>
        <w:t>60</w:t>
      </w:r>
      <w:r>
        <w:rPr>
          <w:rFonts w:ascii="Adobe 楷体 Std R" w:hAnsi="Adobe 楷体 Std R" w:eastAsia="Adobe 楷体 Std R"/>
        </w:rPr>
        <w:t>耶稣说：“任凭死人埋葬他们的死人，你只管去传扬　神国的道。”</w:t>
      </w:r>
      <w:r>
        <w:rPr>
          <w:vertAlign w:val="superscript"/>
        </w:rPr>
        <w:t>61</w:t>
      </w:r>
      <w:r>
        <w:rPr>
          <w:rFonts w:ascii="Adobe 楷体 Std R" w:hAnsi="Adobe 楷体 Std R" w:eastAsia="Adobe 楷体 Std R"/>
        </w:rPr>
        <w:t>又有一人说：“主，我要跟从你，但容我先去辞别我家里的人。”</w:t>
      </w:r>
      <w:r>
        <w:rPr>
          <w:vertAlign w:val="superscript"/>
        </w:rPr>
        <w:t>62</w:t>
      </w:r>
      <w:r>
        <w:rPr>
          <w:rFonts w:ascii="Adobe 楷体 Std R" w:hAnsi="Adobe 楷体 Std R" w:eastAsia="Adobe 楷体 Std R"/>
        </w:rPr>
        <w:t>耶稣说：“手扶着犁向后看的，不配进　神的国。”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这事以后，主又设立七十个人，差遣他们两个两个地在他前面，往自己所要到的各城各地方去，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就对他们说：“要收的庄稼多，做工的人少。所以，你们当求庄稼的主打发工人出去收他的庄稼。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你们去吧！我差你们出去，如同羊羔进入狼群。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不要带钱囊，不要带口袋，不要带鞋；在路上也不要问人的安。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无论进哪一家，先要说：‘愿这一家平安。’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那里若有当得平安的人（当得平安的人：原文是平安之子），你们所求的平安就必临到那家；不然，就归与你们了。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你们要住在那家，吃喝他们所供给的，因为工人得工价是应当的；不要从这家搬到那家。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无论进哪一城，人若接待你们，给你们摆上什么，你们就吃什么。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要医治那城里的病人，对他们说：‘　神的国临近你们了。’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无论进哪一城，人若不接待你们，你们就到街上去，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说：‘就是你们城里的尘土黏在我们的脚上，我们也当着你们擦去。虽然如此，你们该知道　神的国临近了。’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我告诉你们，当审判的日子，所多玛所受的，比那城还容易受呢！”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“哥拉汛哪，你有祸了！伯赛大啊，你有祸了！因为在你们中间所行的异能若行在推罗、西顿，他们早已披麻蒙灰，坐在地上悔改了。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当审判的日子，推罗、西顿所受的，比你们还容易受呢！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迦百农啊，你已经升到天上（或译：你将要升到天上吗），将来必推下阴间。”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又对门徒说：“听从你们的就是听从我；弃绝你们的就是弃绝我；弃绝我的就是弃绝那差我来的。”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那七十个人欢欢喜喜地回来，说：“主啊！因你的名，就是鬼也服了我们。”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耶稣对他们说：“我曾看见撒但从天上坠落，像闪电一样。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我已经给你们权柄可以践踏蛇和蝎子，又胜过仇敌一切的能力，断没有什么能害你们。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然而，不要因鬼服了你们就欢喜，要因你们的名记录在天上欢喜。”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正当那时，耶稣被圣灵感动就欢乐，说：“父啊，天地的主，我感谢你！因为你将这些事向聪明通达人就藏起来，向婴孩就显出来。父啊！是的，因为你的美意本是如此。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一切所有的都是我父交付我的；除了父，没有人知道子是谁；除了子和子所愿意指示的，没有人知道父是谁。”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耶稣转身暗暗地对门徒说：“看见你们所看见的，那眼睛就有福了。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我告诉你们，从前有许多先知和君王要看你们所看的，却没有看见，要听你们所听的，却没有听见。”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有一个律法师起来试探耶稣，说：“夫子！我该做什么才可以承受永生？”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耶稣对他说：“律法上写的是什么？你念的是怎样呢？”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他回答说：“你要尽心、尽性、尽力、尽意爱主你的　神；又要爱邻舍如同自己。”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耶稣说：“你回答的是；你这样行，就必得永生。”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那人要显明自己有理，就对耶稣说：“谁是我的邻舍呢？”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耶稣回答说：“有一个人从耶路撒冷下耶利哥去，落在强盗手中。他们剥去他的衣裳，把他打个半死，就丢下他走了。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偶然有一个祭司从这条路下来，看见他就从那边过去了。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又有一个利未人来到这地方，看见他，也照样从那边过去了。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惟有一个撒玛利亚人行路来到那里，看见他就动了慈心，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上前用油和酒倒在他的伤处，包裹好了，扶他骑上自己的牲口，带到店里去照应他。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第二天拿出二钱银子来，交给店主，说：‘你且照应他；此外所费用的，我回来必还你。’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你想，这三个人哪一个是落在强盗手中的邻舍呢？”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他说：“是怜悯他的。”耶稣说：“你去照样行吧。”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他们走路的时候，耶稣进了一个村庄。有一个女人，名叫马大，接他到自己家里。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她有一个妹子，名叫马利亚，在耶稣脚前坐着听他的道。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马大伺候的事多，心里忙乱，就进前来，说：“主啊，我的妹子留下我一个人伺候，你不在意吗？请吩咐她来帮助我。”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耶稣回答说：“马大！马大！你为许多的事思虑烦扰，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但是不可少的只有一件；马利亚已经选择那上好的福分，是不能夺去的。”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耶稣在一个地方祷告；祷告完了，有个门徒对他说：“求主教导我们祷告，像约翰教导他的门徒。”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耶稣说：“你们祷告的时候，要说：‘我们在天上的父（有古卷作“父啊”），愿人都尊你的名为圣。愿你的国降临；愿你的旨意行在地上，如同行在天上（有古卷没有“愿你的旨意…”）。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我们日用的饮食，天天赐给我们。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赦免我们的罪，因为我们也赦免凡亏欠我们的人。不叫我们遇见试探；救我们脱离凶恶（有古卷没有末句）。’”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耶稣又说：“你们中间谁有一个朋友半夜到他那里去，说：‘朋友！请借给我三个饼；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因为我有一个朋友行路，来到我这里，我没有什么给他摆上。’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那人在里面回答说：‘不要搅扰我，门已经关闭，孩子们也同我在床上了，我不能起来给你。’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我告诉你们，虽不因他是朋友起来给他，但因他情词迫切地直求，就必起来照他所需用的给他。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我又告诉你们，你们祈求，就给你们；寻找，就寻见；叩门，就给你们开门。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因为，凡祈求的，就得着；寻找的，就寻见；叩门的，就给他开门。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你们中间作父亲的，谁有儿子求饼，反给他石头呢？求鱼，反拿蛇当鱼给他呢？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求鸡蛋，反给他蝎子呢？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你们虽然不好，尚且知道拿好东西给儿女；何况天父，岂不更将圣灵给求他的人吗？”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耶稣赶出一个叫人哑巴的鬼；鬼出去了，哑巴就说出话来；众人都希奇。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内中却有人说：“他是靠着鬼王别西卜赶鬼。”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又有人试探耶稣，向他求从天上来的神迹。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他晓得他们的意念，便对他们说：“凡一国自相纷争，就成为荒场；凡一家自相纷争，就必败落。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若撒但自相纷争，他的国怎能站得住呢？因为你们说我是靠着别西卜赶鬼。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我若靠着别西卜赶鬼，你们的子弟赶鬼又靠着谁呢？这样，他们就要断定你们的是非。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我若靠着　神的能力赶鬼，这就是　神的国临到你们了。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壮士披挂整齐，看守自己的住宅，他所有的都平安无事；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但有一个比他更壮的来，胜过他，就夺去他所倚靠的盔甲兵器，又分了他的赃。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不与我相合的，就是敌我的；不同我收聚的，就是分散的。”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“污鬼离了人身，就在无水之地过来过去，寻求安歇之处；既寻不着，便说：‘我要回到我所出来的屋里去。’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到了，就看见里面打扫干净，修饰好了，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便去另带了七个比自己更恶的鬼来，都进去住在那里。那人末后的景况比先前更不好了。”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耶稣正说这话的时候，众人中间有一个女人大声说：“怀你胎的和乳养你的有福了！”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耶稣说：“是，却还不如听　神之道而遵守的人有福。”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当众人聚集的时候，耶稣开讲说：“这世代是一个邪恶的世代。他们求看神迹，除了约拿的神迹以外，再没有神迹给他们看。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约拿怎样为尼尼微人成了神迹，人子也要照样为这世代的人成了神迹。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当审判的时候，南方的女王要起来定这世代的罪；因为她从地极而来，要听所罗门的智慧话。看哪，在这里有一人比所罗门更大。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当审判的时候，尼尼微人要起来定这世代的罪，因为尼尼微人听了约拿所传的就悔改了。看哪，在这里有一人比约拿更大。”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“没有人点灯放在地窨子里，或是斗底下，总是放在灯台上，使进来的人得见亮光。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你眼睛就是身上的灯。你的眼睛若了亮，全身就光明；眼睛若昏花，全身就黑暗。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所以，你要省察，恐怕你里头的光或者黑暗了。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若是你全身光明，毫无黑暗，就必全然光明，如同灯的明光照亮你。”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说话的时候，有一个法利赛人请耶稣同他吃饭，耶稣就进去坐席。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这法利赛人看见耶稣饭前不洗手便诧异。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主对他说：“如今你们法利赛人洗净杯盘的外面，你们里面却满了勒索和邪恶。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无知的人哪，造外面的，不也造里面吗？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只要把里面的施舍给人，凡物于你们就都洁净了。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“你们法利赛人有祸了！因为你们将薄荷、芸香并各样菜蔬献上十分之一，那公义和爱　神的事反倒不行了。这原是你们当行的；那也是不可不行的。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你们法利赛人有祸了！因为你们喜爱会堂里的首位，又喜爱人在街市上问你们的安。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你们有祸了！因为你们如同不显露的坟墓，走在上面的人并不知道。”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律法师中有一个回答耶稣说：“夫子！你这样说也把我们糟蹋了。”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耶稣说：“你们律法师也有祸了！因为你们把难担的担子放在人身上，自己一个指头却不肯动。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你们有祸了！因为你们修造先知的坟墓，那先知正是你们的祖宗所杀的。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可见你们祖宗所做的事，你们又证明又喜欢；因为他们杀了先知，你们修造先知的坟墓。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所以　神用智慧（用智慧：或译的智者）曾说：‘我要差遣先知和使徒到他们那里去，有的他们要杀害，有的他们要逼迫’，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使创世以来所流众先知血的罪都要问在这世代的人身上，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就是从亚伯的血起，直到被杀在坛和殿中间撒迦利亚的血为止。我实在告诉你们，这都要问在这世代的人身上。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你们律法师有祸了！因为你们把知识的钥匙夺了去，自己不进去，正要进去的人你们也阻挡他们。”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耶稣从那里出来，文士和法利赛人就极力地催逼他，引动他多说话，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私下窥听，要拿他的话柄。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这时，有几万人聚集，甚至彼此践踏。耶稣开讲，先对门徒说：“你们要防备法利赛人的酵，就是假冒为善。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掩盖的事没有不露出来的；隐藏的事没有不被人知道的。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因此，你们在暗中所说的，将要在明处被人听见；在内室附耳所说的，将要在房上被人宣扬。”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“我的朋友，我对你们说，那杀身体以后不能再做什么的，不要怕他们。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我要指示你们当怕的是谁：当怕那杀了以后又有权柄丢在地狱里的。我实在告诉你们，正要怕他。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五个麻雀不是卖二分银子吗？但在　神面前，一个也不忘记；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就是你们的头发，也都被数过了。不要惧怕，你们比许多麻雀还贵重！”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“我又告诉你们，凡在人面前认我的，人子在　神的使者面前也必认他；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在人面前不认我的，人子在　神的使者面前也必不认他。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凡说话干犯人子的，还可得赦免；惟独亵渎圣灵的，总不得赦免。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人带你们到会堂，并官府和有权柄的人面前，不要思虑怎么分诉，说什么话；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因为正在那时候，圣灵要指教你们当说的话。”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众人中有一个人对耶稣说：“夫子！请你吩咐我的兄长和我分开家业。”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耶稣说：“你这个人！谁立我作你们断事的官，给你们分家业呢？”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于是对众人说：“你们要谨慎自守，免去一切的贪心，因为人的生命不在乎家道丰富。”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就用比喻对他们说：“有一个财主田产丰盛；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自己心里思想说：‘我的出产没有地方收藏，怎么办呢？’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又说：‘我要这么办：要把我的仓房拆了，另盖更大的，在那里好收藏我一切的粮食和财物，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然后要对我的灵魂说：灵魂哪，你有许多财物积存，可作多年的费用，只管安安逸逸地吃喝快乐吧！’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 xml:space="preserve">　神却对他说：‘无知的人哪，今夜必要你的灵魂；你所预备的要归谁呢？’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凡为自己积财，在　神面前却不富足的，也是这样。”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耶稣又对门徒说：“所以我告诉你们，不要为生命忧虑吃什么，为身体忧虑穿什么；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因为生命胜于饮食，身体胜于衣裳。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你想乌鸦，也不种也不收，又没有仓又没有库，　神尚且养活它。你们比飞鸟是何等地贵重呢！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你们哪一个能用思虑使寿数多加一刻呢（或译：使身量多加一肘呢）？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这最小的事，你们尚且不能做，为什么还忧虑其余的事呢？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你想百合花怎么长起来；它也不劳苦，也不纺线。然而我告诉你们，就是所罗门极荣华的时候，他所穿戴的，还不如这花一朵呢！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你们这小信的人哪，野地里的草今天还在，明天就丢在炉里，　神还给它这样的妆饰，何况你们呢！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你们不要求吃什么，喝什么，也不要挂心；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这都是外邦人所求的。你们必须用这些东西，你们的父是知道的。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你们只要求他的国，这些东西就必加给你们了。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你们这小群，不要惧怕，因为你们的父乐意把国赐给你们。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你们要变卖所有的周济人，为自己预备永不坏的钱囊，用不尽的财宝在天上，就是贼不能近、虫不能蛀的地方。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因为，你们的财宝在哪里，你们的心也在那里。”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“你们腰里要束上带，灯也要点着，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自己好像仆人等候主人从婚姻的筵席上回来。他来到，叩门，就立刻给他开门。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主人来了，看见仆人警醒，那仆人就有福了。我实在告诉你们，主人必叫他们坐席，自己束上带，进前伺候他们。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或是二更天来，或是三更天来，看见仆人这样，那仆人就有福了。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家主若知道贼什么时候来，就必警醒，不容贼挖透房屋，这是你们所知道的。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你们也要预备；因为你们想不到的时候，人子就来了。”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彼得说：“主啊，这比喻是为我们说的呢？还是为众人呢？”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主说：“谁是那忠心有见识的管家，主人派他管理家里的人，按时分粮给他们呢？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主人来到，看见仆人这样行，那仆人就有福了。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我实在告诉你们，主人要派他管理一切所有的。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那仆人若心里说：‘我的主人必来得迟’，就动手打仆人和使女，并且吃喝醉酒；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在他想不到的日子，不知道的时辰，那仆人的主人要来，重重地处治他（或译：把他腰斩了），定他和不忠心的人同罪。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仆人知道主人的意思，却不预备，又不顺他的意思行，那仆人必多受责打；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惟有那不知道的，做了当受责打的事，必少受责打；因为多给谁，就向谁多取；多托谁，就向谁多要。”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“我来要把火丢在地上，倘若已经着起来，不也是我所愿意的吗？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我有当受的洗还没有成就，我是何等地迫切呢？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你们以为我来，是叫地上太平吗？我告诉你们，不是，乃是叫人纷争。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从今以后，一家五个人将要纷争：三个人和两个人相争，两个人和三个人相争；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父亲和儿子相争，儿子和父亲相争；母亲和女儿相争，女儿和母亲相争；婆婆和媳妇相争，媳妇和婆婆相争。”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耶稣又对众人说：“你们看见西边起了云彩，就说：‘要下一阵雨’；果然就有。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起了南风，就说：‘将要燥热’；也就有了。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假冒为善的人哪，你们知道分辨天地的气色，怎么不知道分辨这时候呢？”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“你们又为何不自己审量什么是合理的呢？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你同告你的对头去见官，还在路上，务要尽力地和他了结；恐怕他拉你到官面前，官交付差役，差役把你下在监里。</w:t>
      </w:r>
      <w:r>
        <w:rPr>
          <w:vertAlign w:val="superscript"/>
        </w:rPr>
        <w:t>59</w:t>
      </w:r>
      <w:r>
        <w:rPr>
          <w:rFonts w:ascii="Adobe 楷体 Std R" w:hAnsi="Adobe 楷体 Std R" w:eastAsia="Adobe 楷体 Std R"/>
        </w:rPr>
        <w:t>我告诉你，若有半文钱没有还清，你断不能从那里出来。”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正当那时，有人将彼拉多使加利利人的血搀杂在他们祭物中的事告诉耶稣。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耶稣说：“你们以为这些加利利人比众加利利人更有罪，所以受这害吗？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我告诉你们，不是的！你们若不悔改，都要如此灭亡！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从前西罗亚楼倒塌了，压死十八个人；你们以为那些人比一切住在耶路撒冷的人更有罪吗？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我告诉你们，不是的！你们若不悔改，都要如此灭亡！”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于是用比喻说：“一个人有一棵无花果树栽在葡萄园里。他来到树前找果子，却找不着。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就对管园的说：‘看哪，我这三年来到这无花果树前找果子，竟找不着。把它砍了吧，何必白占地土呢！’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管园的说：‘主啊，今年且留着，等我周围掘开土，加上粪；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以后若结果子便罢，不然再把它砍了。’”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安息日，耶稣在会堂里教训人。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有一个女人被鬼附着，病了十八年，腰弯得一点直不起来。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耶稣看见，便叫过她来，对她说：“女人，你脱离这病了！”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于是用两只手按着她；她立刻直起腰来，就归荣耀与　神。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管会堂的因为耶稣在安息日治病，就气忿忿地对众人说：“有六日应当做工；那六日之内可以来求医，在安息日却不可。”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主说：“假冒为善的人哪，难道你们各人在安息日不解开槽上的牛、驴，牵去饮吗？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况且这女人本是亚伯拉罕的后裔，被撒但捆绑了这十八年，不当在安息日解开她的绑吗？”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耶稣说这话，他的敌人都惭愧了；众人因他所行一切荣耀的事，就都欢喜了。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耶稣说：“　神的国好像什么？我拿什么来比较呢？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好像一粒芥菜种，有人拿去种在园子里，长大成树，天上的飞鸟宿在它的枝上。”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又说：“我拿什么来比　神的国呢？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好比面酵，有妇人拿来藏在三斗面里，直等全团都发起来。”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耶稣往耶路撒冷去，在所经过的各城各乡教训人。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有一个人问他说：“主啊，得救的人少吗？”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耶稣对众人说：“你们要努力进窄门。我告诉你们，将来有许多人想要进去，却是不能。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及至家主起来关了门，你们站在外面叩门，说：‘主啊，给我们开门！’他就回答说：‘我不认识你们，不晓得你们是哪里来的！’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那时，你们要说：‘我们在你面前吃过喝过，你也在我们的街上教训过人。’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他要说：‘我告诉你们，我不晓得你们是哪里来的。你们这一切作恶的人，离开我去吧！’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你们要看见亚伯拉罕、以撒、雅各，和众先知都在　神的国里，你们却被赶到外面，在那里必要哀哭切齿了。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从东、从西、从南、从北将有人来，在　神的国里坐席。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只是有在后的，将要在前；有在前的，将要在后。”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正当那时，有几个法利赛人来对耶稣说：“离开这里去吧，因为希律想要杀你。”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耶稣说：“你们去告诉那个狐狸说：‘今天、明天我赶鬼治病，第三天我的事就成全了。’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虽然这样，今天、明天、后天，我必须前行，因为先知在耶路撒冷之外丧命是不能的。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耶路撒冷啊！耶路撒冷啊！你常杀害先知，又用石头打死那奉差遣到你这里来的人。我多次愿意聚集你的儿女，好像母鸡把小鸡聚集在翅膀底下；只是你们不愿意。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看哪，你们的家成为荒场留给你们。我告诉你们，从今以后你们不得再见我，直等到你们说：‘奉主名来的是应当称颂的。’”</w:t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安息日，耶稣到一个法利赛人的首领家里去吃饭，他们就窥探他。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在他面前有一个患水臌的人。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耶稣对律法师和法利赛人说：“安息日治病可以不可以？”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他们却不言语。耶稣就治好那人，叫他走了；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便对他们说：“你们中间谁有驴或有牛，在安息日掉在井里，不立时拉它上来呢？”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他们不能对答这话。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耶稣见所请的客拣择首位，就用比喻对他们说：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“你被人请去赴婚姻的筵席，不要坐在首位上，恐怕有比你尊贵的客被他请来；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那请你们的人前来对你说：‘让座给这一位吧！’你就羞羞惭惭地退到末位上去了。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你被请的时候，就去坐在末位上，好叫那请你的人来对你说：‘朋友，请上座。’那时，你在同席的人面前就有光彩了。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因为，凡自高的，必降为卑；自卑的，必升为高。”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耶稣又对请他的人说：“你摆设午饭或晚饭，不要请你的朋友、弟兄、亲属，和富足的邻舍，恐怕他们也请你，你就得了报答。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你摆设筵席，倒要请那贫穷的、残废的、瘸腿的、瞎眼的，你就有福了！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因为他们没有什么可报答你。到义人复活的时候，你要得着报答。”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同席的有一人听见这话，就对耶稣说：“在　神国里吃饭的有福了！”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耶稣对他说：“有一人摆设大筵席，请了许多客。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到了坐席的时候，打发仆人去对所请的人说：‘请来吧！样样都齐备了。’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众人一口同音地推辞。头一个说：‘我买了一块地，必须去看看。请你准我辞了。’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又有一个说：‘我买了五对牛，要去试一试。请你准我辞了。’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又有一个说：‘我才娶了妻，所以不能去。’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那仆人回来，把这事都告诉了主人。家主就动怒，对仆人说：‘快出去，到城里大街小巷，领那贫穷的、残废的、瞎眼的、瘸腿的来。’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仆人说：‘主啊，你所吩咐的已经办了，还有空座。’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主人对仆人说：‘你出去到路上和篱笆那里，勉强人进来，坐满我的屋子。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我告诉你们，先前所请的人没有一个得尝我的筵席。’”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有极多的人和耶稣同行。他转过来对他们说：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“人到我这里来，若不爱我胜过爱（爱我胜过爱：原文是恨）自己的父母、妻子、儿女、弟兄、姐妹，和自己的性命，就不能作我的门徒。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凡不背着自己十字架跟从我的，也不能作我的门徒。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你们哪一个要盖一座楼，不先坐下算计花费，能盖成不能呢？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恐怕安了地基，不能成功，看见的人都笑话他，说：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‘这个人开了工，却不能完工。’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或是一个王出去和别的王打仗，岂不先坐下酌量，能用一万兵去敌那领二万兵来攻打他的吗？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若是不能，就趁敌人还远的时候，派使者去求和息的条款。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这样，你们无论什么人，若不撇下一切所有的，就不能作我的门徒。”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“盐本是好的；盐若失了味，可用什么叫它再咸呢？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或用在田里，或堆在粪里，都不合适，只好丢在外面。有耳可听的，就应当听！”</w:t>
      </w:r>
    </w:p>
    <w:p>
      <w:r>
        <w:rPr>
          <w:b/>
        </w:rPr>
        <w:t xml:space="preserve">15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众税吏和罪人都挨近耶稣，要听他讲道。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法利赛人和文士私下议论说：“这个人接待罪人，又同他们吃饭。”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耶稣就用比喻说：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“你们中间谁有一百只羊失去一只，不把这九十九只撇在旷野、去找那失去的羊，直到找着呢？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找着了，就欢欢喜喜地扛在肩上，回到家里，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就请朋友邻舍来，对他们说：‘我失去的羊已经找着了，你们和我一同欢喜吧！’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我告诉你们，一个罪人悔改，在天上也要这样为他欢喜，较比为九十九个不用悔改的义人欢喜更大。”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“或是一个妇人有十块钱，若失落一块，岂不点上灯，打扫屋子，细细地找，直到找着吗？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找着了，就请朋友邻舍来，对他们说：‘我失落的那块钱已经找着了，你们和我一同欢喜吧！’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我告诉你们，一个罪人悔改，在　神的使者面前也是这样为他欢喜。”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耶稣又说：“一个人有两个儿子。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小儿子对父亲说：‘父亲，请你把我应得的家业分给我。’他父亲就把产业分给他们。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过了不多几日，小儿子就把他一切所有的都收拾起来，往远方去了。在那里任意放荡，浪费资财。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既耗尽了一切所有的，又遇着那地方大遭饥荒，就穷苦起来。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于是去投靠那地方的一个人；那人打发他到田里去放猪。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他恨不得拿猪所吃的豆荚充饥，也没有人给他。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他醒悟过来，就说：‘我父亲有多少的雇工，口粮有余，我倒在这里饿死吗？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我要起来，到我父亲那里去，向他说：父亲！我得罪了天，又得罪了你；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从今以后，我不配称为你的儿子，把我当作一个雇工吧！’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于是起来，往他父亲那里去。相离还远，他父亲看见，就动了慈心，跑去抱着他的颈项，连连与他亲嘴。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儿子说：‘父亲！我得罪了天，又得罪了你；从今以后，我不配称为你的儿子。’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父亲却吩咐仆人说：‘把那上好的袍子快拿出来给他穿；把戒指戴在他指头上；把鞋穿在他脚上；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把那肥牛犊牵来宰了，我们可以吃喝快乐；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因为我这个儿子是死而复活，失而又得的。’他们就快乐起来。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那时，大儿子正在田里。他回来，离家不远，听见作乐跳舞的声音，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便叫过一个仆人来，问是什么事。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仆人说：‘你兄弟来了；你父亲因为得他无灾无病地回来，把肥牛犊宰了。’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大儿子却生气，不肯进去；他父亲就出来劝他。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他对父亲说：‘我服侍你这多年，从来没有违背过你的命，你并没有给我一只山羊羔，叫我和朋友一同快乐。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但你这个儿子和娼妓吞尽了你的产业，他一来了，你倒为他宰了肥牛犊。’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父亲对他说：‘儿啊！你常和我同在，我一切所有的都是你的；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只是你这个兄弟是死而复活、失而又得的，所以我们理当欢喜快乐。’”</w:t>
      </w:r>
    </w:p>
    <w:p>
      <w:r>
        <w:rPr>
          <w:b/>
        </w:rPr>
        <w:t xml:space="preserve">16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耶稣又对门徒说：“有一个财主的管家，别人向他主人告他浪费主人的财物。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主人叫他来，对他说：‘我听见你这事怎么样呢？把你所经管的交代明白，因你不能再作我的管家。’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那管家心里说：‘主人辞我，不用我再作管家，我将来做什么？锄地呢？无力；讨饭呢？怕羞。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我知道怎么行，好叫人在我不作管家之后，接我到他们家里去。’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于是把欠他主人债的，一个一个地叫了来，问头一个说：‘你欠我主人多少？’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他说：‘一百篓（每篓约五十斤）油。’管家说：‘拿你的帐，快坐下，写五十。’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又问一个说：‘你欠多少？’他说：‘一百石麦子。’管家说：‘拿你的帐，写八十。’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主人就夸奖这不义的管家做事聪明；因为今世之子，在世事之上，较比光明之子更加聪明。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我又告诉你们，要藉着那不义的钱财结交朋友，到了钱财无用的时候，他们可以接你们到永存的帐幕里去。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人在最小的事上忠心，在大事上也忠心；在最小的事上不义，在大事上也不义。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倘若你们在不义的钱财上不忠心，谁还把那真实的钱财托付你们呢？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倘若你们在别人的东西上不忠心，谁还把你们自己的东西给你们呢？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一个仆人不能侍奉两个主；不是恶这个爱那个，就是重这个轻那个。你们不能又侍奉　神，又侍奉玛门。”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法利赛人是贪爱钱财的；他们听见这一切话，就嗤笑耶稣。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耶稣对他们说：“你们是在人面前自称为义的，你们的心，　神却知道；因为人所尊贵的，是　神看为可憎恶的。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律法和先知到约翰为止，从此　神国的福音传开了，人人努力要进去。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天地废去较比律法的一点一画落空还容易。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凡休妻另娶的就是犯奸淫；娶被休之妻的也是犯奸淫。”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“有一个财主穿着紫色袍和细麻布衣服，天天奢华宴乐。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又有一个讨饭的，名叫拉撒路，浑身生疮，被人放在财主门口，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要得财主桌子上掉下来的零碎充饥，并且狗来舔他的疮。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后来那讨饭的死了，被天使带去放在亚伯拉罕的怀里。财主也死了，并且埋葬了。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他在阴间受痛苦，举目远远地望见亚伯拉罕，又望见拉撒路在他怀里，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就喊着说：‘我祖亚伯拉罕哪，可怜我吧！打发拉撒路来，用指头尖蘸点水，凉凉我的舌头；因为我在这火焰里，极其痛苦。’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亚伯拉罕说：‘儿啊，你该回想你生前享过福，拉撒路也受过苦；如今他在这里得安慰，你倒受痛苦。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不但这样，并且在你我之间，有深渊限定，以致人要从这边过到你们那边是不能的；要从那边过到我们这边也是不能的。’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财主说：‘我祖啊！既是这样，求你打发拉撒路到我父家去；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因为我还有五个弟兄，他可以对他们作见证，免得他们也来到这痛苦的地方。’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亚伯拉罕说：‘他们有摩西和先知的话可以听从。’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他说：‘我祖亚伯拉罕哪，不是的，若有一个从死里复活的，到他们那里去的，他们必要悔改。’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亚伯拉罕说：‘若不听从摩西和先知的话，就是有一个从死里复活的，他们也是不听劝。’”</w:t>
      </w:r>
    </w:p>
    <w:p>
      <w:r>
        <w:rPr>
          <w:b/>
        </w:rPr>
        <w:t xml:space="preserve">17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耶稣又对门徒说：“绊倒人的事是免不了的；但那绊倒人的有祸了。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就是把磨石拴在这人的颈项上，丢在海里，还强如他把这小子里的一个绊倒了。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你们要谨慎！若是你的弟兄得罪你，就劝戒他；他若懊悔，就饶恕他。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倘若他一天七次得罪你，又七次回转，说：‘我懊悔了’，你总要饶恕他。”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使徒对主说：“求主加增我们的信心。”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主说：“你们若有信心像一粒芥菜种，就是对这棵桑树说：‘你要拔起根来，栽在海里’，它也必听从你们。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你们谁有仆人耕地或是放羊，从田里回来，就对他说：‘你快来坐下吃饭’呢？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岂不对他说：‘你给我预备晚饭，束上带子伺候我，等我吃喝完了，你才可以吃喝’吗？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仆人照所吩咐的去做，主人还谢谢他吗？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这样，你们做完了一切所吩咐的，只当说：‘我们是无用的仆人，所做的本是我们应分作的。’”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耶稣往耶路撒冷去，经过撒玛利亚和加利利。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进入一个村子，有十个长大麻风的，迎面而来，远远地站着，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高声说：“耶稣，夫子，可怜我们吧！”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耶稣看见，就对他们说：“你们去把身体给祭司察看。”他们去的时候就洁净了。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内中有一个见自己已经好了，就回来大声归荣耀与　神，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又俯伏在耶稣脚前感谢他；这人是撒玛利亚人。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耶稣说：“洁净了的不是十个人吗？那九个在哪里呢？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除了这外族人，再没有别人回来归荣耀与　神吗？”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就对那人说：“起来，走吧！你的信救了你了。”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法利赛人问：“神的国几时来到？”耶稣回答说：“　神的国来到不是眼所能见的。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人也不得说：‘看哪，在这里！看哪，在那里！’因为　神的国就在你们心里（心里：或译中间）。”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他又对门徒说：“日子将到，你们巴不得看见人子的一个日子，却不得看见。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人将要对你们说：‘看哪，在那里！看哪，在这里！’你们不要出去，也不要跟随他们！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因为人子在他降临的日子，好像闪电从天这边一闪直照到天那边。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只是他必须先受许多苦，又被这世代弃绝。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挪亚的日子怎样，人子的日子也要怎样。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那时候的人又吃又喝，又娶又嫁，到挪亚进方舟的那日，洪水就来，把他们全都灭了。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又好像罗得的日子；人又吃又喝，又买又卖，又耕种又盖造。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到罗得出所多玛的那日，就有火与硫磺从天上降下来，把他们全都灭了。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人子显现的日子也要这样。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当那日，人在房上，器具在屋里，不要下来拿；人在田里，也不要回家。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你们要回想罗得的妻子。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凡想要保全生命的，必丧掉生命；凡丧掉生命的，必救活生命。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我对你们说，当那一夜，两个人在一个床上，要取去一个，撇下一个。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两个女人一同推磨，要取去一个，撇下一个。（有古卷加：36两个人在田里，要取去一个，撇下一个。）”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门徒说：“主啊，在哪里有这事呢？”耶稣说：“尸首在哪里，鹰也必聚在那里。”</w:t>
      </w:r>
    </w:p>
    <w:p>
      <w:r>
        <w:rPr>
          <w:b/>
        </w:rPr>
        <w:t xml:space="preserve">18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耶稣设一个比喻，是要人常常祷告，不可灰心。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说：“某城里有一个官，不惧怕　神，也不尊重世人。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那城里有个寡妇，常到他那里，说：‘我有一个对头，求你给我伸冤。’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他多日不准，后来心里说：‘我虽不惧怕　神，也不尊重世人，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只因这寡妇烦扰我，我就给她伸冤吧，免得她常来缠磨我！’”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主说：“你们听这不义之官所说的话。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 xml:space="preserve">　神的选民昼夜呼吁他，他纵然为他们忍了多时，岂不终久给他们伸冤吗？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我告诉你们，要快快地给他们伸冤了。然而，人子来的时候，遇得见世上有信德吗？”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耶稣向那些仗着自己是义人，藐视别人的，设一个比喻，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说：“有两个人上殿里去祷告：一个是法利赛人，一个是税吏。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法利赛人站着，自言自语地祷告说：‘　神啊，我感谢你，我不像别人勒索、不义、奸淫，也不像这个税吏。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我一个礼拜禁食两次，凡我所得的都捐上十分之一。’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那税吏远远地站着，连举目望天也不敢，只捶着胸说：‘　神啊，开恩可怜我这个罪人！’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我告诉你们，这人回家去比那人倒算为义了；因为，凡自高的，必降为卑；自卑的，必升为高。”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有人抱着自己的婴孩来见耶稣，要他摸他们；门徒看见就责备那些人。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耶稣却叫他们来，说：“让小孩子到我这里来，不要禁止他们，因为在　神国的正是这样的人。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我实在告诉你们，凡要承受　神国的，若不像小孩子，断不能进去。”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有一个官问耶稣说：“良善的夫子，我该做什么事才可以承受永生？”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耶稣对他说：“你为什么称我是良善的？除了　神一位之外，再没有良善的。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诫命你是晓得的：‘不可奸淫；不可杀人；不可偷盗；不可作假见证；当孝敬父母。’”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那人说：“这一切我从小都遵守了。”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耶稣听见了，就说：“你还缺少一件：要变卖你一切所有的，分给穷人，就必有财宝在天上；你还要来跟从我。”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他听见这话，就甚忧愁，因为他很富足。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耶稣看见他，就说：“有钱财的人进　神的国是何等的难哪！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骆驼穿过针的眼比财主进　神的国还容易呢！”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听见的人说：“这样，谁能得救呢？”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耶稣说：“在人所不能的事，在　神却能。”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彼得说：“看哪，我们已经撇下自己所有的跟从你了。”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耶稣说：“我实在告诉你们，人为　神的国撇下房屋，或是妻子、弟兄、父母、儿女，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没有在今世不得百倍，在来世不得永生的。”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耶稣带着十二个门徒，对他们说：“看哪，我们上耶路撒冷去，先知所写的一切事都要成就在人子身上。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他将要被交给外邦人；他们要戏弄他，凌辱他，吐唾沫在他脸上，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并要鞭打他，杀害他；第三日他要复活。”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这些事门徒一样也不懂得，意思乃是隐藏的；他们不晓得所说的是什么。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耶稣将近耶利哥的时候，有一个瞎子坐在路旁讨饭。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听见许多人经过，就问是什么事。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他们告诉他，是拿撒勒人耶稣经过。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他就呼叫说：“大卫的子孙耶稣啊，可怜我吧！”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在前头走的人就责备他，不许他作声；他却越发喊叫说：“大卫的子孙，可怜我吧！”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耶稣站住，吩咐把他领过来，到了跟前，就问他说：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“你要我为你做什么？”他说：“主啊，我要能看见。”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耶稣说：“你可以看见！你的信救了你了。”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瞎子立刻看见了，就跟随耶稣，一路归荣耀与　神。众人看见这事，也赞美　神。</w:t>
      </w:r>
    </w:p>
    <w:p>
      <w:r>
        <w:rPr>
          <w:b/>
        </w:rPr>
        <w:t xml:space="preserve">19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耶稣进了耶利哥，正经过的时候，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有一个人名叫撒该，作税吏长，是个财主。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他要看看耶稣是怎样的人；只因人多，他的身量又矮，所以不得看见，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就跑到前头，爬上桑树，要看耶稣，因为耶稣必从那里经过。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耶稣到了那里，抬头一看，对他说：“撒该，快下来！今天我必住在你家里。”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他就急忙下来，欢欢喜喜地接待耶稣。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众人看见，都私下议论说：“他竟到罪人家里去住宿。”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撒该站着对主说：“主啊，我把所有的一半给穷人；我若讹诈了谁，就还他四倍。”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耶稣说：“今天救恩到了这家，因为他也是亚伯拉罕的子孙。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人子来，为要寻找、拯救失丧的人。”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众人正在听见这些话的时候，耶稣因为将近耶路撒冷，又因他们以为　神的国快要显出来，就另设一个比喻，说：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“有一个贵胄往远方去，要得国回来，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便叫了他的十个仆人来，交给他们十锭（锭：原文作弥拿，一弥拿约银十两）银子，说：‘你们去做生意，直等我回来。’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他本国的人却恨他，打发使者随后去，说：‘我们不愿意这个人作我们的王。’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他既得国回来，就吩咐叫那领银子的仆人来，要知道他们做生意赚了多少。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头一个上来，说：‘主啊，你的一锭银子已经赚了十锭。’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主人说：‘好！良善的仆人，你既在最小的事上有忠心，可以有权柄管十座城。’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第二个来，说：‘主啊，你的一锭银子已经赚了五锭。’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主人说：‘你也可以管五座城。’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又有一个来说：‘主啊，看哪，你的一锭银子在这里，我把它包在手巾里存着。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我原是怕你，因为你是严厉的人；没有放下的，还要去拿，没有种下的，还要去收。’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主人对他说：‘你这恶仆，我要凭你的口定你的罪。你既知道我是严厉的人，没有放下的，还要去拿，没有种下的，还要去收，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为什么不把我的银子交给银行，等我来的时候，连本带利都可以要回来呢？’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就对旁边站着的人说：‘夺过他这一锭来，给那有十锭的。’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他们说：‘主啊，他已经有十锭了。’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主人说：‘我告诉你们，凡有的，还要加给他；没有的，连他所有的也要夺过来。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至于我那些仇敌，不要我作他们王的，把他们拉来，在我面前杀了吧！’”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耶稣说完了这话，就在前面走，上耶路撒冷去。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将近伯法其和伯大尼，在一座山名叫橄榄山那里，就打发两个门徒，说：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“你们往对面村子里去，进去的时候，必看见一匹驴驹拴在那里，是从来没有人骑过的，可以解开牵来。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若有人问为什么解它，你们就说：‘主要用它。’”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打发的人去了，所遇见的正如耶稣所说的。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他们解驴驹的时候，主人问他们说：“解驴驹做什么？”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他们说：“主要用它。”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他们牵到耶稣那里，把自己的衣服搭在上面，扶着耶稣骑上。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走的时候，众人把衣服铺在路上。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将近耶路撒冷，正下橄榄山的时候，众门徒因所见过的一切异能，都欢乐起来，大声赞美　神，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说：“奉主名来的王是应当称颂的！在天上有和平；在至高之处有荣光。”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众人中有几个法利赛人对耶稣说：“夫子，责备你的门徒吧！”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耶稣说：“我告诉你们，若是他们闭口不说，这些石头必要呼叫起来。”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耶稣快到耶路撒冷，看见城，就为它哀哭，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说：“巴不得你在这日子知道关系你平安的事；无奈这事现在是隐藏的，叫你的眼看不出来。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因为日子将到，你的仇敌必筑起土垒，周围环绕你，四面困住你，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并要扫灭你和你里头的儿女，连一块石头也不留在石头上，因你不知道眷顾你的时候。”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耶稣进了殿，赶出里头做买卖的人，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对他们说：“经上说：‘我的殿必作祷告的殿’，你们倒使它成为贼窝了。”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耶稣天天在殿里教训人。祭司长和文士与百姓的尊长都想要杀他，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但寻不出法子来，因为百姓都侧耳听他。</w:t>
      </w:r>
    </w:p>
    <w:p>
      <w:r>
        <w:rPr>
          <w:b/>
        </w:rPr>
        <w:t xml:space="preserve">20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有一天，耶稣在殿里教训百姓，讲福音的时候，祭司长和文士并长老上前来，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问他说：“你告诉我们，你仗着什么权柄做这些事？给你这权柄的是谁呢？”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耶稣回答说：“我也要问你们一句话，你们且告诉我。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约翰的洗礼是从天上来的？是从人间来的呢？”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他们彼此商议说：“我们若说‘从天上来’，他必说：‘你们为什么不信他呢？’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若说‘从人间来’，百姓都要用石头打死我们，因为他们信约翰是先知。”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于是回答说：“不知道是从哪里来的。”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耶稣说：“我也不告诉你们，我仗着什么权柄做这些事。”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耶稣就设比喻对百姓说：“有人栽了一个葡萄园，租给园户，就往外国去住了许久。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到了时候，打发一个仆人到园户那里去，叫他们把园中当纳的果子交给他；园户竟打了他，叫他空手回去。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又打发一个仆人去，他们也打了他，并且凌辱他，叫他空手回去。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又打发第三个仆人去，他们也打伤了他，把他推出去了。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园主说：‘我怎么办呢？我要打发我的爱子去，或者他们尊敬他。’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不料，园户看见他，就彼此商量说：‘这是承受产业的，我们杀他吧，使产业归于我们！’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于是把他推出葡萄园外，杀了。这样，葡萄园的主人要怎样处治他们呢？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他要来除灭这些园户，将葡萄园转给别人。”听见的人说：“这是万不可的！”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耶稣看着他们说：“经上记着：‘匠人所弃的石头已作了房角的头块石头。’这是什么意思呢？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凡掉在那石头上的，必要跌碎；那石头掉在谁的身上，就要把谁砸得稀烂。”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文士和祭司长看出这比喻是指着他们说的，当时就想要下手拿他，只是惧怕百姓。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于是窥探耶稣，打发奸细装作好人，要在他的话上得把柄，好将他交在巡抚的政权之下。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奸细就问耶稣说：“夫子，我们晓得你所讲所传都是正道，也不取人的外貌，乃是诚诚实实传　神的道。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我们纳税给凯撒，可以不可以？”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耶稣看出他们的诡诈，就对他们说：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“拿一个银钱来给我看。这像和这号是谁的？”他们说：“是凯撒的。”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耶稣说：“这样，凯撒的物当归给凯撒，　神的物当归给神。”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他们当着百姓，在这话上得不着把柄，又希奇他的应对，就闭口无言了。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撒都该人常说没有复活的事。有几个来问耶稣说：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“夫子！摩西为我们写着说：‘人若有妻无子就死了，他兄弟当娶他的妻，为哥哥生子立后。’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有弟兄七人，第一个娶了妻，没有孩子死了；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第二个、第三个也娶过她；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那七个人都娶过她，没有留下孩子就死了。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后来妇人也死了。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这样，当复活的时候，她是哪一个的妻子呢？因为他们七个人都娶过她。”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耶稣说：“这世界的人有娶有嫁；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惟有算为配得那世界，与从死里复活的人也不娶也不嫁；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因为他们不能再死，和天使一样；既是复活的人，就为　神的儿子。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至于死人复活，摩西在荆棘篇上，称主是亚伯拉罕的　神，以撒的　神，雅各的　神，就指示明白了。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 xml:space="preserve">　神原不是死人的　神，乃是活人的　神；因为在他那里（那里：或译看来），人都是活的。”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有几个文士说：“夫子！你说得好。”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以后他们不敢再问他什么。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耶稣对他们说：“人怎么说基督是大卫的子孙呢？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诗篇上大卫自己说：‘主对我主说：你坐在我的右边，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等我使你仇敌作你的脚凳。’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大卫既称他为主，他怎么又是大卫的子孙呢？”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众百姓听的时候，耶稣对门徒说：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“你们要防备文士。他们好穿长衣游行，喜爱人在街市上问他们安，又喜爱会堂里的高位，筵席上的首座；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他们侵吞寡妇的家产，假意作很长的祷告。这些人要受更重的刑罚！”</w:t>
      </w:r>
    </w:p>
    <w:p>
      <w:r>
        <w:rPr>
          <w:b/>
        </w:rPr>
        <w:t xml:space="preserve">21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耶稣抬头观看，见财主把捐项投在库里，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又见一个穷寡妇投了两个小钱，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就说：“我实在告诉你们，这穷寡妇所投的比众人还多；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因为众人都是自己有余，拿出来投在捐项里，但这寡妇是自己不足，把她一切养生的都投上了。”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有人谈论圣殿是用美石和供物妆饰的；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耶稣就说：“论到你们所看见的这一切，将来日子到了，在这里没有一块石头留在石头上，不被拆毁了。”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他们问他说：“夫子！什么时候有这事呢？这事将到的时候有什么预兆呢？”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耶稣说：“你们要谨慎，不要受迷惑；因为将来有好些人冒我的名来，说：‘我是基督’，又说：‘时候近了’，你们不要跟从他们！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你们听见打仗和扰乱的事，不要惊惶；因为这些事必须先有，只是末期不能立时就到。”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当时，耶稣对他们说：“民要攻打民，国要攻打国；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地要大大震动，多处必有饥荒、瘟疫，又有可怕的异象和大神迹从天上显现。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但这一切的事以先，人要下手拿住你们，逼迫你们，把你们交给会堂，并且收在监里，又为我的名拉你们到君王诸侯面前。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但这些事终必为你们的见证。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所以，你们当立定心意，不要预先思想怎样分诉；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因为我必赐你们口才、智慧，是你们一切敌人所敌不住、驳不倒的。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连你们的父母、弟兄、亲族、朋友也要把你们交官；你们也有被他们害死的。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你们要为我的名被众人恨恶，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然而，你们连一根头发也必不损坏。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你们常存忍耐，就必保全灵魂（或译：必得生命）。”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“你们看见耶路撒冷被兵围困，就可知道它成荒场的日子近了。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那时，在犹太的应当逃到山上；在城里的应当出来；在乡下的不要进城；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因为这是报应的日子，使经上所写的都得应验。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当那些日子，怀孕的和奶孩子的有祸了！因为将有大灾难降在这地方，也有震怒临到这百姓。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他们要倒在刀下，又被掳到各国去。耶路撒冷要被外邦人践踏，直到外邦人的日期满了。”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“日、月、星辰要显出异兆，地上的邦国也有困苦；因海中波浪的响声，就慌慌不定。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天势都要震动，人想起那将要临到世界的事，就都吓得魂不附体。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那时，他们要看见人子有能力，有大荣耀驾云降临。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一有这些事，你们就当挺身昂首，因为你们得赎的日子近了。”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耶稣又设比喻对他们说：“你们看无花果树和各样的树；它发芽的时候，你们一看见，自然晓得夏天近了。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这样，你们看见这些事渐渐地成就，也该晓得　神的国近了。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我实在告诉你们，这世代还没有过去，这些事都要成就。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天地要废去，我的话却不能废去。”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“你们要谨慎，恐怕因贪食、醉酒，并今生的思虑累住你们的心，那日子就如同网罗忽然临到你们；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因为那日子要这样临到全地上一切居住的人。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你们要时时警醒，常常祈求，使你们能逃避这一切要来的事，得以站立在人子面前。”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耶稣每日在殿里教训人，每夜出城在一座山，名叫橄榄山住宿。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众百姓清早上圣殿，到耶稣那里，要听他讲道。</w:t>
      </w:r>
    </w:p>
    <w:p>
      <w:r>
        <w:rPr>
          <w:b/>
        </w:rPr>
        <w:t xml:space="preserve">22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除酵节（又名逾越节）近了。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祭司长和文士想法子怎么才能杀害耶稣，是因他们惧怕百姓。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这时，撒但入了那称为加略人犹大的心；他本是十二门徒里的一个。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他去和祭司长并守殿官商量，怎么可以把耶稣交给他们。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他们欢喜，就约定给他银子。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他应允了，就找机会，要趁众人不在跟前的时候把耶稣交给他们。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除酵节，须宰逾越羊羔的那一天到了。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耶稣打发彼得、约翰，说：“你们去为我们预备逾越节的筵席，好叫我们吃。”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他们问他说：“要我们在哪里预备？”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耶稣说：“你们进了城，必有人拿着一瓶水迎面而来，你们就跟着他，到他所进的房子里去，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对那家的主人说：‘夫子说：客房在哪里？我与门徒好在那里吃逾越节的筵席。’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他必指给你们摆设整齐的一间大楼，你们就在那里预备。”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他们去了，所遇见的正如耶稣所说的；他们就预备了逾越节的筵席。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时候到了，耶稣坐席，使徒也和他同坐。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耶稣对他们说：“我很愿意在受害以先和你们吃这逾越节的筵席。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我告诉你们，我不再吃这筵席，直到成就在　神的国里。”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耶稣接过杯来，祝谢了，说：“你们拿这个，大家分着喝。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我告诉你们，从今以后，我不再喝这葡萄汁，直等　神的国来到。”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又拿起饼来，祝谢了，就擘开，递给他们，说：“这是我的身体，为你们舍的，你们也应当如此行，为的是记念我。”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饭后也照样拿起杯来，说：“这杯是用我血所立的新约，是为你们流出来的。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看哪，那卖我之人的手与我一同在桌子上。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人子固然要照所预定的去世，但卖人子的人有祸了！”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他们就彼此对问，是哪一个要做这事。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门徒起了争论，他们中间哪一个可算为大。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耶稣说：“外邦人有君王为主治理他们，那掌权管他们的称为恩主。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但你们不可这样；你们里头为大的，倒要像年幼的，为首领的，倒要像服侍人的。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是谁为大？是坐席的呢？是服侍人的呢？不是坐席的大吗？然而，我在你们中间如同服侍人的。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我在磨炼之中，常和我同在的就是你们。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我将国赐给你们，正如我父赐给我一样，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叫你们在我国里，坐在我的席上吃喝，并且坐在宝座上，审判以色列十二个支派。”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主又说：“西门！西门！撒但想要得着你们，好筛你们像筛麦子一样；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但我已经为你祈求，叫你不至于失了信心。你回头以后，要坚固你的弟兄。”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彼得说：“主啊，我就是同你下监，同你受死，也是甘心！”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耶稣说：“彼得，我告诉你，今日鸡还没有叫，你要三次说不认得我。”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耶稣又对他们说：“我差你们出去的时候，没有钱囊，没有口袋，没有鞋，你们缺少什么没有？”他们说：“没有。”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耶稣说：“但如今有钱囊的可以带着，有口袋的也可以带着，没有刀的要卖衣服买刀。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我告诉你们，经上写着说：‘他被列在罪犯之中。’这话必应验在我身上，因为那关系我的事必然成就。”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他们说：“主啊，请看！这里有两把刀。”耶稣说：“够了。”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耶稣出来，照常往橄榄山去，门徒也跟随他。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到了那地方，就对他们说：“你们要祷告，免得入了迷惑。”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于是离开他们约有扔一块石头那么远，跪下祷告，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说：“父啊！你若愿意，就把这杯撤去；然而，不要成就我的意思，只要成就你的意思。”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有一位天使从天上显现，加添他的力量。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耶稣极其伤痛，祷告更加恳切，汗珠如大血点滴在地上。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祷告完了，就起来，到门徒那里，见他们因为忧愁都睡着了，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就对他们说：“你们为什么睡觉呢？起来祷告，免得入了迷惑！”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说话之间，来了许多人。那十二个门徒里名叫犹大的，走在前头，就近耶稣，要与他亲嘴。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耶稣对他说：“犹大！你用亲嘴的暗号卖人子吗？”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左右的人见光景不好，就说：“主啊！我们拿刀砍可以不可以？”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内中有一个人把大祭司的仆人砍了一刀，削掉了他的右耳。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耶稣说：“到了这个地步，由他们吧！”就摸那人的耳朵，把他治好了。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耶稣对那些来拿他的祭司长和守殿官并长老说：“你们带着刀棒出来拿我，如同拿强盗吗？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我天天同你们在殿里，你们不下手拿我。现在却是你们的时候，黑暗掌权了。”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他们拿住耶稣，把他带到大祭司的宅里。彼得远远地跟着。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他们在院子里生了火，一同坐着；彼得也坐在他们中间。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有一个使女看见彼得坐在火光里，就定睛看他，说：“这个人素来也是同那人一伙的。”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彼得却不承认，说：“女子，我不认得他。”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过了不多的时候，又有一个人看见他，说：“你也是他们一党的。”彼得说：“你这个人！我不是。”</w:t>
      </w:r>
      <w:r>
        <w:rPr>
          <w:vertAlign w:val="superscript"/>
        </w:rPr>
        <w:t>59</w:t>
      </w:r>
      <w:r>
        <w:rPr>
          <w:rFonts w:ascii="Adobe 楷体 Std R" w:hAnsi="Adobe 楷体 Std R" w:eastAsia="Adobe 楷体 Std R"/>
        </w:rPr>
        <w:t>约过了一小时，又有一个人极力地说：“他实在是同那人一伙的，因为他也是加利利人。”</w:t>
      </w:r>
      <w:r>
        <w:rPr>
          <w:vertAlign w:val="superscript"/>
        </w:rPr>
        <w:t>60</w:t>
      </w:r>
      <w:r>
        <w:rPr>
          <w:rFonts w:ascii="Adobe 楷体 Std R" w:hAnsi="Adobe 楷体 Std R" w:eastAsia="Adobe 楷体 Std R"/>
        </w:rPr>
        <w:t>彼得说：“你这个人！我不晓得你说的是什么！”正说话之间，鸡就叫了。</w:t>
      </w:r>
      <w:r>
        <w:rPr>
          <w:vertAlign w:val="superscript"/>
        </w:rPr>
        <w:t>61</w:t>
      </w:r>
      <w:r>
        <w:rPr>
          <w:rFonts w:ascii="Adobe 楷体 Std R" w:hAnsi="Adobe 楷体 Std R" w:eastAsia="Adobe 楷体 Std R"/>
        </w:rPr>
        <w:t>主转过身来看彼得，彼得便想起主对他所说的话：“今日鸡叫以先，你要三次不认我。”</w:t>
      </w:r>
      <w:r>
        <w:rPr>
          <w:vertAlign w:val="superscript"/>
        </w:rPr>
        <w:t>62</w:t>
      </w:r>
      <w:r>
        <w:rPr>
          <w:rFonts w:ascii="Adobe 楷体 Std R" w:hAnsi="Adobe 楷体 Std R" w:eastAsia="Adobe 楷体 Std R"/>
        </w:rPr>
        <w:t>他就出去痛哭。</w:t>
      </w:r>
      <w:r>
        <w:rPr>
          <w:vertAlign w:val="superscript"/>
        </w:rPr>
        <w:t>63</w:t>
      </w:r>
      <w:r>
        <w:rPr>
          <w:rFonts w:ascii="Adobe 楷体 Std R" w:hAnsi="Adobe 楷体 Std R" w:eastAsia="Adobe 楷体 Std R"/>
        </w:rPr>
        <w:t>看守耶稣的人戏弄他，打他，</w:t>
      </w:r>
      <w:r>
        <w:rPr>
          <w:vertAlign w:val="superscript"/>
        </w:rPr>
        <w:t>64</w:t>
      </w:r>
      <w:r>
        <w:rPr>
          <w:rFonts w:ascii="Adobe 楷体 Std R" w:hAnsi="Adobe 楷体 Std R" w:eastAsia="Adobe 楷体 Std R"/>
        </w:rPr>
        <w:t>又蒙着他的眼，问他说：“你是先知，告诉我们打你的是谁？”</w:t>
      </w:r>
      <w:r>
        <w:rPr>
          <w:vertAlign w:val="superscript"/>
        </w:rPr>
        <w:t>65</w:t>
      </w:r>
      <w:r>
        <w:rPr>
          <w:rFonts w:ascii="Adobe 楷体 Std R" w:hAnsi="Adobe 楷体 Std R" w:eastAsia="Adobe 楷体 Std R"/>
        </w:rPr>
        <w:t>他们还用许多别的话辱骂他。</w:t>
      </w:r>
      <w:r>
        <w:rPr>
          <w:vertAlign w:val="superscript"/>
        </w:rPr>
        <w:t>66</w:t>
      </w:r>
      <w:r>
        <w:rPr>
          <w:rFonts w:ascii="Adobe 楷体 Std R" w:hAnsi="Adobe 楷体 Std R" w:eastAsia="Adobe 楷体 Std R"/>
        </w:rPr>
        <w:t>天一亮，民间的众长老连祭司长带文士都聚会，把耶稣带到他们的公会里，</w:t>
      </w:r>
      <w:r>
        <w:rPr>
          <w:vertAlign w:val="superscript"/>
        </w:rPr>
        <w:t>67</w:t>
      </w:r>
      <w:r>
        <w:rPr>
          <w:rFonts w:ascii="Adobe 楷体 Std R" w:hAnsi="Adobe 楷体 Std R" w:eastAsia="Adobe 楷体 Std R"/>
        </w:rPr>
        <w:t>说：“你若是基督，就告诉我们。”耶稣说：“我若告诉你们，你们也不信；</w:t>
      </w:r>
      <w:r>
        <w:rPr>
          <w:vertAlign w:val="superscript"/>
        </w:rPr>
        <w:t>68</w:t>
      </w:r>
      <w:r>
        <w:rPr>
          <w:rFonts w:ascii="Adobe 楷体 Std R" w:hAnsi="Adobe 楷体 Std R" w:eastAsia="Adobe 楷体 Std R"/>
        </w:rPr>
        <w:t>我若问你们，你们也不回答。</w:t>
      </w:r>
      <w:r>
        <w:rPr>
          <w:vertAlign w:val="superscript"/>
        </w:rPr>
        <w:t>69</w:t>
      </w:r>
      <w:r>
        <w:rPr>
          <w:rFonts w:ascii="Adobe 楷体 Std R" w:hAnsi="Adobe 楷体 Std R" w:eastAsia="Adobe 楷体 Std R"/>
        </w:rPr>
        <w:t>从今以后，人子要坐在　神权能的右边。”</w:t>
      </w:r>
      <w:r>
        <w:rPr>
          <w:vertAlign w:val="superscript"/>
        </w:rPr>
        <w:t>70</w:t>
      </w:r>
      <w:r>
        <w:rPr>
          <w:rFonts w:ascii="Adobe 楷体 Std R" w:hAnsi="Adobe 楷体 Std R" w:eastAsia="Adobe 楷体 Std R"/>
        </w:rPr>
        <w:t>他们都说：“这样，你是　神的儿子吗？”耶稣说：“你们所说的是。”</w:t>
      </w:r>
      <w:r>
        <w:rPr>
          <w:vertAlign w:val="superscript"/>
        </w:rPr>
        <w:t>71</w:t>
      </w:r>
      <w:r>
        <w:rPr>
          <w:rFonts w:ascii="Adobe 楷体 Std R" w:hAnsi="Adobe 楷体 Std R" w:eastAsia="Adobe 楷体 Std R"/>
        </w:rPr>
        <w:t>他们说：“何必再用见证呢？他亲口所说的，我们都亲自听见了。”</w:t>
      </w:r>
    </w:p>
    <w:p>
      <w:r>
        <w:rPr>
          <w:b/>
        </w:rPr>
        <w:t xml:space="preserve">23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众人都起来，把耶稣解到彼拉多面前，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就告他说：“我们见这人诱惑国民，禁止纳税给凯撒，并说自己是基督，是王。”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彼拉多问耶稣说：“你是犹太人的王吗？”耶稣回答说：“你说的是。”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彼拉多对祭司长和众人说：“我查不出这人有什么罪来。”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但他们越发极力地说：“他煽惑百姓，在犹太遍地传道，从加利利起，直到这里了。”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彼拉多一听见，就问：“这人是加利利人吗？”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既晓得耶稣属希律所管，就把他送到希律那里去。那时希律正在耶路撒冷。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希律看见耶稣，就很欢喜；因为听见过他的事，久已想要见他，并且指望看他行一件神迹，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于是问他许多的话，耶稣却一言不答。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祭司长和文士都站着，极力地告他。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希律和他的兵丁就藐视耶稣，戏弄他，给他穿上华丽衣服，把他送回彼拉多那里去。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从前希律和彼拉多彼此有仇，在那一天就成了朋友。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彼拉多传齐了祭司长和官府并百姓，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就对他们说：“你们解这人到我这里，说他是诱惑百姓的。看哪，我也曾将你们告他的事，在你们面前审问他，并没有查出他什么罪来；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就是希律也是如此，所以把他送回来。可见他没有做什么该死的事。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故此，我要责打他，把他释放了。”（有古卷在此有：每逢这节期，巡抚必须释放一个囚犯给他们。）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众人却一齐喊着说：“除掉这个人！释放巴拉巴给我们！”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这巴拉巴是因在城里作乱杀人，下在监里的。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彼拉多愿意释放耶稣，就又劝解他们。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无奈他们喊着说：“钉他十字架！钉他十字架！”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彼拉多第三次对他们说：“为什么呢？这人做了什么恶事呢？我并没有查出他什么该死的罪来。所以，我要责打他，把他释放了。”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他们大声催逼彼拉多，求他把耶稣钉在十字架上。他们的声音就得了胜。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彼拉多这才照他们所求的定案，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把他们所求的那作乱杀人、下在监里的释放了，把耶稣交给他们，任凭他们的意思行。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带耶稣去的时候，有一个古利奈人西门，从乡下来；他们就抓住他，把十字架搁在他身上，叫他背着跟随耶稣。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有许多百姓跟随耶稣，内中有好些妇女；妇女们为他号啕痛哭。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耶稣转身对她们说：“耶路撒冷的女子，不要为我哭，当为自己和自己的儿女哭。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因为日子要到，人必说：‘不生育的，和未曾怀胎的，未曾乳养婴孩的，有福了！’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那时，人要向大山说：‘倒在我们身上！’向小山说：‘遮盖我们！’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“这些事既行在有汁水的树上，那枯干的树将来怎么样呢？”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又有两个犯人，和耶稣一同带来处死。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到了一个地方，名叫“髑髅地”，就在那里把耶稣钉在十字架上，又钉了两个犯人：一个在左边，一个在右边。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当下耶稣说：“父啊！赦免他们；因为他们所做的，他们不晓得。”兵丁就拈阄分他的衣服。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百姓站在那里观看。官府也嗤笑他，说：“他救了别人；他若是基督，　神所拣选的，可以救自己吧！”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兵丁也戏弄他，上前拿醋送给他喝，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说：“你若是犹太人的王，可以救自己吧！”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在耶稣以上有一个牌子（有古卷加：用希腊、罗马、希伯来的文字）写着：“这是犹太人的王。”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那同钉的两个犯人有一个讥笑他，说：“你不是基督吗？可以救自己和我们吧！”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那一个就应声责备他，说：“你既是一样受刑的，还不怕　神吗？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我们是应该的，因我们所受的与我们所做的相称，但这个人没有做过一件不好的事。”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就说：“耶稣啊，你得国降临的时候，求你记念我！”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耶稣对他说：“我实在告诉你，今日你要同我在乐园里了。”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那时约有午正，遍地都黑暗了，直到申初，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日头变黑了；殿里的幔子从当中裂为两半。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耶稣大声喊着说：“父啊！我将我的灵魂交在你手里。”说了这话，气就断了。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百夫长看见所成的事，就归荣耀与　神，说：“这真是个义人！”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聚集观看的众人见了这所成的事都捶着胸回去了。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还有一切与耶稣熟识的人，和从加利利跟着他来的妇女们，都远远地站着看这些事。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有一个人名叫约瑟，是个议士，为人善良公义；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众人所谋所为，他并没有附从。他本是犹太、亚利马太城里素常盼望　神国的人。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这人去见彼拉多，求耶稣的身体，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就取下来，用细麻布裹好，安放在石头凿成的坟墓里；那里头从来没有葬过人。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那日是预备日，安息日也快到了。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那些从加利利和耶稣同来的妇女跟在后面，看见了坟墓和他的身体怎样安放。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她们就回去，预备了香料香膏。她们在安息日，便遵着诫命安息了。</w:t>
      </w:r>
    </w:p>
    <w:p>
      <w:r>
        <w:rPr>
          <w:b/>
        </w:rPr>
        <w:t xml:space="preserve">24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七日的头一日，黎明的时候，那些妇女带着所预备的香料来到坟墓前，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看见石头已经从坟墓滚开了，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她们就进去，只是不见主耶稣的身体。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正在猜疑之间，忽然有两个人站在旁边，衣服放光。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妇女们惊怕，将脸伏地。那两个人就对她们说：“为什么在死人中找活人呢？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他不在这里，已经复活了。当记念他还在加利利的时候怎样告诉你们，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说：‘人子必须被交在罪人手里，钉在十字架上，第三日复活。’”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她们就想起耶稣的话来，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便从坟墓那里回去，把这一切的事告诉十一个使徒和其余的人。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那告诉使徒的就是抹大拉的马利亚和约亚拿，并雅各的母亲马利亚，还有与她们在一处的妇女。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她们这些话，使徒以为是胡言，就不相信。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彼得起来，跑到坟墓前，低头往里看，见细麻布独在一处，就回去了，心里希奇所成的事。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正当那日，门徒中有两个人往一个村子去；这村子名叫以马忤斯，离耶路撒冷约有二十五里。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他们彼此谈论所遇见的这一切事。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正谈论相问的时候，耶稣亲自就近他们，和他们同行；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只是他们的眼睛迷糊了，不认识他。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耶稣对他们说：“你们走路彼此谈论的是什么事呢？”他们就站住，脸上带着愁容。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二人中有一个名叫革流巴的回答说：“你在耶路撒冷作客，还不知道这几天在那里所出的事吗？”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耶稣说：“什么事呢？”他们说：“就是拿撒勒人耶稣的事。他是个先知，在　神和众百姓面前，说话行事都有大能。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祭司长和我们的官府竟把他解去，定了死罪，钉在十字架上。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但我们素来所盼望、要赎以色列民的就是他！不但如此，而且这事成就，现在已经三天了。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再者，我们中间有几个妇女使我们惊奇；她们清早到了坟墓那里，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不见他的身体，就回来告诉我们，说看见了天使显现，说他活了。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又有我们的几个人往坟墓那里去，所遇见的正如妇女们所说的，只是没有看见他。”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耶稣对他们说：“无知的人哪，先知所说的一切话，你们的心信得太迟钝了。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基督这样受害，又进入他的荣耀，岂不是应当的吗？”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于是从摩西和众先知起，凡经上所指着自己的话都给他们讲解明白了。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将近他们所去的村子，耶稣好像还要往前行，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他们却强留他，说：“时候晚了，日头已经平西了，请你同我们住下吧！”耶稣就进去，要同他们住下。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到了坐席的时候，耶稣拿起饼来，祝谢了，擘开，递给他们。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他们的眼睛明亮了，这才认出他来。忽然耶稣不见了。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他们彼此说：“在路上，他和我们说话，给我们讲解圣经的时候，我们的心岂不是火热的吗？”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他们就立时起身，回耶路撒冷去，正遇见十一个使徒和他们的同人聚集在一处，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说：“主果然复活，已经现给西门看了。”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两个人就把路上所遇见，和擘饼的时候怎么被他们认出来的事，都述说了一遍。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正说这话的时候，耶稣亲自站在他们当中，说：“愿你们平安！”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他们却惊慌害怕，以为所看见的是魂。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耶稣说：“你们为什么愁烦？为什么心里起疑念呢？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你们看我的手，我的脚，就知道实在是我了。摸我看看！魂无骨无肉，你们看，我是有的。”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说了这话，就把手和脚给他们看。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他们正喜得不敢信，并且希奇；耶稣就说：“你们这里有什么吃的没有？”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他们便给他一片烧鱼。（有古卷加：和一块蜜房。）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他接过来，在他们面前吃了。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耶稣对他们说：“这就是我从前与你们同在之时所告诉你们的话说：摩西的律法、先知的书，和诗篇上所记的，凡指着我的话都必须应验。”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于是耶稣开他们的心窍，使他们能明白圣经，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又对他们说：“照经上所写的，基督必受害，第三日从死里复活，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并且人要奉他的名传悔改、赦罪的道，从耶路撒冷起直传到万邦。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你们就是这些事的见证。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我要将我父所应许的降在你们身上，你们要在城里等候，直到你们领受从上头来的能力。”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耶稣领他们到伯大尼的对面，就举手给他们祝福。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正祝福的时候，他就离开他们，被带到天上去了。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他们就拜他，大大地欢喜，回耶路撒冷去，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常在殿里称颂　神。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