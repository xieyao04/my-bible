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约翰福音</w:t>
      </w:r>
    </w:p>
    <w:p>
      <w:pPr>
        <w:pStyle w:val="Heading2"/>
      </w:pPr>
      <w:r>
        <w:t>第一章</w:t>
      </w:r>
    </w:p>
    <w:p>
      <w:r>
        <w:t>太初有道，道与　神同在，道就是　神。这道太初与　神同在。万物是藉着他造的；凡被造的，没有一样不是藉着他造的。生命在他里头，这生命就是人的光。光照在黑暗里，黑暗却不接受光。有一个人，是从　神那里差来的，名叫约翰。这人来，为要作见证，就是为光作见证，叫众人因他可以信。他不是那光，乃是要为光作见证。那光是真光，照亮一切生在世上的人。他在世界，世界也是藉着他造的，世界却不认识他。他到自己的地方来，自己的人倒不接待他。凡接待他的，就是信他名的人，他就赐他们权柄作　神的儿女。这等人不是从血气生的，不是从情欲生的，也不是从人意生的，乃是从　神生的。道成了肉身，住在我们中间，充充满满地有恩典有真理。我们也见过他的荣光，正是父独生子的荣光。约翰为他作见证，喊着说：“这就是我曾说：‘那在我以后来的，反成了在我以前的，因他本来在我以前。’”从他丰满的恩典里，我们都领受了，而且恩上加恩。律法本是藉着摩西传的；恩典和真理都是由耶稣基督来的。从来没有人看见　神，只有在父怀里的独生子将他表明出来。约翰所作的见证记在下面：犹太人从耶路撒冷差祭司和利未人到约翰那里，问他说：“你是谁？”他就明说，并不隐瞒，明说：“我不是基督。”他们又问他说：“这样，你是谁呢？是以利亚吗？”他说：“我不是。”“是那先知吗？”他回答说：“不是。”于是他们说：“你到底是谁，叫我们好回复差我们来的人。你自己说，你是谁？”他说：“我就是那在旷野有人声喊着说：‘修直主的道路’，正如先知以赛亚所说的。”那些人是法利赛人差来的（或译：那差来的是法利赛人）；他们就问他说：“你既不是基督，不是以利亚，也不是那先知，为什么施洗呢？”约翰回答说：“我是用水施洗，但有一位站在你们中间，是你们不认识的，就是那在我以后来的，我给他解鞋带也不配。”这是在约旦河外伯大尼（有古卷：伯大巴喇），约翰施洗的地方作的见证。次日，约翰看见耶稣来到他那里，就说：“看哪，　神的羔羊，除去（或译：背负）世人罪孽的！这就是我曾说：‘有一位在我以后来、反成了在我以前的，因他本来在我以前。’我先前不认识他，如今我来用水施洗，为要叫他显明给以色列人。”约翰又作见证说：“我曾看见圣灵，仿佛鸽子从天降下，住在他的身上。我先前不认识他，只是那差我来用水施洗的、对我说：‘你看见圣灵降下来，住在谁的身上，谁就是用圣灵施洗的。’我看见了，就证明这是　神的儿子。”再次日，约翰同两个门徒站在那里。他见耶稣行走，就说：“看哪，这是　神的羔羊！”两个门徒听见他的话，就跟从了耶稣。耶稣转过身来，看见他们跟着，就问他们说：“你们要什么？”他们说：“拉比，在哪里住？”（拉比翻出来就是夫子。）耶稣说：“你们来看。”他们就去看他在哪里住，这一天便与他同住；那时约有申正了。听见约翰的话跟从耶稣的那两个人，一个是西门·彼得的兄弟安得烈。他先找着自己的哥哥西门，对他说：“我们遇见弥赛亚了。”（弥赛亚翻出来就是基督。）于是领他去见耶稣。耶稣看着他，说：“你是约翰的儿子西门（约翰在马太十六章十七节称约拿），你要称为矶法。”（矶法翻出来就是彼得。）又次日，耶稣想要往加利利去，遇见腓力，就对他说：“来跟从我吧。”这腓力是伯赛大人，和安得烈、彼得同城。腓力找着拿但业，对他说：“摩西在律法上所写的和众先知所记的那一位，我们遇见了，就是约瑟的儿子拿撒勒人耶稣。”拿但业对他说：“拿撒勒还能出什么好的吗？”腓力说：“你来看！”耶稣看见拿但业来，就指着他说：“看哪，这是个真以色列人，他心里是没有诡诈的。”拿但业对耶稣说：“你从哪里知道我呢？”耶稣回答说：“腓力还没有招呼你，你在无花果树底下，我就看见你了。”拿但业说：“拉比，你是　神的儿子，你是以色列的王！”耶稣对他说：“因为我说‘在无花果树底下看见你’，你就信吗？你将要看见比这更大的事”；又说：“我实实在在地告诉你们，你们将要看见天开了，　神的使者上去下来在人子身上。”</w:t>
      </w:r>
    </w:p>
    <w:p>
      <w:pPr>
        <w:pStyle w:val="Heading2"/>
      </w:pPr>
      <w:r>
        <w:t>第二章</w:t>
      </w:r>
    </w:p>
    <w:p>
      <w:r>
        <w:t>第三日，在加利利的迦拿有娶亲的筵席，耶稣的母亲在那里。耶稣和他的门徒也被请去赴席。酒用尽了，耶稣的母亲对他说：“他们没有酒了。”耶稣说：“母亲（原文是妇人），我与你有什么相干？我的时候还没有到。”他母亲对用人说：“他告诉你们什么，你们就做什么。”照犹太人洁净的规矩，有六口石缸摆在那里，每口可以盛两三桶水。耶稣对用人说：“把缸倒满了水。”他们就倒满了，直到缸口。耶稣又说：“现在可以舀出来，送给管筵席的。”他们就送了去。管筵席的尝了那水变的酒，并不知道是哪里来的，只有舀水的用人知道。管筵席的便叫新郎来，对他说：“人都是先摆上好酒，等客喝足了，才摆上次的，你倒把好酒留到如今！”这是耶稣所行的头一件神迹，是在加利利的迦拿行的，显出他的荣耀来；他的门徒就信他了。这事以后，耶稣与他的母亲、弟兄，和门徒都下迦百农去，在那里住了不多几日。犹太人的逾越节近了，耶稣就上耶路撒冷去。看见殿里有卖牛、羊、鸽子的，并有兑换银钱的人坐在那里，耶稣就拿绳子做成鞭子，把牛羊都赶出殿去，倒出兑换银钱之人的银钱，推翻他们的桌子，又对卖鸽子的说：“把这些东西拿去！不要将我父的殿当作买卖的地方。”他的门徒就想起经上记着说：“我为你的殿心里焦急，如同火烧。”因此犹太人问他说：“你既做这些事，还显什么神迹给我们看呢？”耶稣回答说：“你们拆毁这殿，我三日内要再建立起来。”犹太人便说：“这殿是四十六年才造成的，你三日内就再建立起来吗？”但耶稣这话是以他的身体为殿。所以到他从死里复活以后，门徒就想起他说过这话，便信了圣经和耶稣所说的。当耶稣在耶路撒冷过逾越节的时候，有许多人看见他所行的神迹，就信了他的名。耶稣却不将自己交托他们；因为他知道万人，也用不着谁见证人怎样，因他知道人心里所存的。</w:t>
      </w:r>
    </w:p>
    <w:p>
      <w:pPr>
        <w:pStyle w:val="Heading2"/>
      </w:pPr>
      <w:r>
        <w:t>第三章</w:t>
      </w:r>
    </w:p>
    <w:p>
      <w:r>
        <w:t>有一个法利赛人，名叫尼哥底母，是犹太人的官。这人夜里来见耶稣，说：“拉比，我们知道你是由神那里来作师傅的；因为你所行的神迹，若没有　神同在，无人能行。”耶稣回答说：“我实实在在地告诉你，人若不重生，就不能见　神的国。”尼哥底母说：“人已经老了，如何能重生呢？岂能再进母腹生出来吗？”耶稣说：“我实实在在地告诉你，人若不是从水和圣灵生的，就不能进　神的国。从肉身生的就是肉身；从灵生的就是灵。我说：‘你们必须重生’，你不要以为希奇。风随着意思吹，你听见风的响声，却不晓得从哪里来，往哪里去；凡从圣灵生的，也是如此。”尼哥底母问他说：“怎能有这事呢？”耶稣回答说：“你是以色列人的先生，还不明白这事吗？我实实在在地告诉你，我们所说的是我们知道的；我们所见证的是我们见过的；你们却不领受我们的见证。我对你们说地上的事，你们尚且不信，若说天上的事，如何能信呢？除了从天降下、仍旧在天的人子，没有人升过天。摩西在旷野怎样举蛇，人子也必照样被举起来，叫一切信他的都得永生（或译：叫一切信的人在他里面得永生）。“　神爱世人，甚至将他的独生子赐给他们，叫一切信他的，不至灭亡，反得永生。因为　神差他的儿子降世，不是要定世人的罪（或译：审判世人；下同），乃是要叫世人因他得救。信他的人，不被定罪；不信的人，罪已经定了，因为他不信　神独生子的名。光来到世间，世人因自己的行为是恶的，不爱光，倒爱黑暗，定他们的罪就是在此。凡作恶的便恨光，并不来就光，恐怕他的行为受责备。但行真理的必来就光，要显明他所行的是靠　神而行。”这事以后，耶稣和门徒到了犹太地，在那里居住，施洗。约翰在靠近撒冷的哀嫩也施洗；因为那里水多，众人都去受洗。（那时约翰还没有下在监里。）约翰的门徒和一个犹太人辩论洁净的礼，就来见约翰，说：“拉比，从前同你在约旦河外、你所见证的那位，现在施洗，众人都往他那里去了。”约翰说：“若不是从天上赐的，人就不能得什么。我曾说：‘我不是基督，是奉差遣在他前面的’，你们自己可以给我作见证。娶新妇的就是新郎；新郎的朋友站着，听见新郎的声音就甚喜乐。故此，我这喜乐满足了。他必兴旺，我必衰微。”“从天上来的是在万有之上；从地上来的是属乎地，他所说的也是属乎地。从天上来的是在万有之上。他将所见所闻的见证出来，只是没有人领受他的见证。那领受他见证的，就印上印，证明　神是真的。　神所差来的就说　神的话，因为　神赐圣灵给他是没有限量的。父爱子，已将万有交在他手里。信子的人有永生；不信子的人得不着永生（原文是不得见永生），　神的震怒常在他身上。”</w:t>
      </w:r>
    </w:p>
    <w:p>
      <w:pPr>
        <w:pStyle w:val="Heading2"/>
      </w:pPr>
      <w:r>
        <w:t>第四章</w:t>
      </w:r>
    </w:p>
    <w:p>
      <w:r>
        <w:t>主知道法利赛人听见他收门徒施洗，比约翰还多，（其实不是耶稣亲自施洗，乃是他的门徒施洗，）他就离了犹太，又往加利利去。必须经过撒玛利亚，于是到了撒玛利亚的一座城，名叫叙加，靠近雅各给他儿子约瑟的那块地。在那里有雅各井；耶稣因走路困乏，就坐在井旁。那时约有午正。有一个撒玛利亚的妇人来打水。耶稣对她说：“请你给我水喝。”（那时门徒进城买食物去了。）撒玛利亚的妇人对他说：“你既是犹太人，怎么向我一个撒玛利亚妇人要水喝呢？”原来犹太人和撒玛利亚人没有来往。耶稣回答说：“你若知道　神的恩赐，和对你说‘给我水喝’的是谁，你必早求他，他也必早给了你活水。”妇人说：“先生，没有打水的器具，井又深，你从哪里得活水呢？我们的祖宗雅各将这井留给我们，他自己和儿子并牲畜也都喝这井里的水，难道你比他还大吗？”耶稣回答说：“凡喝这水的还要再渴；人若喝我所赐的水就永远不渴。我所赐的水要在他里头成为泉源，直涌到永生。”妇人说：“先生，请把这水赐给我，叫我不渴，也不用来这么远打水。”耶稣说：“你去叫你丈夫也到这里来。”妇人说：“我没有丈夫。”耶稣说：“你说没有丈夫是不错的。你已经有五个丈夫，你现在有的并不是你的丈夫。你这话是真的。”妇人说：“先生，我看出你是先知。我们的祖宗在这山上礼拜，你们倒说，应当礼拜的地方是在耶路撒冷。”耶稣说：“妇人，你当信我。时候将到，你们拜父，也不在这山上，也不在耶路撒冷。你们所拜的，你们不知道；我们所拜的，我们知道，因为救恩是从犹太人出来的。时候将到，如今就是了，那真正拜父的，要用心灵和诚实拜他，因为父要这样的人拜他。”　神是个灵（或无个字），所以拜他的必须用心灵和诚实拜他。妇人说：“我知道弥赛亚（就是那称为基督的）要来；他来了，必将一切的事都告诉我们。”耶稣说：“这和你说话的就是他！”当下门徒回来，就希奇耶稣和一个妇人说话；只是没有人说：“你是要什么？”或说：“你为什么和她说话？”那妇人就留下水罐子，往城里去，对众人说：“你们来看！有一个人将我素来所行的一切事都给我说出来了，莫非这就是基督吗？”众人就出城，往耶稣那里去。这其间，门徒对耶稣说：“拉比，请吃。”耶稣说：“我有食物吃，是你们不知道的。”门徒就彼此对问说：“莫非有人拿什么给他吃吗？”耶稣说：“我的食物就是遵行差我来者的旨意，做成他的工。你们岂不说‘到收割的时候还有四个月’吗？我告诉你们，举目向田观看，庄稼已经熟了（原文是发白），可以收割了。收割的人得工价，积蓄五谷到永生，叫撒种的和收割的一同快乐。俗语说：‘那人撒种，这人收割’，这话可见是真的。我差你们去收你们所没有劳苦的；别人劳苦，你们享受他们所劳苦的。”那城里有好些撒玛利亚人信了耶稣，因为那妇人作见证说：“他将我素来所行的一切事都给我说出来了。”于是撒玛利亚人来见耶稣，求他在他们那里住下，他便在那里住了两天。因耶稣的话，信的人就更多了，便对妇人说：“现在我们信，不是因为你的话，是我们亲自听见了，知道这真是救世主。”过了那两天，耶稣离了那地方，往加利利去。因为耶稣自己作过见证说：“先知在本地是没有人尊敬的。”到了加利利，加利利人既然看见他在耶路撒冷过节所行的一切事，就接待他，因为他们也是上去过节。耶稣又到了加利利的迦拿，就是他从前变水为酒的地方。有一个大臣，他的儿子在迦百农患病。他听见耶稣从犹太到了加利利，就来见他，求他下去医治他的儿子，因为他儿子快要死了。耶稣就对他说：“若不看见神迹奇事，你们总是不信。”那大臣说：“先生，求你趁着我的孩子还没有死就下去。”耶稣对他说：“回去吧，你的儿子活了！”那人信耶稣所说的话就回去了。正下去的时候，他的仆人迎见他，说他的儿子活了。他就问什么时候见好的。他们说：“昨日未时热就退了。”他便知道这正是耶稣对他说“你儿子活了”的时候；他自己和全家就都信了。这是耶稣在加利利行的第二件神迹，是他从犹太回去以后行的。</w:t>
      </w:r>
    </w:p>
    <w:p>
      <w:pPr>
        <w:pStyle w:val="Heading2"/>
      </w:pPr>
      <w:r>
        <w:t>第五章</w:t>
      </w:r>
    </w:p>
    <w:p>
      <w:r>
        <w:t>这事以后，到了犹太人的一个节期，耶稣就上耶路撒冷去。在耶路撒冷，靠近羊门有一个池子，希伯来话叫作毕士大，旁边有五个廊子；里面躺着瞎眼的、瘸腿的、血气枯干的许多病人。（有古卷在此有：等候水动，因为有天使按时下池子搅动那水，水动之后，谁先下去，无论害什么病就痊愈了。）在那里有一个人，病了三十八年。耶稣看见他躺着，知道他病了许久，就问他说：“你要痊愈吗？”病人回答说：“先生，水动的时候，没有人把我放在池子里；我正去的时候，就有别人比我先下去。”耶稣对他说：“起来，拿你的褥子走吧！”那人立刻痊愈，就拿起褥子来走了。那天是安息日，所以犹太人对那医好的人说：“今天是安息日，你拿褥子是不可的。”他却回答说：“那使我痊愈的，对我说：‘拿你的褥子走吧。’”他们问他说：“对你说‘拿褥子走’的是什么人？”那医好的人不知道是谁；因为那里的人多，耶稣已经躲开了。后来耶稣在殿里遇见他，对他说：“你已经痊愈了，不要再犯罪，恐怕你遭遇的更加利害。”那人就去告诉犹太人，使他痊愈的是耶稣。所以犹太人逼迫耶稣，因为他在安息日做了这事。耶稣就对他们说：“我父做事直到如今，我也做事。”所以犹太人越发想要杀他；因他不但犯了安息日，并且称　神为他的父，将自己和　神当作平等。耶稣对他们说：“我实实在在地告诉你们，子凭着自己不能做什么，惟有看见父所做的，子才能做；父所做的事，子也照样做。父爱子，将自己所做的一切事指给他看，还要将比这更大的事指给他看，叫你们希奇。父怎样叫死人起来，使他们活着，子也照样随自己的意思使人活着。父不审判什么人，乃将审判的事全交与子，叫人都尊敬子如同尊敬父一样。不尊敬子的，就是不尊敬差子来的父。我实实在在地告诉你们，那听我话、又信差我来者的，就有永生；不至于定罪，是已经出死入生了。我实实在在地告诉你们，时候将到，现在就是了，死人要听见　神儿子的声音，听见的人就要活了。因为父怎样在自己有生命，就赐给他儿子也照样在自己有生命，并且因为他是人子，就赐给他行审判的权柄。你们不要把这事看作希奇。时候要到，凡在坟墓里的，都要听见他的声音，就出来：行善的，复活得生；作恶的，复活定罪。“我凭着自己不能做什么，我怎么听见就怎么审判。我的审判也是公平的；因为我不求自己的意思，只求那差我来者的意思。”“我若为自己作见证，我的见证就不真。另有一位给我作见证，我也知道他给我作的见证是真的。你们曾差人到约翰那里，他为真理作过见证。其实，我所受的见证不是从人来的；然而，我说这些话，为要叫你们得救。约翰是点着的明灯，你们情愿暂时喜欢他的光。但我有比约翰更大的见证；因为父交给我要我成就的事，就是我所做的事，这便见证我是父所差来的。差我来的父也为我作过见证。你们从来没有听见他的声音，也没有看见他的形像。你们并没有他的道存在心里；因为他所差来的，你们不信。你们查考圣经（或译：应当查考圣经），因你们以为内中有永生；给我作见证的就是这经。然而，你们不肯到我这里来得生命。“我不受从人来的荣耀。但我知道，你们心里没有　神的爱。我奉我父的名来，你们并不接待我；若有别人奉自己的名来，你们倒要接待他。你们互相受荣耀，却不求从独一之　神来的荣耀，怎能信我呢？不要想我在父面前要告你们；有一位告你们的，就是你们所仰赖的摩西。你们如果信摩西，也必信我，因为他书上有指着我写的话。你们若不信他的书，怎能信我的话呢？”</w:t>
      </w:r>
    </w:p>
    <w:p>
      <w:pPr>
        <w:pStyle w:val="Heading2"/>
      </w:pPr>
      <w:r>
        <w:t>第六章</w:t>
      </w:r>
    </w:p>
    <w:p>
      <w:r>
        <w:t>这事以后，耶稣渡过加利利海，就是提比哩亚海。有许多人因为看见他在病人身上所行的神迹，就跟随他。耶稣上了山，和门徒一同坐在那里。那时犹太人的逾越节近了。耶稣举目看见许多人来，就对腓力说：“我们从哪里买饼叫这些人吃呢？”（他说这话是要试验腓力；他自己原知道要怎样行。）腓力回答说：“就是二十两银子的饼，叫他们各人吃一点也是不够的。”有一个门徒，就是西门·彼得的兄弟安得烈，对耶稣说：“在这里有一个孩童，带着五个大麦饼、两条鱼，只是分给这许多人还算什么呢？”耶稣说：“你们叫众人坐下。”原来那地方的草多，众人就坐下，数目约有五千。耶稣拿起饼来，祝谢了，就分给那坐着的人；分鱼也是这样，都随着他们所要的。他们吃饱了，耶稣对门徒说：“把剩下的零碎收拾起来，免得有糟蹋的。”他们便将那五个大麦饼的零碎，就是众人吃了剩下的，收拾起来，装满了十二个篮子。众人看见耶稣所行的神迹，就说：“这真是那要到世间来的先知！”耶稣既知道众人要来强逼他作王，就独自又退到山上去了。到了晚上，他的门徒下海边去，上了船，要过海往迦百农去。天已经黑了，耶稣还没有来到他们那里。忽然狂风大作，海就翻腾起来。门徒摇橹，约行了十里多路，看见耶稣在海面上走，渐渐近了船，他们就害怕。耶稣对他们说：“是我，不要怕！”门徒就喜欢接他上船，船立时到了他们所要去的地方。第二日，站在海那边的众人知道那里没有别的船，只有一只小船，又知道耶稣没有同他的门徒上船，乃是门徒自己去的。然而，有几只小船从提比哩亚来，靠近主祝谢后分饼给人吃的地方。众人见耶稣和门徒都不在那里，就上了船，往迦百农去找耶稣。既在海那边找着了，就对他说：“拉比，是几时到这里来的？”耶稣回答说：“我实实在在地告诉你们，你们找我，并不是因见了神迹，乃是因吃饼得饱。不要为那必坏的食物劳力，要为那存到永生的食物劳力，就是人子要赐给你们的，因为人子是父　神所印证的。”众人问他说：“我们当行什么才算做　神的工呢？”耶稣回答说：“信神所差来的，这就是做　神的工。”他们又说：“你行什么神迹，叫我们看见就信你；你到底做什么事呢？我们的祖宗在旷野吃过吗哪，如经上写着说：‘他从天上赐下粮来给他们吃。’”耶稣说：“我实实在在地告诉你们，那从天上来的粮不是摩西赐给你们的，乃是我父将天上来的真粮赐给你们。因为　神的粮就是那从天上降下来、赐生命给世界的。”他们说：“主啊，常将这粮赐给我们！”耶稣说：“我就是生命的粮。到我这里来的，必定不饿；信我的，永远不渴。只是我对你们说过，你们已经看见我，还是不信。凡父所赐给我的人必到我这里来；到我这里来的，我总不丢弃他。因为我从天上降下来，不是要按自己的意思行，乃是要按那差我来者的意思行。差我来者的意思就是：他所赐给我的，叫我一个也不失落，在末日却叫他复活。因为我父的意思是叫一切见子而信的人得永生，并且在末日我要叫他复活。”犹太人因为耶稣说“我是从天上降下来的粮”，就私下议论他，说：“这不是约瑟的儿子耶稣吗？他的父母我们岂不认得吗？他如今怎么说‘我是从天上降下来的’呢？”耶稣回答说：“你们不要大家议论。若不是差我来的父吸引人，就没有能到我这里来的；到我这里来的，在末日我要叫他复活。在先知书上写着说：‘他们都要蒙　神的教训。’凡听见父之教训又学习的，就到我这里来。这不是说有人看见过父，惟独从　神来的，他看见过父。我实实在在地告诉你们，信的人有永生。我就是生命的粮。你们的祖宗在旷野吃过吗哪，还是死了。这是从天上降下来的粮，叫人吃了就不死。我是从天上降下来生命的粮；人若吃这粮，就必永远活着。我所要赐的粮就是我的肉，为世人之生命所赐的。”因此，犹太人彼此争论说：“这个人怎能把他的肉给我们吃呢？”耶稣说：“我实实在在地告诉你们，你们若不吃人子的肉，不喝人子的血，就没有生命在你们里面。吃我肉、喝我血的人就有永生，在末日我要叫他复活。我的肉真是可吃的，我的血真是可喝的。吃我肉、喝我血的人常在我里面，我也常在他里面。永活的父怎样差我来，我又因父活着；照样，吃我肉的人也要因我活着。这就是从天上降下来的粮。吃这粮的人就永远活着，不像你们的祖宗吃过吗哪还是死了。”这些话是耶稣在迦百农会堂里教训人说的。他的门徒中有好些人听见了，就说：“这话甚难，谁能听呢？”耶稣心里知道门徒为这话议论，就对他们说：“这话是叫你们厌弃（原文是跌倒）吗？倘或你们看见人子升到他原来所在之处，怎么样呢？叫人活着的乃是灵，肉体是无益的。我对你们所说的话就是灵，就是生命。只是你们中间有不信的人。”耶稣从起头就知道谁不信他，谁要卖他。耶稣又说：“所以我对你们说过，若不是蒙我父的恩赐，没有人能到我这里来。”从此，他门徒中多有退去的，不再和他同行。耶稣就对那十二个门徒说：“你们也要去吗？”西门·彼得回答说：“主啊，你有永生之道，我们还归从谁呢？我们已经信了，又知道你是　神的圣者。”耶稣说：“我不是拣选了你们十二个门徒吗？但你们中间有一个是魔鬼。”耶稣这话是指着加略人西门的儿子犹大说的；他本是十二个门徒里的一个，后来要卖耶稣的。</w:t>
      </w:r>
    </w:p>
    <w:p>
      <w:pPr>
        <w:pStyle w:val="Heading2"/>
      </w:pPr>
      <w:r>
        <w:t>第七章</w:t>
      </w:r>
    </w:p>
    <w:p>
      <w:r>
        <w:t>这事以后，耶稣在加利利游行，不愿在犹太游行，因为犹太人想要杀他。当时犹太人的住棚节近了。耶稣的弟兄就对他说：“你离开这里上犹太去吧，叫你的门徒也看见你所行的事。人要显扬名声，没有在暗处行事的；你如果行这些事，就当将自己显明给世人看。”因为连他的弟兄说这话，是因为不信他。耶稣就对他们说：“我的时候还没有到；你们的时候常是方便的。世人不能恨你们，却是恨我，因为我指证他们所做的事是恶的。你们上去过节吧，我现在不上去过这节，因为我的时候还没有满。”耶稣说了这话，仍旧住在加利利。但他弟兄上去以后，他也上去过节，不是明去，似乎是暗去的。正在节期，犹太人寻找耶稣，说：“他在哪里？”众人为他纷纷议论，有的说：“他是好人。”有的说：“不然，他是迷惑众人的。”只是没有人明明地讲论他，因为怕犹太人。到了节期，耶稣上殿里去教训人。犹太人就希奇，说：“这个人没有学过，怎么明白书呢？”耶稣说：“我的教训不是我自己的，乃是那差我来者的。人若立志遵着他的旨意行，就必晓得这教训或是出于　神，或是我凭着自己说的。人凭着自己说，是求自己的荣耀；惟有求那差他来者的荣耀，这人是真的，在他心里没有不义。摩西岂不是传律法给你们吗？你们却没有一个人守律法。为什么想要杀我呢？”众人回答说：“你是被鬼附着了！谁想要杀你？”耶稣说：“我做了一件事，你们都以为希奇。摩西传割礼给你们（其实不是从摩西起的，乃是从祖先起的），因此你们也在安息日给人行割礼。人若在安息日受割礼，免得违背摩西的律法，我在安息日叫一个人全然好了，你们就向我生气吗？不可按外貌断定是非，总要按公平断定是非。”耶路撒冷人中有的说：“这不是他们想要杀的人吗？你看他还明明地讲道，他们也不向他说什么，难道官长真知道这是基督吗？然而，我们知道这个人从哪里来；只是基督来的时候，没有人知道他从哪里来。”那时，耶稣在殿里教训人，大声说：“你们也知道我，也知道我从哪里来；我来并不是由于自己。但那差我来的是真的。你们不认识他，我却认识他；因为我是从他来的，他也是差了我来。”他们就想要捉拿耶稣；只是没有人下手，因为他的时候还没有到。但众人中间有好些信他的，说：“基督来的时候，他所行的神迹岂能比这人所行的更多吗？”法利赛人听见众人为耶稣这样纷纷议论，祭司长和法利赛人就打发差役去捉拿他。于是耶稣说：“我还有不多的时候和你们同在，以后就回到差我来的那里去。你们要找我，却找不着；我所在的地方你们不能到。”犹太人就彼此对问说：“这人要往哪里去，叫我们找不着呢？难道他要往散住希腊中的犹太人那里去教训希腊人吗？他说：‘你们要找我，却找不着；我所在的地方，你们不能到’，这话是什么意思呢？”节期的末日，就是最大之日，耶稣站着高声说：“人若渴了，可以到我这里来喝。信我的人就如经上所说：‘从他腹中要流出活水的江河来。’”耶稣这话是指着信他之人要受圣灵说的。那时还没有赐下圣灵来，因为耶稣尚未得着荣耀。众人听见这话，有的说：“这真是那先知。”有的说：“这是基督。”但也有的说：“基督岂是从加利利出来的吗？经上岂不是说‘基督是大卫的后裔，从大卫本乡伯利恒出来的’吗？”于是众人因着耶稣起了纷争。其中有人要捉拿他，只是无人下手。差役回到祭司长和法利赛人那里。他们对差役说：“你们为什么没有带他来呢？”差役回答说：“从来没有像他这样说话的！”法利赛人说：“你们也受了迷惑吗？官长或是法利赛人岂有信他的呢？但这些不明白律法的百姓是被咒诅的！”内中有尼哥底母，就是从前去见耶稣的，对他们说：“不先听本人的口供，不知道他所做的事，难道我们的律法还定他的罪吗？”他们回答说：“你也是出于加利利吗？你且去查考，就可知道加利利没有出过先知。”</w:t>
      </w:r>
    </w:p>
    <w:p>
      <w:pPr>
        <w:pStyle w:val="Heading2"/>
      </w:pPr>
      <w:r>
        <w:t>第八章</w:t>
      </w:r>
    </w:p>
    <w:p>
      <w:r>
        <w:t>于是各人都回家去了；耶稣却往橄榄山去，清早又回到殿里。众百姓都到他那里去，他就坐下，教训他们。文士和法利赛人带着一个行淫时被拿的妇人来，叫她站在当中，就对耶稣说：“夫子，这妇人是正行淫之时被拿的。摩西在律法上吩咐我们把这样的妇人用石头打死。你说该把她怎么样呢？”他们说这话，乃试探耶稣，要得着告他的把柄。耶稣却弯着腰，用指头在地上画字。他们还是不住地问他，耶稣就直起腰来，对他们说：“你们中间谁是没有罪的，谁就可以先拿石头打她。”于是又弯着腰，用指头在地上画字。他们听见这话，就从老到少，一个一个地都出去了，只剩下耶稣一人，还有那妇人仍然站在当中。耶稣就直起腰来，对她说：“妇人，那些人在哪里呢？没有人定你的罪吗？”她说：“主啊，没有。”耶稣说：“我也不定你的罪。去吧，从此不要再犯罪了！”耶稣又对众人说：“我是世界的光。跟从我的，就不在黑暗里走，必要得着生命的光。”法利赛人对他说：“你是为自己作见证，你的见证不真。”耶稣说：“我虽然为自己作见证，我的见证还是真的；因我知道我从哪里来，往哪里去；你们却不知道我从哪里来，往哪里去。你们是以外貌（原文是凭肉身）判断人，我却不判断人。就是判断人，我的判断也是真的；因为不是我独自在这里，还有差我来的父与我同在。你们的律法上也记着说：‘两个人的见证是真的。’我是为自己作见证，还有差我来的父也是为我作见证。”他们就问他说：“你的父在哪里？”耶稣回答说：“你们不认识我，也不认识我的父；若是认识我，也就认识我的父。”这些话是耶稣在殿里的库房、教训人时所说的，也没有人拿他，因为他的时候还没有到。耶稣又对他们说：“我要去了，你们要找我，并且你们要死在罪中。我所去的地方，你们不能到。”犹太人说：“他说‘我所去的地方，你们不能到’，难道他要自尽吗？”耶稣对他们说：“你们是从下头来的，我是从上头来的；你们是属这世界的，我不是属这世界的。所以我对你们说，你们要死在罪中。你们若不信我是基督，必要死在罪中。”他们就问他说：“你是谁？”耶稣对他们说：“就是我从起初所告诉你们的。我有许多事讲论你们，判断你们；但那差我来的是真的，我在他那里所听见的，我就传给世人。”他们不明白耶稣是指着父说的。所以耶稣说：“你们举起人子以后，必知道我是基督，并且知道我没有一件事是凭着自己做的。我说这些话乃是照着父所教训我的。那差我来的是与我同在；他没有撇下我独自在这里，因为我常做他所喜悦的事。”耶稣说这话的时候，就有许多人信他。耶稣对信他的犹太人说：“你们若常常遵守我的道，就真是我的门徒；你们必晓得真理，真理必叫你们得以自由。”他们回答说：“我们是亚伯拉罕的后裔，从来没有作过谁的奴仆。你怎么说‘你们必得以自由’呢？”耶稣回答说：“我实实在在地告诉你们，所有犯罪的就是罪的奴仆。奴仆不能永远住在家里；儿子是永远住在家里。所以天父的儿子若叫你们自由，你们就真自由了。我知道你们是亚伯拉罕的子孙，你们却想要杀我，因为你们心里容不下我的道。我所说的是在我父那里看见的；你们所行的是在你们的父那里听见的。”他们说：“我们的父就是亚伯拉罕。”耶稣说：“你们若是亚伯拉罕的儿子，就必行亚伯拉罕所行的事。我将在　神那里所听见的真理告诉了你们，现在你们却想要杀我，这不是亚伯拉罕所行的事。你们是行你们父所行的事。”他们说：“我们不是从淫乱生的；我们只有一位父，就是　神。”耶稣说：“倘若　神是你们的父，你们就必爱我；因为我本是出于　神，也是从　神而来，并不是由着自己来，乃是他差我来。你们为什么不明白我的话呢？无非是因你们不能听我的道。你们是出于你们的父魔鬼，你们父的私欲你们偏要行。他从起初是杀人的，不守真理，因他心里没有真理。他说谎是出于自己；因他本来是说谎的，也是说谎之人的父。我将真理告诉你们，你们就因此不信我。你们中间谁能指证我有罪呢？我既然将真理告诉你们，为什么不信我呢？出于　神的，必听　神的话；你们不听，因为你们不是出于神。”犹太人回答说：“我们说你是撒玛利亚人，并且是鬼附着的，这话岂不正对吗？”耶稣说：“我不是鬼附着的；我尊敬我的父，你们倒轻慢我。我不求自己的荣耀，有一位为我求荣耀、定是非的。我实实在在地告诉你们，人若遵守我的道，就永远不见死。”犹太人对他说：“现在我们知道你是鬼附着的。亚伯拉罕死了，众先知也死了，你还说：‘人若遵守我的道，就永远不尝死味。’难道你比我们的祖宗亚伯拉罕还大吗？他死了，众先知也死了，你将自己当作什么人呢？”耶稣回答说：“我若荣耀自己，我的荣耀就算不得什么；荣耀我的乃是我的父，就是你们所说是你们的　神。你们未曾认识他；我却认识他。我若说不认识他，我就是说谎的，像你们一样；但我认识他，也遵守他的道。你们的祖宗亚伯拉罕欢欢喜喜地仰望我的日子，既看见了就快乐。”犹太人说：“你还没有五十岁，岂见过亚伯拉罕呢？”耶稣说：“我实实在在地告诉你们，还没有亚伯拉罕就有了我。”于是他们拿石头要打他；耶稣却躲藏，从殿里出去了。</w:t>
      </w:r>
    </w:p>
    <w:p>
      <w:pPr>
        <w:pStyle w:val="Heading2"/>
      </w:pPr>
      <w:r>
        <w:t>第九章</w:t>
      </w:r>
    </w:p>
    <w:p>
      <w:r>
        <w:t>耶稣过去的时候，看见一个人生来是瞎眼的。门徒问耶稣说：“拉比，这人生来是瞎眼的，是谁犯了罪？是这人呢？是他父母呢？”耶稣回答说：“也不是这人犯了罪，也不是他父母犯了罪，是要在他身上显出　神的作为来。趁着白日，我们必须做那差我来者的工；黑夜将到，就没有人能做工了。我在世上的时候，是世上的光。”耶稣说了这话，就吐唾沫在地上，用唾沫和泥抹在瞎子的眼睛上，对他说：“你往西罗亚池子里去洗。”（西罗亚翻出来就是“奉差遣”。）他去一洗，回头就看见了。他的邻舍和那素常见他是讨饭的，就说：“这不是那从前坐着讨饭的人吗？”有人说：“是他”；又有人说：“不是，却是像他。”他自己说：“是我。”他们对他说：“你的眼睛是怎么开的呢？”他回答说：“有一个人，名叫耶稣，他和泥抹我的眼睛，对我说：‘你往西罗亚池子去洗。’我去一洗，就看见了。”他们说：“那个人在哪里？”他说：“我不知道。”他们把从前瞎眼的人带到法利赛人那里。耶稣和泥开他眼睛的日子是安息日。法利赛人也问他是怎么得看见的。瞎子对他们说：“他把泥抹在我的眼睛上，我去一洗，就看见了。”法利赛人中有的说：“这个人不是从　神来的，因为他不守安息日。”又有人说：“一个罪人怎能行这样的神迹呢？”他们就起了纷争。他们又对瞎子说：“他既然开了你的眼睛，你说他是怎样的人呢？”他说：“是个先知。”犹太人不信他从前是瞎眼，后来能看见的，等到叫了他的父母来，问他们说：“这是你们的儿子吗？你们说他生来是瞎眼的，如今怎么能看见了呢？”他父母回答说：“他是我们的儿子，生来就瞎眼，这是我们知道的。至于他如今怎么能看见，我们却不知道；是谁开了他的眼睛，我们也不知道。他已经成了人，你们问他吧，他自己必能说。”他父母说这话，是怕犹太人；因为犹太人已经商议定了，若有认耶稣是基督的，要把他赶出会堂。因此他父母说：“他已经成了人，你们问他吧。”所以法利赛人第二次叫了那从前瞎眼的人来，对他说：“你该将荣耀归给　神，我们知道这人是个罪人。”他说：“他是个罪人不是，我不知道；有一件事我知道，从前我是眼瞎的，如今能看见了。”他们就问他说：“他向你做什么？是怎么开了你的眼睛呢？”他回答说：“我方才告诉你们，你们不听，为什么又要听呢？莫非你们也要作他的门徒吗？”他们就骂他说：“你是他的门徒；我们是摩西的门徒。　神对摩西说话是我们知道的；只是这个人，我们不知道他从哪里来！”那人回答说：“他开了我的眼睛，你们竟不知道他从哪里来，这真是奇怪！我们知道　神不听罪人，惟有敬奉　神、遵行他旨意的，　神才听他。从创世以来，未曾听见有人把生来是瞎子的眼睛开了。这人若不是从　神来的，什么也不能做。”他们回答说：“你全然生在罪孽中，还要教训我们吗？”于是把他赶出去了。耶稣听说他们把他赶出去，后来遇见他，就说：“你信　神的儿子吗？”他回答说：“主啊，谁是　神的儿子，叫我信他呢？”耶稣说：“你已经看见他，现在和你说话的就是他。”他说：“主啊，我信！”就拜耶稣。耶稣说：“我为审判到这世上来，叫不能看见的，可以看见；能看见的，反瞎了眼。”同他在那里的法利赛人听见这话，就说：“难道我们也瞎了眼吗？”耶稣对他们说：“你们若瞎了眼，就没有罪了；但如今你们说‘我们能看见’，所以你们的罪还在。”</w:t>
      </w:r>
    </w:p>
    <w:p>
      <w:pPr>
        <w:pStyle w:val="Heading2"/>
      </w:pPr>
      <w:r>
        <w:t>第十章</w:t>
      </w:r>
    </w:p>
    <w:p>
      <w:r>
        <w:t>“我实实在在地告诉你们，人进羊圈，不从门进去，倒从别处爬进去，那人就是贼，就是强盗。从门进去的，才是羊的牧人。看门的就给他开门；羊也听他的声音。他按着名叫自己的羊，把羊领出来。既放出自己的羊来，就在前头走，羊也跟着他，因为认得他的声音。羊不跟着生人；因为不认得他的声音，必要逃跑。”耶稣将这比喻告诉他们，但他们不明白所说的是什么意思。所以，耶稣又对他们说：“我实实在在地告诉你们，我就是羊的门。凡在我以先来的都是贼，是强盗；羊却不听他们。我就是门；凡从我进来的，必然得救，并且出入得草吃。盗贼来，无非要偷窃，杀害，毁坏；我来了，是要叫羊（或译：人）得生命，并且得的更丰盛。我是好牧人；好牧人为羊舍命。若是雇工，不是牧人，羊也不是他自己的，他看见狼来，就撇下羊逃走；狼抓住羊，赶散了羊群。雇工逃走，因他是雇工，并不顾念羊。我是好牧人；我认识我的羊，我的羊也认识我，正如父认识我，我也认识父一样；并且我为羊舍命。我另外有羊，不是这圈里的；我必须领他们来，他们也要听我的声音，并且要合成一群，归一个牧人了。我父爱我；因我将命舍去，好再取回来。没有人夺我的命去，是我自己舍的。我有权柄舍了，也有权柄取回来。这是我从我父所受的命令。”犹太人为这些话又起了纷争。内中有好些人说：“他是被鬼附着，而且疯了，为什么听他呢？”又有人说：“这不是鬼附之人所说的话。鬼岂能叫瞎子的眼睛开了呢？”在耶路撒冷有修殿节，是冬天的时候。耶稣在殿里所罗门的廊下行走。犹太人围着他，说：“你叫我们犹疑不定到几时呢？你若是基督，就明明地告诉我们。”耶稣回答说：“我已经告诉你们，你们不信。我奉我父之名所行的事可以为我作见证；只是你们不信，因为你们不是我的羊。我的羊听我的声音，我也认识他们，他们也跟着我。我又赐给他们永生；他们永不灭亡，谁也不能从我手里把他们夺去。我父把羊赐给我，他比万有都大，谁也不能从我父手里把他们夺去。我与父原为一。”犹太人又拿起石头来要打他。耶稣对他们说：“我从父显出许多善事给你们看，你们是为哪一件拿石头打我呢？”犹太人回答说：“我们不是为善事拿石头打你，是为你说僭妄的话；又为你是个人，反将自己当作　神。”耶稣说：“你们的律法上岂不是写着‘我曾说你们是神’吗？经上的话是不能废的；若那些承受　神道的人尚且称为神，父所分别为圣、又差到世间来的，他自称是　神的儿子，你们还向他说‘你说僭妄的话’吗？我若不行我父的事，你们就不必信我；我若行了，你们纵然不信我，也当信这些事，叫你们又知道又明白父在我里面，我也在父里面。”他们又要拿他，他却逃出他们的手走了。耶稣又往约旦河外去，到了约翰起初施洗的地方，就住在那里。有许多人来到他那里。他们说：“约翰一件神迹没有行过，但约翰指着这人所说的一切话都是真的。”在那里，信耶稣的人就多了。</w:t>
      </w:r>
    </w:p>
    <w:p>
      <w:pPr>
        <w:pStyle w:val="Heading2"/>
      </w:pPr>
      <w:r>
        <w:t>第十一章</w:t>
      </w:r>
    </w:p>
    <w:p>
      <w:r>
        <w:t>有一个患病的人，名叫拉撒路，住在伯大尼，就是马利亚和她姐姐马大的村庄。这马利亚就是那用香膏抹主，又用头发擦他脚的；患病的拉撒路是她的兄弟。她姐妹两个就打发人去见耶稣，说：“主啊，你所爱的人病了。”耶稣听见，就说：“这病不至于死，乃是为　神的荣耀，叫　神的儿子因此得荣耀。”耶稣素来爱马大和她妹子并拉撒路。听见拉撒路病了，就在所居之地仍住了两天。然后对门徒说：“我们再往犹太去吧。”门徒说：“拉比，犹太人近来要拿石头打你，你还往那里去吗？”耶稣回答说：“白日不是有十二小时吗？人在白日走路，就不至跌倒，因为看见这世上的光。若在黑夜走路，就必跌倒，因为他没有光。”耶稣说了这话，随后对他们说：“我们的朋友拉撒路睡了，我去叫醒他。”门徒说：“主啊，他若睡了，就必好了。”耶稣这话是指着他死说的，他们却以为是说照常睡了。耶稣就明明地告诉他们说：“拉撒路死了。我没有在那里就欢喜，这是为你们的缘故，好叫你们相信。如今我们可以往他那里去吧。”多马，又称为低土马，就对那同作门徒的说：“我们也去和他同死吧。”耶稣到了，就知道拉撒路在坟墓里已经四天了。伯大尼离耶路撒冷不远，约有六里路。有好些犹太人来看马大和马利亚，要为她们的兄弟安慰她们。马大听见耶稣来了，就出去迎接他；马利亚却仍然坐在家里。马大对耶稣说：“主啊，你若早在这里，我兄弟必不死。就是现在，我也知道，你无论向神求什么，　神也必赐给你。”耶稣说：“你兄弟必然复活。”马大说：“我知道在末日复活的时候，他必复活。”耶稣对她说：“复活在我，生命也在我。信我的人虽然死了，也必复活；凡活着信我的人必永远不死。你信这话吗？”马大说：“主啊，是的，我信你是基督，是　神的儿子，就是那要临到世界的。”马大说了这话，就回去暗暗地叫她妹子马利亚，说：“夫子来了，叫你。”马利亚听见了，就急忙起来，到耶稣那里去。那时，耶稣还没有进村子，仍在马大迎接他的地方。那些同马利亚在家里安慰她的犹太人，见她急忙起来出去，就跟着她，以为她要往坟墓那里去哭。马利亚到了耶稣那里，看见他，就俯伏在他脚前，说：“主啊，你若早在这里，我兄弟必不死。”耶稣看见她哭，并看见与她同来的犹太人也哭，就心里悲叹，又甚忧愁，便说：“你们把他安放在哪里？”他们回答说：“请主来看。”耶稣哭了。犹太人就说：“你看他爱这人是何等恳切。”其中有人说：“他既然开了瞎子的眼睛，岂不能叫这人不死吗？”耶稣又心里悲叹，来到坟墓前；那坟墓是个洞，有一块石头挡着。耶稣说：“你们把石头挪开。”那死人的姐姐马大对他说：“主啊，他现在必是臭了，因为他死了已经四天了。”耶稣说：“我不是对你说过，你若信，就必看见　神的荣耀吗？”他们就把石头挪开。耶稣举目望天，说：“父啊，我感谢你，因为你已经听我。我也知道你常听我，但我说这话是为周围站着的众人，叫他们信是你差了我来。”说了这话，就大声呼叫说：“拉撒路出来！”那死人就出来了，手脚裹着布，脸上包着手巾。耶稣对他们说：“解开，叫他走！”那些来看马利亚的犹太人见了耶稣所做的事，就多有信他的；但其中也有去见法利赛人的，将耶稣所做的事告诉他们。祭司长和法利赛人聚集公会，说：“这人行好些神迹，我们怎么办呢？若这样由着他，人人都要信他，罗马人也要来夺我们的地土和我们的百姓。”内中有一个人，名叫该亚法，本年作大祭司，对他们说：“你们不知道什么。独不想一个人替百姓死，免得通国灭亡，就是你们的益处。”他这话不是出于自己，是因他本年作大祭司，所以预言耶稣将要替这一国死；也不但替这一国死，并要将　神四散的子民都聚集归一。从那日起，他们就商议要杀耶稣。所以，耶稣不再显然行在犹太人中间，就离开那里往靠近旷野的地方去，到了一座城，名叫以法莲，就在那里和门徒同住。犹太人的逾越节近了，有许多人从乡下上耶路撒冷去，要在节前洁净自己。他们就寻找耶稣，站在殿里彼此说：“你们的意思如何，他不来过节吗？”那时，祭司长和法利赛人早已吩咐说，若有人知道耶稣在哪里，就要报明，好去拿他。</w:t>
      </w:r>
    </w:p>
    <w:p>
      <w:pPr>
        <w:pStyle w:val="Heading2"/>
      </w:pPr>
      <w:r>
        <w:t>第十二章</w:t>
      </w:r>
    </w:p>
    <w:p>
      <w:r>
        <w:t>逾越节前六日，耶稣来到伯大尼，就是他叫拉撒路从死里复活之处。有人在那里给耶稣预备筵席；马大伺候，拉撒路也在那同耶稣坐席的人中。马利亚就拿着一斤极贵的真哪哒香膏，抹耶稣的脚，又用自己头发去擦，屋里就满了膏的香气。有一个门徒，就是那将要卖耶稣的加略人犹大，说：“这香膏为什么不卖三十两银子周济穷人呢？”他说这话，并不是挂念穷人，乃因他是个贼，又带着钱囊，常取其中所存的。耶稣说：“由她吧！她是为我安葬之日存留的。因为常有穷人和你们同在，只是你们不常有我。”有许多犹太人知道耶稣在那里，就来了，不但是为耶稣的缘故，也是要看他从死里所复活的拉撒路。但祭司长商议连拉撒路也要杀了；因有好些犹太人为拉撒路的缘故，回去信了耶稣。第二天，有许多上来过节的人听见耶稣将到耶路撒冷，就拿着棕树枝出去迎接他，喊着说：“和散那！奉主名来的以色列王是应当称颂的！”耶稣得了一个驴驹，就骑上，如经上所记的说：“锡安的民（原文是女子）哪，不要惧怕！你的王骑着驴驹来了。”这些事门徒起先不明白，等到耶稣得了荣耀以后才想起这话是指着他写的，并且众人果然向他这样行了。当耶稣呼唤拉撒路，叫他从死复活出坟墓的时候，同耶稣在那里的众人就作见证。众人因听见耶稣行了这神迹，就去迎接他。法利赛人彼此说：“看哪，你们是徒劳无益，世人都随从他去了。”那时，上来过节礼拜的人中，有几个希腊人。他们来见加利利、伯赛大的腓力，求他说：“先生，我们愿意见耶稣。”腓力去告诉安得烈，安得烈同腓力去告诉耶稣。耶稣说：“人子得荣耀的时候到了。我实实在在地告诉你们，一粒麦子不落在地里死了，仍旧是一粒，若是死了，就结出许多子粒来。爱惜自己生命的，就失丧生命；在这世上恨恶自己生命的，就要保守生命到永生。若有人服侍我，就当跟从我；我在哪里，服侍我的人也要在那里；若有人服侍我，我父必尊重他。”“我现在心里忧愁，我说什么才好呢？父啊，救我脱离这时候；但我原是为这时候来的。父啊，愿你荣耀你的名！”当时就有声音从天上来，说：“我已经荣耀了我的名，还要再荣耀。”站在旁边的众人听见，就说：“打雷了。”还有人说：“有天使对他说话。”耶稣说：“这声音不是为我，是为你们来的。现在这世界受审判，这世界的王要被赶出去。我若从地上被举起来，就要吸引万人来归我。”耶稣这话原是指着自己将要怎样死说的。众人回答说：“我们听见律法上有话说，基督是永存的，你怎么说‘人子必须被举起来’呢？这人子是谁呢？”耶稣对他们说：“光在你们中间还有不多的时候，应当趁着有光行走，免得黑暗临到你们；那在黑暗里行走的，不知道往何处去。你们应当趁着有光，信从这光，使你们成为光明之子。”耶稣说了这话，就离开他们，隐藏了。他虽然在他们面前行了许多神迹，他们还是不信他。这是要应验先知以赛亚的话，说：“主啊，我们所传的有谁信呢？主的膀臂向谁显露呢？”他们所以不能信，因为以赛亚又说：“主叫他们瞎了眼，硬了心，免得他们眼睛看见，心里明白，回转过来，我就医治他们。”以赛亚因为看见他的荣耀，就指着他说这话。虽然如此，官长中却有好些信他的，只因法利赛人的缘故，就不承认，恐怕被赶出会堂。这是因他们爱人的荣耀过于爱　神的荣耀。耶稣大声说：“信我的，不是信我，乃是信那差我来的。人看见我，就是看见那差我来的。我到世上来，乃是光，叫凡信我的，不住在黑暗里。若有人听见我的话不遵守，我不审判他。我来本不是要审判世界，乃是要拯救世界。弃绝我、不领受我话的人，有审判他的，就是我所讲的道在末日要审判他。因为我没有凭着自己讲，惟有差我来的父已经给我命令，叫我说什么，讲什么。我也知道他的命令就是永生。故此，我所讲的话正是照着父对我所说的。”</w:t>
      </w:r>
    </w:p>
    <w:p>
      <w:pPr>
        <w:pStyle w:val="Heading2"/>
      </w:pPr>
      <w:r>
        <w:t>第十三章</w:t>
      </w:r>
    </w:p>
    <w:p>
      <w:r>
        <w:t>逾越节以前，耶稣知道自己离世归父的时候到了。他既然爱世间属自己的人，就爱他们到底。吃晚饭的时候，魔鬼已将卖耶稣的意思放在西门的儿子加略人犹大心里。耶稣知道父已将万有交在他手里，且知道自己是从　神出来的，又要归到　神那里去，就离席站起来，脱了衣服，拿一条手巾束腰，随后把水倒在盆里，就洗门徒的脚，并用自己所束的手巾擦干。挨到西门·彼得，彼得对他说：“主啊，你洗我的脚吗？”耶稣回答说：“我所做的，你如今不知道，后来必明白。”彼得说：“你永不可洗我的脚！”耶稣说：“我若不洗你，你就与我无份了。”西门·彼得说：“主啊，不但我的脚，连手和头也要洗。”耶稣说：“凡洗过澡的人，只要把脚一洗，全身就干净了。你们是干净的，然而不都是干净的。”耶稣原知道要卖他的是谁，所以说：“你们不都是干净的。”耶稣洗完了他们的脚，就穿上衣服，又坐下，对他们说：“我向你们所做的，你们明白吗？你们称呼我夫子，称呼我主，你们说的不错，我本来是。我是你们的主，你们的夫子，尚且洗你们的脚，你们也当彼此洗脚。我给你们作了榜样，叫你们照着我向你们所做的去做。我实实在在地告诉你们，仆人不能大于主人，差人也不能大于差他的人。你们既知道这事，若是去行就有福了。我这话不是指着你们众人说的，我知道我所拣选的是谁。现在要应验经上的话，说：‘同我吃饭的人用脚踢我。’如今事情还没有成就，我要先告诉你们，叫你们到事情成就的时候可以信我是基督。我实实在在地告诉你们，有人接待我所差遣的，就是接待我；接待我，就是接待那差遣我的。”耶稣说了这话，心里忧愁，就明说：“我实实在在地告诉你们，你们中间有一个人要卖我了。”门徒彼此对看，猜不透所说的是谁。有一个门徒，是耶稣所爱的，侧身挨近耶稣的怀里。西门·彼得点头对他说：“你告诉我们，主是指着谁说的。”那门徒便就势靠着耶稣的胸膛，问他说：“主啊，是谁呢？”耶稣回答说：“我蘸一点饼给谁，就是谁。”耶稣就蘸了一点饼，递给加略人西门的儿子犹大。他吃了以后，撒但就入了他的心。耶稣便对他说：“你所做的，快做吧！”同席的人没有一个知道是为什么对他说这话。有人因犹大带着钱囊，以为耶稣是对他说：“你去买我们过节所应用的东西”，或是叫他拿什么周济穷人。犹大受了那点饼，立刻就出去。那时候是夜间了。他既出去，耶稣就说：“如今人子得了荣耀，　神在人子身上也得了荣耀。　神要因自己荣耀人子，并且要快快地荣耀他。小子们，我还有不多的时候与你们同在；后来你们要找我，但我所去的地方你们不能到。这话我曾对犹太人说过，如今也照样对你们说。我赐给你们一条新命令，乃是叫你们彼此相爱；我怎样爱你们，你们也要怎样相爱。你们若有彼此相爱的心，众人因此就认出你们是我的门徒了。”西门·彼得问耶稣说：“主往哪里去？”耶稣回答说：“我所去的地方，你现在不能跟我去，后来却要跟我去。”彼得说：“主啊，我为什么现在不能跟你去？我愿意为你舍命！”耶稣说：“你愿意为我舍命吗？我实实在在地告诉你，鸡叫以先，你要三次不认我。”</w:t>
      </w:r>
    </w:p>
    <w:p>
      <w:pPr>
        <w:pStyle w:val="Heading2"/>
      </w:pPr>
      <w:r>
        <w:t>第十四章</w:t>
      </w:r>
    </w:p>
    <w:p>
      <w:r>
        <w:t>“你们心里不要忧愁；你们信　神，也当信我。在我父的家里有许多住处；若是没有，我就早已告诉你们了。我去原是为你们预备地方去。我若去为你们预备了地方，就必再来接你们到我那里去，我在哪里，叫你们也在那里。我往哪里去，你们知道；那条路，你们也知道（有古卷：我往哪里去，你们知道那条路）。”多马对他说：“主啊，我们不知道你往哪里去，怎么知道那条路呢？”耶稣说：“我就是道路、真理、生命；若不藉着我，没有人能到父那里去。你们若认识我，也就认识我的父。从今以后，你们认识他，并且已经看见他。”腓力对他说：“求主将父显给我们看，我们就知足了。”耶稣对他说：“腓力，我与你们同在这样长久，你还不认识我吗？人看见了我，就是看见了父；你怎么说‘将父显给我们看’呢？我在父里面，父在我里面，你不信吗？我对你们所说的话，不是凭着自己说的，乃是住在我里面的父做他自己的事。你们当信我，我在父里面，父在我里面；即或不信，也当因我所做的事信我。我实实在在地告诉你们，我所做的事，信我的人也要做，并且要做比这更大的事，因为我往父那里去。你们奉我的名无论求什么，我必成就，叫父因儿子得荣耀。你们若奉我的名求什么，我必成就。”“你们若爱我，就必遵守我的命令。我要求父，父就另外赐给你们一位保惠师（或译：训慰师；下同），叫他永远与你们同在，就是真理的圣灵，乃世人不能接受的；因为不见他，也不认识他。你们却认识他，因他常与你们同在，也要在你们里面。我不撇下你们为孤儿，我必到你们这里来。还有不多的时候，世人不再看见我，你们却看见我；因为我活着，你们也要活着。到那日，你们就知道我在父里面，你们在我里面，我也在你们里面。有了我的命令又遵守的，这人就是爱我的；爱我的必蒙我父爱他，我也要爱他，并且要向他显现。”犹大（不是加略人犹大）问耶稣说：“主啊，为什么要向我们显现，不向世人显现呢？”耶稣回答说：“人若爱我，就必遵守我的道；我父也必爱他，并且我们要到他那里去，与他同住。不爱我的人就不遵守我的道。你们所听见的道不是我的，乃是差我来之父的道。“我还与你们同住的时候，已将这些话对你们说了。但保惠师，就是父因我的名所要差来的圣灵，他要将一切的事指教你们，并且要叫你们想起我对你们所说的一切话。我留下平安给你们；我将我的平安赐给你们。我所赐的，不像世人所赐的。你们心里不要忧愁，也不要胆怯。你们听见我对你们说了，我去还要到你们这里来。你们若爱我，因我到父那里去，就必喜乐，因为父是比我大的。现在事情还没有成就，我预先告诉你们，叫你们到事情成就的时候就可以信。以后我不再和你们多说话，因为这世界的王将到。他在我里面是毫无所有；但要叫世人知道我爱父，并且父怎样吩咐我，我就怎样行。起来，我们走吧！”</w:t>
      </w:r>
    </w:p>
    <w:p>
      <w:pPr>
        <w:pStyle w:val="Heading2"/>
      </w:pPr>
      <w:r>
        <w:t>第十五章</w:t>
      </w:r>
    </w:p>
    <w:p>
      <w:r>
        <w:t>“我是真葡萄树，我父是栽培的人。凡属我不结果子的枝子，他就剪去；凡结果子的，他就修理干净，使枝子结果子更多。现在你们因我讲给你们的道，已经干净了。你们要常在我里面，我也常在你们里面。枝子若不常在葡萄树上，自己就不能结果子；你们若不常在我里面，也是这样。我是葡萄树，你们是枝子。常在我里面的，我也常在他里面，这人就多结果子；因为离了我，你们就不能做什么。人若不常在我里面，就像枝子丢在外面枯干，人拾起来，扔在火里烧了。你们若常在我里面，我的话也常在你们里面，凡你们所愿意的，祈求，就给你们成就。你们多结果子，我父就因此得荣耀，你们也就是我的门徒了。我爱你们，正如父爱我一样；你们要常在我的爱里。你们若遵守我的命令，就常在我的爱里，正如我遵守了我父的命令，常在他的爱里。“这些事我已经对你们说了，是要叫我的喜乐存在你们心里，并叫你们的喜乐可以满足。你们要彼此相爱，像我爱你们一样；这就是我的命令。人为朋友舍命，人的爱心没有比这个大的。你们若遵行我所吩咐的，就是我的朋友了。以后我不再称你们为仆人，因仆人不知道主人所做的事。我乃称你们为朋友；因我从我父所听见的，已经都告诉你们了。不是你们拣选了我，是我拣选了你们，并且分派你们去结果子，叫你们的果子常存，使你们奉我的名，无论向父求什么，他就赐给你们。我这样吩咐你们，是要叫你们彼此相爱。”“世人若恨你们，你们知道（或译：该知道），恨你们以先已经恨我了。你们若属世界，世界必爱属自己的；只因你们不属世界，乃是我从世界中拣选了你们，所以世界就恨你们。你们要记念我从前对你们所说的话：‘仆人不能大于主人。’他们若逼迫了我，也要逼迫你们；若遵守了我的话，也要遵守你们的话。但他们因我的名要向你们行这一切的事，因为他们不认识那差我来的。我若没有来教训他们，他们就没有罪；但如今他们的罪无可推诿了。恨我的，也恨我的父。我若没有在他们中间行过别人未曾行的事，他们就没有罪；但如今连我与我的父，他们也看见也恨恶了。这要应验他们律法上所写的话，说：‘他们无故地恨我。’但我要从父那里差保惠师来，就是从父出来真理的圣灵；他来了，就要为我作见证。你们也要作见证，因为你们从起头就与我同在。”</w:t>
      </w:r>
    </w:p>
    <w:p>
      <w:pPr>
        <w:pStyle w:val="Heading2"/>
      </w:pPr>
      <w:r>
        <w:t>第十六章</w:t>
      </w:r>
    </w:p>
    <w:p>
      <w:r>
        <w:t>“我已将这些事告诉你们，使你们不至于跌倒。人要把你们赶出会堂，并且时候将到，凡杀你们的就以为是侍奉　神。他们这样行，是因未曾认识父，也未曾认识我。我将这事告诉你们，是叫你们到了时候，可以想起我对你们说过了。我起先没有将这事告诉你们，因为我与你们同在。现今我往差我来的父那里去，你们中间并没有人问我：‘你往哪里去？’只因我将这事告诉你们，你们就满心忧愁。然而，我将真情告诉你们，我去是与你们有益的；我若不去，保惠师就不到你们这里来；我若去，就差他来。他既来了，就要叫世人为罪、为义、为审判，自己责备自己。为罪，是因他们不信我；为义，是因我往父那里去，你们就不再见我；为审判，是因这世界的王受了审判。“我还有好些事要告诉你们，但你们现在担当不了（或译：不能领会）。只等真理的圣灵来了，他要引导你们明白（原文是进入）一切的真理；因为他不是凭自己说的，乃是把他所听见的都说出来，并要把将来的事告诉你们。他要荣耀我，因为他要将受于我的告诉你们。凡父所有的，都是我的；所以我说，他要将受于我的告诉你们。”“等不多时，你们就不得见我；再等不多时，你们还要见我。”有几个门徒就彼此说：“他对我们说：‘等不多时，你们就不得见我；再等不多时，你们还要见我’；又说：‘因我往父那里去。’这是什么意思呢？”门徒彼此说：“他说‘等不多时’到底是什么意思呢？我们不明白他所说的话。”耶稣看出他们要问他，就说：“我说‘等不多时，你们就不得见我；再等不多时，你们还要见我’，你们为这话彼此相问吗？我实实在在地告诉你们，你们将要痛哭、哀号，世人倒要喜乐；你们将要忧愁，然而你们的忧愁要变为喜乐。妇人生产的时候就忧愁，因为她的时候到了；既生了孩子，就不再记念那苦楚，因为欢喜世上生了一个人。你们现在也是忧愁，但我要再见你们，你们的心就喜乐了；这喜乐也没有人能夺去。到那日，你们什么也就不问我了。我实实在在地告诉你们，你们若向父求什么，他必因我的名赐给你们。向来你们没有奉我的名求什么，如今你们求，就必得着，叫你们的喜乐可以满足。”“这些事，我是用比喻对你们说的；时候将到，我不再用比喻对你们说，乃要将父明明地告诉你们。到那日，你们要奉我的名祈求；我并不对你们说，我要为你们求父。父自己爱你们；因为你们已经爱我，又信我是从父出来的。我从父出来，到了世界；我又离开世界，往父那里去。”门徒说：“如今你是明说，并不用比喻了。现在我们晓得你凡事都知道，也不用人问你，因此我们信你是从　神出来的。”耶稣说：“现在你们信吗？看哪，时候将到，且是已经到了，你们要分散，各归自己的地方去，留下我独自一人；其实我不是独自一人，因为有父与我同在。我将这些事告诉你们，是要叫你们在我里面有平安。在世上，你们有苦难；但你们可以放心，我已经胜了世界。”</w:t>
      </w:r>
    </w:p>
    <w:p>
      <w:pPr>
        <w:pStyle w:val="Heading2"/>
      </w:pPr>
      <w:r>
        <w:t>第十七章</w:t>
      </w:r>
    </w:p>
    <w:p>
      <w:r>
        <w:t>耶稣说了这话，就举目望天，说：“父啊，时候到了，愿你荣耀你的儿子，使儿子也荣耀你；正如你曾赐给他权柄管理凡有血气的，叫他将永生赐给你所赐给他的人。认识你独一的真　神，并且认识你所差来的耶稣基督，这就是永生。我在地上已经荣耀你，你所托付我的事，我已成全了。父啊，现在求你使我同你享荣耀，就是未有世界以先，我同你所有的荣耀。“你从世上赐给我的人，我已将你的名显明与他们。他们本是你的，你将他们赐给我，他们也遵守了你的道。如今他们知道，凡你所赐给我的，都是从你那里来的；因为你所赐给我的道，我已经赐给他们，他们也领受了，又确实知道，我是从你出来的，并且信你差了我来。我为他们祈求，不为世人祈求，却为你所赐给我的人祈求，因他们本是你的。凡是我的，都是你的；你的也是我的，并且我因他们得了荣耀。从今以后，我不在世上，他们却在世上；我往你那里去。圣父啊，求你因你所赐给我的名保守他们，叫他们合而为一像我们一样。我与他们同在的时候，因你所赐给我的名保守了他们，我也护卫了他们；其中除了那灭亡之子，没有一个灭亡的，好叫经上的话得应验。现在我往你那里去，我还在世上说这话，是叫他们心里充满我的喜乐。我已将你的道赐给他们。世界又恨他们；因为他们不属世界，正如我不属世界一样。我不求你叫他们离开世界，只求你保守他们脱离那恶者（或译：脱离罪恶）。他们不属世界，正如我不属世界一样。求你用真理使他们成圣；你的道就是真理。你怎样差我到世上，我也照样差他们到世上。我为他们的缘故，自己分别为圣，叫他们也因真理成圣。”“我不但为这些人祈求，也为那些因他们的话信我的人祈求，使他们都合而为一。正如你父在我里面，我在你里面，使他们也在我们里面，叫世人可以信你差了我来。你所赐给我的荣耀，我已赐给他们，使他们合而为一，像我们合而为一。我在他们里面，你在我里面，使他们完完全全地合而为一，叫世人知道你差了我来，也知道你爱他们如同爱我一样。父啊，我在哪里，愿你所赐给我的人也同我在那里，叫他们看见你所赐给我的荣耀；因为创立世界以前，你已经爱我了。公义的父啊，世人未曾认识你，我却认识你；这些人也知道你差了我来。我已将你的名指示他们，还要指示他们，使你所爱我的爱在他们里面，我也在他们里面。”</w:t>
      </w:r>
    </w:p>
    <w:p>
      <w:pPr>
        <w:pStyle w:val="Heading2"/>
      </w:pPr>
      <w:r>
        <w:t>第十八章</w:t>
      </w:r>
    </w:p>
    <w:p>
      <w:r>
        <w:t>耶稣说了这话，就同门徒出去，过了汲沦溪。在那里有一个园子，他和门徒进去了。卖耶稣的犹大也知道那地方，因为耶稣和门徒屡次上那里去聚集。犹大领了一队兵，和祭司长并法利赛人的差役，拿着灯笼、火把、兵器，就来到园里。耶稣知道将要临到自己的一切事，就出来对他们说：“你们找谁？”他们回答说：“找拿撒勒人耶稣。”耶稣说：“我就是！”卖他的犹大也同他们站在那里。耶稣一说“我就是”，他们就退后倒在地上。他又问他们说：“你们找谁？”他们说：“找拿撒勒人耶稣。”耶稣说：“我已经告诉你们，我就是。你们若找我，就让这些人去吧。”这要应验耶稣从前的话，说：“你所赐给我的人，我没有失落一个。”西门·彼得带着一把刀，就拔出来，将大祭司的仆人砍了一刀，削掉他的右耳；那仆人名叫马勒古。耶稣就对彼得说：“收刀入鞘吧，我父所给我的那杯，我岂可不喝呢？”那队兵和千夫长，并犹太人的差役就拿住耶稣，把他捆绑了，先带到亚那面前，因为亚那是本年作大祭司该亚法的岳父。这该亚法就是从前向犹太人发议论说“一个人替百姓死是有益的”那位。西门·彼得跟着耶稣，还有一个门徒跟着。那门徒是大祭司所认识的，他就同耶稣进了大祭司的院子。彼得却站在门外。大祭司所认识的那个门徒出来，和看门的使女说了一声，就领彼得进去。那看门的使女对彼得说：“你不也是这人的门徒吗？”他说：“我不是。”仆人和差役因为天冷，就生了炭火，站在那里烤火；彼得也同他们站着烤火。大祭司就以耶稣的门徒和他的教训盘问他。耶稣回答说：“我从来是明明地对世人说话。我常在会堂和殿里，就是犹太人聚集的地方教训人；我在暗地里并没有说什么。你为什么问我呢？可以问那听见的人，我对他们说的是什么；我所说的，他们都知道。”耶稣说了这话，旁边站着的一个差役用手掌打他，说：“你这样回答大祭司吗？”耶稣说：“我若说的不是，你可以指证那不是；我若说的是，你为什么打我呢？”亚那就把耶稣解到大祭司该亚法那里，仍是捆着解去的。西门·彼得正站着烤火，有人对他说：“你不也是他的门徒吗？”彼得不承认，说：“我不是。”有大祭司的一个仆人，是彼得削掉耳朵那人的亲属，说：“我不是看见你同他在园子里吗？”彼得又不承认。立时鸡就叫了。众人将耶稣从该亚法那里往衙门内解去，那时天还早。他们自己却不进衙门，恐怕染了污秽，不能吃逾越节的筵席。彼拉多就出来，到他们那里，说：“你们告这人是为什么事呢？”他们回答说：“这人若不是作恶的，我们就不把他交给你。”彼拉多说：“你们自己带他去，按着你们的律法审问他吧。”犹太人说：“我们没有杀人的权柄。”这要应验耶稣所说自己将要怎样死的话了。彼拉多又进了衙门，叫耶稣来，对他说：“你是犹太人的王吗？”耶稣回答说：“这话是你自己说的，还是别人论我对你说的呢？”彼拉多说：“我岂是犹太人呢？你本国的人和祭司长把你交给我。你做了什么事呢？”耶稣回答说：“我的国不属这世界；我的国若属这世界，我的臣仆必要争战，使我不至于被交给犹太人。只是我的国不属这世界。”彼拉多就对他说：“这样，你是王吗？”耶稣回答说：“你说我是王。我为此而生，也为此来到世间，特为给真理作见证。凡属真理的人就听我的话。”彼拉多说：“真理是什么呢？”耶稣被判死刑（太27·15—31；可15·6—20；路23·13—25）说了这话，又出来到犹太人那里，对他们说：“我查不出他有什么罪来。但你们有个规矩，在逾越节要我给你们释放一个人，你们要我给你们释放犹太人的王吗？”他们又喊着说：“不要这人，要巴拉巴！”这巴拉巴是个强盗。</w:t>
      </w:r>
    </w:p>
    <w:p>
      <w:pPr>
        <w:pStyle w:val="Heading2"/>
      </w:pPr>
      <w:r>
        <w:t>第十九章</w:t>
      </w:r>
    </w:p>
    <w:p>
      <w:r>
        <w:t>当下彼拉多将耶稣鞭打了。兵丁用荆棘编做冠冕戴在他头上，给他穿上紫袍，又挨近他，说：“恭喜，犹太人的王啊！”他们就用手掌打他。彼拉多又出来对众人说：“我带他出来见你们，叫你们知道我查不出他有什么罪来。”耶稣出来，戴着荆棘冠冕，穿着紫袍。彼拉多对他们说：“你们看这个人！”祭司长和差役看见他，就喊着说：“钉他十字架！钉他十字架！”彼拉多说：“你们自己把他钉十字架吧！我查不出他有什么罪来。”犹太人回答说：“我们有律法，按那律法，他是该死的，因他以自己为　神的儿子。”彼拉多听见这话，越发害怕，又进衙门，对耶稣说：“你是哪里来的？”耶稣却不回答。彼拉多说：“你不对我说话吗？你岂不知我有权柄释放你，也有权柄把你钉十字架吗？”耶稣回答说：“若不是从上头赐给你的，你就毫无权柄办我。所以，把我交给你的那人罪更重了。”从此，彼拉多想要释放耶稣，无奈犹太人喊着说：“你若释放这个人，就不是凯撒的忠臣（原文是朋友）。凡以自己为王的，就是背叛凯撒了。”彼拉多听见这话，就带耶稣出来，到了一个地方，名叫“铺华石处”，希伯来话叫厄巴大，就在那里坐堂。那日是预备逾越节的日子，约有午正。彼拉多对犹太人说：“看哪，这是你们的王！”他们喊着说：“除掉他！除掉他！钉他在十字架上！”彼拉多说：“我可以把你们的王钉十字架吗？”祭司长回答说：“除了凯撒，我们没有王。”于是彼拉多将耶稣交给他们去钉十字架。他们就把耶稣带了去。耶稣背着自己的十字架出来，到了一个地方，名叫“髑髅地”，希伯来话叫各各他。他们就在那里钉他在十字架上，还有两个人和他一同钉着，一边一个，耶稣在中间。彼拉多又用牌子写了一个名号，安在十字架上，写的是：“犹太人的王，拿撒勒人耶稣。”有许多犹太人念这名号；因为耶稣被钉十字架的地方与城相近，并且是用希伯来、罗马、希腊三样文字写的。犹太人的祭司长就对彼拉多说：“不要写‘犹太人的王’，要写‘他自己说：我是犹太人的王’。”彼拉多说：“我所写的，我已经写上了。”兵丁既然将耶稣钉在十字架上，就拿他的衣服分为四份，每兵一份；又拿他的里衣，这件里衣原来没有缝儿，是上下一片织成的。他们就彼此说：“我们不要撕开，只要拈阄，看谁得着。”这要应验经上的话说：“他们分了我的外衣，为我的里衣拈阄。”兵丁果然做了这事。站在耶稣十字架旁边的，有他母亲与他母亲的姐妹，并革罗罢的妻子马利亚，和抹大拉的马利亚。耶稣见母亲和他所爱的那门徒站在旁边，就对他母亲说：“母亲（原文是妇人），看，你的儿子！”又对那门徒说：“看，你的母亲！”从此，那门徒就接她到自己家里去了。这事以后，耶稣知道各样的事已经成了，为要使经上的话应验，就说：“我渴了。”有一个器皿盛满了醋，放在那里；他们就拿海绒蘸满了醋，绑在牛膝草上，送到他口。耶稣尝（原文是受）了那醋，就说：“成了！”便低下头，将灵魂交付　神了。犹太人因这日是预备日，又因那安息日是个大日，就求彼拉多叫人打断他们的腿，把他们拿去，免得尸首当安息日留在十字架上。于是兵丁来，把头一个人的腿，并与耶稣同钉第二个人的腿，都打断了。只是来到耶稣那里，见他已经死了，就不打断他的腿。惟有一个兵拿枪扎他的肋旁，随即有血和水流出来。看见这事的那人就作见证，他的见证也是真的，并且他知道自己所说的是真的，叫你们也可以信。这些事成了，为要应验经上的话说：“他的骨头一根也不可折断。”经上又有一句说：“他们要仰望自己所扎的人。”这些事以后，有亚利马太人约瑟，是耶稣的门徒，只因怕犹太人，就暗暗地作门徒。他来求彼拉多，要把耶稣的身体领去。彼拉多允准，他就把耶稣的身体领去了。又有尼哥底母，就是先前夜里去见耶稣的，带着没药和沉香约有一百斤前来。他们就照犹太人殡葬的规矩，把耶稣的身体用细麻布加上香料裹好了。在耶稣钉十字架的地方有一个园子，园子里有一座新坟墓，是从来没有葬过人的。只因是犹太人的预备日，又因那坟墓近，他们就把耶稣安放在那里。</w:t>
      </w:r>
    </w:p>
    <w:p>
      <w:pPr>
        <w:pStyle w:val="Heading2"/>
      </w:pPr>
      <w:r>
        <w:t>第二十章</w:t>
      </w:r>
    </w:p>
    <w:p>
      <w:r>
        <w:t>七日的第一日清早，天还黑的时候，抹大拉的马利亚来到坟墓那里，看见石头从坟墓挪开了，就跑来见西门·彼得和耶稣所爱的那个门徒，对他们说：“有人把主从坟墓里挪了去，我们不知道放在哪里。”彼得和那门徒就出来，往坟墓那里去。两个人同跑，那门徒比彼得跑得更快，先到了坟墓，低头往里看，就见细麻布还放在那里，只是没有进去。西门·彼得随后也到了，进坟墓里去，就看见细麻布还放在那里，又看见耶稣的裹头巾没有和细麻布放在一处，是另在一处卷着。先到坟墓的那门徒也进去，看见就信了。（因为他们还不明白圣经的意思，就是耶稣必要从死里复活。）于是两个门徒回自己的住处去了。马利亚却站在坟墓外面哭。哭的时候，低头往坟墓里看，就见两个天使，穿着白衣，在安放耶稣身体的地方坐着，一个在头，一个在脚。天使对她说：“妇人，你为什么哭？”她说：“因为有人把我主挪了去，我不知道放在哪里。”说了这话，就转过身来，看见耶稣站在那里，却不知道是耶稣。耶稣问她说：“妇人，为什么哭？你找谁呢？”马利亚以为是看园的，就对他说：“先生，若是你把他移了去，请告诉我，你把他放在哪里，我便去取他。”耶稣说：“马利亚。”马利亚就转过来，用希伯来话对他说：“拉波尼！”（拉波尼就是夫子的意思。）耶稣说：“不要摸我，因我还没有升上去见我的父。你往我弟兄那里去，告诉他们说，我要升上去见我的父，也是你们的父，见我的　神，也是你们的神。”抹大拉的马利亚就去告诉门徒说：“我已经看见了主。”她又将主对她说的这话告诉他们。那日（就是七日的第一日）晚上，门徒所在的地方，因怕犹太人，门都关了。耶稣来，站在当中，对他们说：“愿你们平安！”说了这话，就把手和肋旁指给他们看。门徒看见主，就喜乐了。耶稣又对他们说：“愿你们平安！父怎样差遣了我，我也照样差遣你们。”说了这话，就向他们吹一口气，说：“你们受圣灵！你们赦免谁的罪，谁的罪就赦免了；你们留下谁的罪，谁的罪就留下了。”那十二个门徒中，有称为低土马的多马；耶稣来的时候，他没有和他们同在。那些门徒就对他说：“我们已经看见主了。”多马却说：“我非看见他手上的钉痕，用指头探入那钉痕，又用手探入他的肋旁，我总不信。”过了八日，门徒又在屋里，多马也和他们同在，门都关了。耶稣来，站在当中说：“愿你们平安！”就对多马说：“伸过你的指头来，摸（原文是看）我的手；伸出你的手来，探入我的肋旁。不要疑惑，总要信！”多马说：“我的主！我的　神！”耶稣对他说：“你因看见了我才信；那没有看见就信的有福了。”耶稣在门徒面前另外行了许多神迹，没有记在这书上。但记这些事要叫你们信耶稣是基督，是　神的儿子，并且叫你们信了他，就可以因他的名得生命。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