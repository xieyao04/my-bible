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加拉太书</w:t>
      </w:r>
    </w:p>
    <w:p>
      <w:r>
        <w:rPr>
          <w:b/>
        </w:rPr>
        <w:t xml:space="preserve">1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作使徒的保罗（不是由于人，也不是藉着人，乃是藉着耶稣基督，与叫他从死里复活的父　神）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和一切与我同在的众弟兄，写信给加拉太的各教会。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愿恩惠、平安从父　神与我们的主耶稣基督归与你们！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基督照我们父　神的旨意，为我们的罪舍己，要救我们脱离这罪恶的世代。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但愿荣耀归于　神，直到永永远远。阿们！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我希奇你们这么快离开那藉着基督之恩召你们的，去从别的福音。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那并不是福音，不过有些人搅扰你们，要把基督的福音更改了。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但无论是我们，是天上来的使者，若传福音给你们，与我们所传给你们的不同，他就应当被咒诅。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我们已经说了，现在又说，若有人传福音给你们，与你们所领受的不同，他就应当被咒诅。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我现在是要得人的心呢？还是要得　神的心呢？我岂是讨人的喜欢吗？若仍旧讨人的喜欢，我就不是基督的仆人了。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弟兄们，我告诉你们，我素来所传的福音不是出于人的意思。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因为我不是从人领受的，也不是人教导我的，乃是从耶稣基督启示来的。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你们听见我从前在犹太教中所行的事，怎样极力逼迫残害　神的教会。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我又在犹太教中，比我本国许多同岁的人更有长进，为我祖宗的遗传更加热心。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然而，那把我从母腹里分别出来、又施恩召我的　神，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既然乐意将他儿子启示在我心里，叫我把他传在外邦人中，我就没有与属血气的人商量，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也没有上耶路撒冷去见那些比我先作使徒的，惟独往阿拉伯去，后又回到大马士革。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过了三年，才上耶路撒冷去见矶法，和他同住了十五天。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至于别的使徒，除了主的兄弟雅各，我都没有看见。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我写给你们的不是谎话，这是我在　神面前说的。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以后我到了叙利亚和基利家境内。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那时，犹太信基督的各教会都没有见过我的面。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不过听说那从前逼迫我们的，现在传扬他原先所残害的真道。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他们就为我的缘故，归荣耀给　神。</w:t>
      </w:r>
    </w:p>
    <w:p>
      <w:r>
        <w:rPr>
          <w:b/>
        </w:rPr>
        <w:t xml:space="preserve">2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过了十四年，我同巴拿巴又上耶路撒冷去，并带着提多同去。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我是奉启示上去的，把我在外邦人中所传的福音对弟兄们陈说；却是背地里对那有名望之人说的，惟恐我现在，或是从前，徒然奔跑。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但与我同去的提多，虽是希腊人，也没有勉强他受割礼；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因为有偷着引进来的假弟兄，私下窥探我们在基督耶稣里的自由，要叫我们作奴仆。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我们就是一刻的工夫也没有容让顺服他们，为要叫福音的真理仍存在你们中间。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至于那些有名望的，不论他是何等人，都与我无干。　神不以外貌取人。那些有名望的，并没有加增我什么，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反倒看见了主托我传福音给那未受割礼的人，正如托彼得传福音给那受割礼的人。（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那感动彼得、叫他为受割礼之人作使徒的，也感动我，叫我为外邦人作使徒；）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又知道所赐给我的恩典，那称为教会柱石的雅各、矶法、约翰，就向我和巴拿巴用右手行相交之礼，叫我们往外邦人那里去，他们往受割礼的人那里去。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只是愿意我们记念穷人；这也是我本来热心去行的。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后来，矶法到了安提阿；因他有可责之处，我就当面抵挡他。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从雅各那里来的人未到以先，他和外邦人一同吃饭，及至他们来到，他因怕奉割礼的人，就退去与外邦人隔开了。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其余的犹太人也都随着他装假，甚至连巴拿巴也随伙装假。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但我一看见他们行的不正，与福音的真理不合，就在众人面前对矶法说：“你既是犹太人，若随外邦人行事，不随犹太人行事，怎么还勉强外邦人随犹太人呢？”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我们这生来的犹太人，不是外邦的罪人；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既知道人称义不是因行律法，乃是因信耶稣基督，连我们也信了基督耶稣，使我们因信基督称义，不因行律法称义；因为凡有血气的，没有一人因行律法称义。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我们若求在基督里称义，却仍旧是罪人，难道基督是叫人犯罪的吗？断乎不是！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我素来所拆毁的，若重新建造，这就证明自己是犯罪的人。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我因律法，就向律法死了，叫我可以向　神活着。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我已经与基督同钉十字架，现在活着的不再是我，乃是基督在我里面活着；并且我如今在肉身活着，是因信　神的儿子而活；他是爱我，为我舍己。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我不废掉　神的恩；义若是藉着律法得的，基督就是徒然死了。</w:t>
      </w:r>
    </w:p>
    <w:p>
      <w:r>
        <w:rPr>
          <w:b/>
        </w:rPr>
        <w:t xml:space="preserve">3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无知的加拉太人哪，耶稣基督钉十字架，已经活画在你们眼前，谁又迷惑了你们呢？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我只要问你们这一件：你们受了圣灵，是因行律法呢？是因听信福音呢？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你们既靠圣灵入门，如今还靠肉身成全吗？你们是这样的无知吗？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你们受苦如此之多，都是徒然的吗？难道果真是徒然的吗？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那赐给你们圣灵，又在你们中间行异能的，是因你们行律法呢？是因你们听信福音呢？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正如“亚伯拉罕信　神，这就算为他的义”。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所以，你们要知道：那以信为本的人，就是亚伯拉罕的子孙。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并且圣经既然预先看明，　神要叫外邦人因信称义，就早已传福音给亚伯拉罕，说：“万国都必因你得福。”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可见那以信为本的人和有信心的亚伯拉罕一同得福。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凡以行律法为本的，都是被咒诅的；因为经上记着：“凡不常照律法书上所记一切之事去行的，就被咒诅。”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没有一个人靠着律法在　神面前称义，这是明显的；因为经上说：“义人必因信得生。”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律法原不本乎信，只说：“行这些事的，就必因此活着。”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基督既为我们受（原文是成）了咒诅，就赎出我们脱离律法的咒诅；因为经上记着：“凡挂在木头上都是被咒诅的。”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这便叫亚伯拉罕的福，因基督耶稣可以临到外邦人，使我们因信得着所应许的圣灵。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弟兄们，我且照着人的常话说：虽然是人的文约，若已经立定了，就没有能废弃或加增的。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所应许的原是向亚伯拉罕和他子孙说的。　神并不是说“众子孙”，指着许多人，乃是说“你那一个子孙”，指着一个人，就是基督。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我是这么说，　神预先所立的约，不能被那四百三十年以后的律法废掉，叫应许归于虚空。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因为承受产业，若本乎律法，就不本乎应许；但　神是凭着应许，把产业赐给亚伯拉罕。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这样说来，律法是为什么有的呢？原是为过犯添上的，等候那蒙应许的子孙来到，并且是藉天使经中保之手设立的。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但中保本不是为一面作的；　神却是一位。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这样，律法是与　神的应许反对吗？断乎不是！若曾传一个能叫人得生的律法，义就诚然本乎律法了。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但圣经把众人都圈在罪里，使所应许的福因信耶稣基督，归给那信的人。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但这因信得救的理还未来以先，我们被看守在律法之下，直圈到那将来的真道显明出来。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这样，律法是我们训蒙的师傅，引我们到基督那里，使我们因信称义。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但这因信得救的理既然来到，我们从此就不在师傅的手下了。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所以，你们因信基督耶稣都是　神的儿子。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你们受洗归入基督的都是披戴基督了。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并不分犹太人、希腊人，自主的、为奴的，或男或女，因为你们在基督耶稣里都成为一了。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你们既属乎基督，就是亚伯拉罕的后裔，是照着应许承受产业的了。</w:t>
      </w:r>
    </w:p>
    <w:p>
      <w:r>
        <w:rPr>
          <w:b/>
        </w:rPr>
        <w:t xml:space="preserve">4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我说那承受产业的，虽然是全业的主人，但为孩童的时候却与奴仆毫无分别，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乃在师傅和管家的手下，直等他父亲预定的时候来到。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我们为孩童的时候，受管于世俗小学之下，也是如此。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及至时候满足，　神就差遣他的儿子，为女子所生，且生在律法以下，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要把律法以下的人赎出来，叫我们得着儿子的名分。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你们既为儿子，　神就差他儿子的灵进入你们（原文是我们）的心，呼叫：“阿爸！父！”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可见，从此以后，你不是奴仆，乃是儿子了；既是儿子，就靠着　神为后嗣。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但从前你们不认识　神的时候，是给那些本来不是　神的作奴仆；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现在你们既然认识　神，更可说是被　神所认识的，怎么还要归回那懦弱无用的小学，情愿再给他作奴仆呢？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你们谨守日子、月份、节期、年份，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我为你们害怕，惟恐我在你们身上是枉费了工夫。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弟兄们，我劝你们要像我一样，因为我也像你们一样。你们一点没有亏负我。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你们知道我头一次传福音给你们，是因为身体有疾病。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你们为我身体的缘故受试炼，没有轻看我，也没有厌弃我，反倒接待我，如同　神的使者，如同基督耶稣。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你们当日所夸的福气在哪里呢？那时你们若能行，就是把自己的眼睛剜出来给我，也都情愿。这是我可以给你们作见证的。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如今我将真理告诉你们，就成了你们的仇敌吗？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那些人热心待你们，却不是好意，是要离间你们（原文是把你们关在外面），叫你们热心待他们。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在善事上，常用热心待人，原是好的，却不单我与你们同在的时候才这样。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我小子啊，我为你们再受生产之苦，直等到基督成形在你们心里。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我巴不得现今在你们那里，改换口气，因我为你们心里作难。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你们这愿意在律法以下的人，请告诉我，你们岂没有听见律法吗？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因为律法上记着，亚伯拉罕有两个儿子，一个是使女生的，一个是自主之妇人生的。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然而，那使女所生的是按着血气生的；那自主之妇人所生的，是凭着应许生的。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这都是比方：那两个妇人就是两约。一约是出于西奈山，生子为奴，乃是夏甲。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这夏甲二字是指着阿拉伯的西奈山，与现在的耶路撒冷同类，因耶路撒冷和她的儿女都是为奴的。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但那在上的耶路撒冷是自主的，她是我们的母。</w:t>
      </w:r>
      <w:r>
        <w:rPr>
          <w:vertAlign w:val="superscript"/>
        </w:rPr>
        <w:t>27</w:t>
      </w:r>
      <w:r>
        <w:rPr>
          <w:rFonts w:ascii="Adobe 楷体 Std R" w:hAnsi="Adobe 楷体 Std R" w:eastAsia="Adobe 楷体 Std R"/>
        </w:rPr>
        <w:t>因为经上记着：“不怀孕、不生养的，你要欢乐；未曾经过产难的，你要高声欢呼；因为没有丈夫的，比有丈夫的儿女更多。”</w:t>
      </w:r>
      <w:r>
        <w:rPr>
          <w:vertAlign w:val="superscript"/>
        </w:rPr>
        <w:t>28</w:t>
      </w:r>
      <w:r>
        <w:rPr>
          <w:rFonts w:ascii="Adobe 楷体 Std R" w:hAnsi="Adobe 楷体 Std R" w:eastAsia="Adobe 楷体 Std R"/>
        </w:rPr>
        <w:t>弟兄们，我们是凭着应许作儿女，如同以撒一样。</w:t>
      </w:r>
      <w:r>
        <w:rPr>
          <w:vertAlign w:val="superscript"/>
        </w:rPr>
        <w:t>29</w:t>
      </w:r>
      <w:r>
        <w:rPr>
          <w:rFonts w:ascii="Adobe 楷体 Std R" w:hAnsi="Adobe 楷体 Std R" w:eastAsia="Adobe 楷体 Std R"/>
        </w:rPr>
        <w:t>当时，那按着血气生的，逼迫了那按着圣灵生的，现在也是这样。</w:t>
      </w:r>
      <w:r>
        <w:rPr>
          <w:vertAlign w:val="superscript"/>
        </w:rPr>
        <w:t>30</w:t>
      </w:r>
      <w:r>
        <w:rPr>
          <w:rFonts w:ascii="Adobe 楷体 Std R" w:hAnsi="Adobe 楷体 Std R" w:eastAsia="Adobe 楷体 Std R"/>
        </w:rPr>
        <w:t>然而经上是怎么说的呢？是说：“把使女和她儿子赶出去！因为使女的儿子不可与自主妇人的儿子一同承受产业。”</w:t>
      </w:r>
      <w:r>
        <w:rPr>
          <w:vertAlign w:val="superscript"/>
        </w:rPr>
        <w:t>31</w:t>
      </w:r>
      <w:r>
        <w:rPr>
          <w:rFonts w:ascii="Adobe 楷体 Std R" w:hAnsi="Adobe 楷体 Std R" w:eastAsia="Adobe 楷体 Std R"/>
        </w:rPr>
        <w:t>弟兄们，这样看来，我们不是使女的儿女，乃是自主妇人的儿女了。</w:t>
      </w:r>
    </w:p>
    <w:p>
      <w:r>
        <w:rPr>
          <w:b/>
        </w:rPr>
        <w:t xml:space="preserve">5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基督释放了我们，叫我们得以自由。所以要站立得稳，不要再被奴仆的轭挟制。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我保罗告诉你们，若受割礼，基督就与你们无益了。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我再指着凡受割礼的人确实地说，他是欠着行全律法的债。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你们这要靠律法称义的，是与基督隔绝，从恩典中坠落了。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我们靠着圣灵，凭着信心，等候所盼望的义。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原来在基督耶稣里，受割礼不受割礼全无功效，惟独使人生发仁爱的信心才有功效。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你们向来跑得好，有谁拦阻你们，叫你们不顺从真理呢？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这样的劝导不是出于那召你们的。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一点面酵能使全团都发起来。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我在主里很信你们必不怀别样的心；但搅扰你们的，无论是谁，必担当他的罪名。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弟兄们，我若仍旧传割礼，为什么还受逼迫呢？若是这样，那十字架讨厌的地方就没有了。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恨不得那搅乱你们的人把自己割绝了。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弟兄们，你们蒙召是要得自由，只是不可将你们的自由当作放纵情欲的机会，总要用爱心互相服侍。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因为全律法都包在“爱人如己”这一句话之内了。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你们要谨慎，若相咬相吞，只怕要彼此消灭了。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我说，你们当顺着圣灵而行，就不放纵肉体的情欲了。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因为情欲和圣灵相争，圣灵和情欲相争，这两个是彼此相敌，使你们不能做所愿意做的。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但你们若被圣灵引导，就不在律法以下。</w:t>
      </w:r>
      <w:r>
        <w:rPr>
          <w:vertAlign w:val="superscript"/>
        </w:rPr>
        <w:t>19</w:t>
      </w:r>
      <w:r>
        <w:rPr>
          <w:rFonts w:ascii="Adobe 楷体 Std R" w:hAnsi="Adobe 楷体 Std R" w:eastAsia="Adobe 楷体 Std R"/>
        </w:rPr>
        <w:t>情欲的事都是显而易见的，就如奸淫、污秽、邪荡、</w:t>
      </w:r>
      <w:r>
        <w:rPr>
          <w:vertAlign w:val="superscript"/>
        </w:rPr>
        <w:t>20</w:t>
      </w:r>
      <w:r>
        <w:rPr>
          <w:rFonts w:ascii="Adobe 楷体 Std R" w:hAnsi="Adobe 楷体 Std R" w:eastAsia="Adobe 楷体 Std R"/>
        </w:rPr>
        <w:t>拜偶像、邪术、仇恨、争竞、忌恨、恼怒、结党、纷争、异端、</w:t>
      </w:r>
      <w:r>
        <w:rPr>
          <w:vertAlign w:val="superscript"/>
        </w:rPr>
        <w:t>21</w:t>
      </w:r>
      <w:r>
        <w:rPr>
          <w:rFonts w:ascii="Adobe 楷体 Std R" w:hAnsi="Adobe 楷体 Std R" w:eastAsia="Adobe 楷体 Std R"/>
        </w:rPr>
        <w:t>嫉妒（有古卷加：凶杀二字）、醉酒、荒宴等类。我从前告诉你们，现在又告诉你们，行这样事的人必不能承受　神的国。</w:t>
      </w:r>
      <w:r>
        <w:rPr>
          <w:vertAlign w:val="superscript"/>
        </w:rPr>
        <w:t>22</w:t>
      </w:r>
      <w:r>
        <w:rPr>
          <w:rFonts w:ascii="Adobe 楷体 Std R" w:hAnsi="Adobe 楷体 Std R" w:eastAsia="Adobe 楷体 Std R"/>
        </w:rPr>
        <w:t>圣灵所结的果子，就是仁爱、喜乐、和平、忍耐、恩慈、良善、信实、</w:t>
      </w:r>
      <w:r>
        <w:rPr>
          <w:vertAlign w:val="superscript"/>
        </w:rPr>
        <w:t>23</w:t>
      </w:r>
      <w:r>
        <w:rPr>
          <w:rFonts w:ascii="Adobe 楷体 Std R" w:hAnsi="Adobe 楷体 Std R" w:eastAsia="Adobe 楷体 Std R"/>
        </w:rPr>
        <w:t>温柔、节制。这样的事没有律法禁止。</w:t>
      </w:r>
      <w:r>
        <w:rPr>
          <w:vertAlign w:val="superscript"/>
        </w:rPr>
        <w:t>24</w:t>
      </w:r>
      <w:r>
        <w:rPr>
          <w:rFonts w:ascii="Adobe 楷体 Std R" w:hAnsi="Adobe 楷体 Std R" w:eastAsia="Adobe 楷体 Std R"/>
        </w:rPr>
        <w:t>凡属基督耶稣的人，是已经把肉体连肉体的邪情私欲同钉在十字架上了。</w:t>
      </w:r>
      <w:r>
        <w:rPr>
          <w:vertAlign w:val="superscript"/>
        </w:rPr>
        <w:t>25</w:t>
      </w:r>
      <w:r>
        <w:rPr>
          <w:rFonts w:ascii="Adobe 楷体 Std R" w:hAnsi="Adobe 楷体 Std R" w:eastAsia="Adobe 楷体 Std R"/>
        </w:rPr>
        <w:t>我们若是靠圣灵得生，就当靠圣灵行事。</w:t>
      </w:r>
      <w:r>
        <w:rPr>
          <w:vertAlign w:val="superscript"/>
        </w:rPr>
        <w:t>26</w:t>
      </w:r>
      <w:r>
        <w:rPr>
          <w:rFonts w:ascii="Adobe 楷体 Std R" w:hAnsi="Adobe 楷体 Std R" w:eastAsia="Adobe 楷体 Std R"/>
        </w:rPr>
        <w:t>不要贪图虚名，彼此惹气，互相嫉妒。</w:t>
      </w:r>
    </w:p>
    <w:p>
      <w:r>
        <w:rPr>
          <w:b/>
        </w:rPr>
        <w:t xml:space="preserve">6 </w:t>
      </w:r>
      <w:r>
        <w:rPr>
          <w:vertAlign w:val="superscript"/>
        </w:rPr>
        <w:t>1</w:t>
      </w:r>
      <w:r>
        <w:rPr>
          <w:rFonts w:ascii="Adobe 楷体 Std R" w:hAnsi="Adobe 楷体 Std R" w:eastAsia="Adobe 楷体 Std R"/>
        </w:rPr>
        <w:t>弟兄们，若有人偶然被过犯所胜，你们属灵的人就当用温柔的心把他挽回过来；又当自己小心，恐怕也被引诱。</w:t>
      </w:r>
      <w:r>
        <w:rPr>
          <w:vertAlign w:val="superscript"/>
        </w:rPr>
        <w:t>2</w:t>
      </w:r>
      <w:r>
        <w:rPr>
          <w:rFonts w:ascii="Adobe 楷体 Std R" w:hAnsi="Adobe 楷体 Std R" w:eastAsia="Adobe 楷体 Std R"/>
        </w:rPr>
        <w:t>你们各人的重担要互相担当，如此，就完全了基督的律法。</w:t>
      </w:r>
      <w:r>
        <w:rPr>
          <w:vertAlign w:val="superscript"/>
        </w:rPr>
        <w:t>3</w:t>
      </w:r>
      <w:r>
        <w:rPr>
          <w:rFonts w:ascii="Adobe 楷体 Std R" w:hAnsi="Adobe 楷体 Std R" w:eastAsia="Adobe 楷体 Std R"/>
        </w:rPr>
        <w:t>人若无有，自己还以为有，就是自欺了。</w:t>
      </w:r>
      <w:r>
        <w:rPr>
          <w:vertAlign w:val="superscript"/>
        </w:rPr>
        <w:t>4</w:t>
      </w:r>
      <w:r>
        <w:rPr>
          <w:rFonts w:ascii="Adobe 楷体 Std R" w:hAnsi="Adobe 楷体 Std R" w:eastAsia="Adobe 楷体 Std R"/>
        </w:rPr>
        <w:t>各人应当察验自己的行为；这样，他所夸的就专在自己，不在别人了，</w:t>
      </w:r>
      <w:r>
        <w:rPr>
          <w:vertAlign w:val="superscript"/>
        </w:rPr>
        <w:t>5</w:t>
      </w:r>
      <w:r>
        <w:rPr>
          <w:rFonts w:ascii="Adobe 楷体 Std R" w:hAnsi="Adobe 楷体 Std R" w:eastAsia="Adobe 楷体 Std R"/>
        </w:rPr>
        <w:t>因为各人必担当自己的担子。</w:t>
      </w:r>
      <w:r>
        <w:rPr>
          <w:vertAlign w:val="superscript"/>
        </w:rPr>
        <w:t>6</w:t>
      </w:r>
      <w:r>
        <w:rPr>
          <w:rFonts w:ascii="Adobe 楷体 Std R" w:hAnsi="Adobe 楷体 Std R" w:eastAsia="Adobe 楷体 Std R"/>
        </w:rPr>
        <w:t>在道理上受教的，当把一切需用的供给施教的人。</w:t>
      </w:r>
      <w:r>
        <w:rPr>
          <w:vertAlign w:val="superscript"/>
        </w:rPr>
        <w:t>7</w:t>
      </w:r>
      <w:r>
        <w:rPr>
          <w:rFonts w:ascii="Adobe 楷体 Std R" w:hAnsi="Adobe 楷体 Std R" w:eastAsia="Adobe 楷体 Std R"/>
        </w:rPr>
        <w:t>不要自欺，　神是轻慢不得的。人种的是什么，收的也是什么。</w:t>
      </w:r>
      <w:r>
        <w:rPr>
          <w:vertAlign w:val="superscript"/>
        </w:rPr>
        <w:t>8</w:t>
      </w:r>
      <w:r>
        <w:rPr>
          <w:rFonts w:ascii="Adobe 楷体 Std R" w:hAnsi="Adobe 楷体 Std R" w:eastAsia="Adobe 楷体 Std R"/>
        </w:rPr>
        <w:t>顺着情欲撒种的，必从情欲收败坏；顺着圣灵撒种的，必从圣灵收永生。</w:t>
      </w:r>
      <w:r>
        <w:rPr>
          <w:vertAlign w:val="superscript"/>
        </w:rPr>
        <w:t>9</w:t>
      </w:r>
      <w:r>
        <w:rPr>
          <w:rFonts w:ascii="Adobe 楷体 Std R" w:hAnsi="Adobe 楷体 Std R" w:eastAsia="Adobe 楷体 Std R"/>
        </w:rPr>
        <w:t>我们行善，不可丧志；若不灰心，到了时候就要收成。</w:t>
      </w:r>
      <w:r>
        <w:rPr>
          <w:vertAlign w:val="superscript"/>
        </w:rPr>
        <w:t>10</w:t>
      </w:r>
      <w:r>
        <w:rPr>
          <w:rFonts w:ascii="Adobe 楷体 Std R" w:hAnsi="Adobe 楷体 Std R" w:eastAsia="Adobe 楷体 Std R"/>
        </w:rPr>
        <w:t>所以，有了机会就当向众人行善，向信徒一家的人更当这样。</w:t>
      </w:r>
      <w:r>
        <w:rPr>
          <w:vertAlign w:val="superscript"/>
        </w:rPr>
        <w:t>11</w:t>
      </w:r>
      <w:r>
        <w:rPr>
          <w:rFonts w:ascii="Adobe 楷体 Std R" w:hAnsi="Adobe 楷体 Std R" w:eastAsia="Adobe 楷体 Std R"/>
        </w:rPr>
        <w:t>请看我亲手写给你们的字是何等的大呢！</w:t>
      </w:r>
      <w:r>
        <w:rPr>
          <w:vertAlign w:val="superscript"/>
        </w:rPr>
        <w:t>12</w:t>
      </w:r>
      <w:r>
        <w:rPr>
          <w:rFonts w:ascii="Adobe 楷体 Std R" w:hAnsi="Adobe 楷体 Std R" w:eastAsia="Adobe 楷体 Std R"/>
        </w:rPr>
        <w:t>凡希图外貌体面的人都勉强你们受割礼，无非是怕自己为基督的十字架受逼迫。</w:t>
      </w:r>
      <w:r>
        <w:rPr>
          <w:vertAlign w:val="superscript"/>
        </w:rPr>
        <w:t>13</w:t>
      </w:r>
      <w:r>
        <w:rPr>
          <w:rFonts w:ascii="Adobe 楷体 Std R" w:hAnsi="Adobe 楷体 Std R" w:eastAsia="Adobe 楷体 Std R"/>
        </w:rPr>
        <w:t>他们那些受割礼的，连自己也不守律法；他们愿意你们受割礼，不过要藉着你们的肉体夸口。</w:t>
      </w:r>
      <w:r>
        <w:rPr>
          <w:vertAlign w:val="superscript"/>
        </w:rPr>
        <w:t>14</w:t>
      </w:r>
      <w:r>
        <w:rPr>
          <w:rFonts w:ascii="Adobe 楷体 Std R" w:hAnsi="Adobe 楷体 Std R" w:eastAsia="Adobe 楷体 Std R"/>
        </w:rPr>
        <w:t>但我断不以别的夸口，只夸我们主耶稣基督的十字架；因这十字架，就我而论，世界已经钉在十字架上；就世界而论，我已经钉在十字架上。</w:t>
      </w:r>
      <w:r>
        <w:rPr>
          <w:vertAlign w:val="superscript"/>
        </w:rPr>
        <w:t>15</w:t>
      </w:r>
      <w:r>
        <w:rPr>
          <w:rFonts w:ascii="Adobe 楷体 Std R" w:hAnsi="Adobe 楷体 Std R" w:eastAsia="Adobe 楷体 Std R"/>
        </w:rPr>
        <w:t>受割礼不受割礼都无关紧要，要紧的就是作新造的人。</w:t>
      </w:r>
      <w:r>
        <w:rPr>
          <w:vertAlign w:val="superscript"/>
        </w:rPr>
        <w:t>16</w:t>
      </w:r>
      <w:r>
        <w:rPr>
          <w:rFonts w:ascii="Adobe 楷体 Std R" w:hAnsi="Adobe 楷体 Std R" w:eastAsia="Adobe 楷体 Std R"/>
        </w:rPr>
        <w:t>凡照此理而行的，愿平安、怜悯加给他们，和　神的以色列民。</w:t>
      </w:r>
      <w:r>
        <w:rPr>
          <w:vertAlign w:val="superscript"/>
        </w:rPr>
        <w:t>17</w:t>
      </w:r>
      <w:r>
        <w:rPr>
          <w:rFonts w:ascii="Adobe 楷体 Std R" w:hAnsi="Adobe 楷体 Std R" w:eastAsia="Adobe 楷体 Std R"/>
        </w:rPr>
        <w:t>从今以后，人都不要搅扰我，因为我身上带着耶稣的印记。</w:t>
      </w:r>
      <w:r>
        <w:rPr>
          <w:vertAlign w:val="superscript"/>
        </w:rPr>
        <w:t>18</w:t>
      </w:r>
      <w:r>
        <w:rPr>
          <w:rFonts w:ascii="Adobe 楷体 Std R" w:hAnsi="Adobe 楷体 Std R" w:eastAsia="Adobe 楷体 Std R"/>
        </w:rPr>
        <w:t>弟兄们，愿我主耶稣基督的恩常在你们心里。阿们！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