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路得记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当士师秉政的时候，国中遭遇饥荒。在犹大的伯利恒，有一个人带着妻子和两个儿子往摩押地去寄居。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这人名叫以利米勒，他的妻名叫拿俄米；他两个儿子，一个名叫玛伦，一个名叫基连，都是犹大伯利恒的以法他人。他们到了摩押地，就住在那里。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后来拿俄米的丈夫以利米勒死了，剩下妇人和她两个儿子。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这两个儿子娶了摩押女子为妻，一个名叫俄珥巴，一个名叫路得，在那里住了约有十年。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玛伦和基连二人也死了，剩下拿俄米，没有丈夫，也没有儿子。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她就与两个儿妇起身，要从摩押地归回；因为她在摩押地听见耶和华眷顾自己的百姓，赐粮食与他们。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于是她和两个儿妇起行离开所住的地方，要回犹大地去。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拿俄米对两个儿妇说：“你们各人回娘家去吧。愿耶和华恩待你们，像你们恩待已死的人与我一样！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愿耶和华使你们各在新夫家中得平安！”于是拿俄米与她们亲嘴。她们就放声而哭，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说：“不然，我们必与你一同回你本国去。”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拿俄米说：“我女儿们哪，回去吧！为何要跟我去呢？我还能生子作你们的丈夫吗？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我女儿们哪，回去吧！我年纪老迈，不能再有丈夫；即或说，我还有指望，今夜有丈夫可以生子，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你们岂能等着他们长大呢？你们岂能等着他们不嫁别人呢？我女儿们哪，不要这样。我为你们的缘故甚是愁苦，因为耶和华伸手攻击我。”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两个儿妇又放声而哭，俄珥巴与婆婆亲嘴而别，只是路得舍不得拿俄米。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拿俄米说：“看哪，你嫂子已经回她本国和她所拜的神那里去了，你也跟着你嫂子回去吧！”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路得说：“不要催我回去不跟随你。你往哪里去，我也往那里去；你在哪里住宿，我也在那里住宿；你的国就是我的国，你的　神就是我的　神。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你在哪里死，我也在那里死，也葬在那里。除非死能使你我相离！不然，愿耶和华重重地降罚与我。”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拿俄米见路得定意要跟随自己去，就不再劝她了。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于是二人同行，来到伯利恒。她们到了伯利恒，合城的人就都惊讶。妇女们说：“这是拿俄米吗？”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拿俄米对她们说：“不要叫我拿俄米（就是甜的意思），要叫我玛拉（就是苦的意思），因为全能者使我受了大苦。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我满满地出去，耶和华使我空空地回来。耶和华降祸与我；全能者使我受苦。既是这样，你们为何还叫我拿俄米呢？”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拿俄米和她儿妇摩押女子路得，从摩押地回来到伯利恒，正是动手割大麦的时候。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拿俄米的丈夫以利米勒的亲族中，有一个人名叫波阿斯，是个大财主。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摩押女子路得对拿俄米说：“容我往田间去，我蒙谁的恩，就在谁的身后拾取麦穗。”拿俄米说：“女儿啊，你只管去。”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路得就去了，来到田间，在收割的人身后拾取麦穗。她恰巧到了以利米勒本族的人波阿斯那块田里。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波阿斯正从伯利恒来，对收割的人说：“愿耶和华与你们同在！”他们回答说：“愿耶和华赐福与你！”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波阿斯问监管收割的仆人说：“那是谁家的女子？”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监管收割的仆人回答说：“是那摩押女子，跟随拿俄米从摩押地回来的。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她说：‘请你容我跟着收割的人拾取打捆剩下的麦穗。’她从早晨直到如今，除了在屋子里坐一会儿，常在这里。”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波阿斯对路得说：“女儿啊，听我说，不要往别人田里拾取麦穗，也不要离开这里，要常与我使女们在一处。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我的仆人在那块田收割，你就跟着他们去。我已经吩咐仆人不可欺负你；你若渴了，就可以到器皿那里喝仆人打来的水。”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路得就俯伏在地叩拜，对他说：“我既是外邦人，怎么蒙你的恩，这样顾恤我呢？”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波阿斯回答说：“自从你丈夫死后，凡你向婆婆所行的，并你离开父母和本地，到素不认识的民中，这些事人全都告诉我了。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愿耶和华照你所行的赏赐你。你来投靠耶和华以色列　神的翅膀下，愿你满得他的赏赐。”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路得说：“我主啊，愿在你眼前蒙恩。我虽然不及你的一个使女，你还用慈爱的话安慰我的心。”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到了吃饭的时候，波阿斯对路得说：“你到这里来吃饼，将饼蘸在醋里。”路得就在收割的人旁边坐下；他们把烘了的穗子递给她。她吃饱了，还有余剩的。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她起来又拾取麦穗，波阿斯吩咐仆人说：“她就是在捆中拾取麦穗，也可以容她，不可羞辱她；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并要从捆里抽出些来，留在地下任她拾取，不可叱吓她。”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这样，路得在田间拾取麦穗，直到晚上，将所拾取的打了，约有一伊法大麦。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她就把所拾取的带进城去给婆婆看，又把她吃饱了所剩的给了婆婆。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婆婆问她说：“你今日在哪里拾取麦穗，在哪里做工呢？愿那顾恤你的得福。”路得就告诉婆婆说：“我今日在一个名叫波阿斯的人那里做工。”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拿俄米对儿妇说：“愿那人蒙耶和华赐福，因为他不断地恩待活人死人。”拿俄米又说：“那是我们本族的人，是一个至近的亲属。”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摩押女子路得说：“他对我说：‘你要紧随我的仆人拾取麦穗，直等他们收完了我的庄稼。’”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拿俄米对儿妇路得说：“女儿啊，你跟着他的使女出去，不叫人遇见你在别人田间，这才为好。”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于是路得与波阿斯的使女常在一处拾取麦穗，直到收完了大麦和小麦。路得仍与婆婆同住。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路得的婆婆拿俄米对她说：“女儿啊，我不当为你找个安身之处，使你享福吗？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你与波阿斯的使女常在一处，波阿斯不是我们的亲族吗？他今夜在场上簸大麦；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你要沐浴抹膏，换上衣服，下到场上，却不要使那人认出你来。你等他吃喝完了，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到他睡的时候，你看准他睡的地方，就进去掀开他脚上的被，躺卧在那里，他必告诉你所当做的事。”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路得说：“凡你所吩咐的，我必遵行。”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路得就下到场上，照她婆婆所吩咐她的而行。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波阿斯吃喝完了，心里欢畅，就去睡在麦堆旁边。路得便悄悄地来掀开他脚上的被，躺卧在那里。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到了夜半，那人忽然惊醒，翻过身来，不料有女子躺在他的脚下。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他就说：“你是谁？”回答说：“我是你的婢女路得。求你用你的衣襟遮盖我，因为你是我一个至近的亲属。”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波阿斯说：“女儿啊，愿你蒙耶和华赐福。你末后的恩比先前更大；因为少年人无论贫富，你都没有跟从。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女儿啊，现在不要惧怕，凡你所说的，我必照着行；我本城的人都知道你是个贤德的女子。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我实在是你一个至近的亲属，只是还有一个人比我更近。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你今夜在这里住宿，明早他若肯为你尽亲属的本分，就由他吧！倘若不肯，我指着永生的耶和华起誓，我必为你尽了本分，你只管躺到天亮。”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路得便在他脚下躺到天快亮，人彼此不能辨认的时候就起来了。波阿斯说：“不可使人知道有女子到场上来”；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又对路得说：“打开你所披的外衣。”她打开了，波阿斯就撮了六簸箕大麦，帮她扛在肩上，她便进城去了。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路得回到婆婆那里，婆婆说：“女儿啊，怎么样了？”路得就将那人向她所行的述说了一遍，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又说：“那人给了我六簸箕大麦，对我说：‘你不可空手回去见你的婆婆。’”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婆婆说：“女儿啊，你只管安坐等候，看这事怎样成就，因为那人今日不办成这事必不休息。”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波阿斯到了城门，坐在那里，恰巧波阿斯所说的那至近的亲属经过。波阿斯说：“某人哪，你来坐在这里。”他就来坐下。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波阿斯又从本城的长老中拣选了十人，对他们说：“请你们坐在这里。”他们就都坐下。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波阿斯对那至近的亲属说：“从摩押地回来的拿俄米，现在要卖我们族兄以利米勒的那块地；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我想当赎那块地的是你，其次是我，以外再没有别人了。你可以在这里的人面前和我本国的长老面前说明，你若肯赎就赎，若不肯赎就告诉我。”那人回答说：“我肯赎。”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波阿斯说：“你从拿俄米手中买这地的时候，也当娶（原文是买；十节同）死人的妻摩押女子路得，使死人在产业上存留他的名。”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那人说：“这样我就不能赎了，恐怕于我的产业有碍。你可以赎我所当赎的，我不能赎了。”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从前，在以色列中要定夺什么事，或赎回，或交易，这人就脱鞋给那人。以色列人都以此为证据。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那人对波阿斯说：“你自己买吧！”于是将鞋脱下来了。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波阿斯对长老和众民说：“你们今日作见证，凡属以利米勒和基连、玛伦的，我都从拿俄米手中置买了；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又娶了玛伦的妻摩押女子路得为妻，好在死人的产业上存留他的名，免得他的名在本族本乡灭没。你们今日可以作见证。”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在城门坐着的众民和长老都说：“我们作见证。愿耶和华使进你家的这女子，像建立以色列家的拉结、利亚二人一样。又愿你在以法他得亨通，在伯利恒得名声。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愿耶和华从这少年女子赐你后裔，使你的家像他玛从犹大所生法勒斯的家一般。”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于是，波阿斯娶了路得为妻，与她同房。耶和华使她怀孕生了一个儿子。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妇人们对拿俄米说：“耶和华是应当称颂的！因为今日没有撇下你，使你无至近的亲属。愿这孩子在以色列中得名声。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他必提起你的精神，奉养你的老，因为是爱慕你的那儿妇所生的。有这儿妇比有七个儿子还好！”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拿俄米就把孩子抱在怀中，作他的养母。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邻舍的妇人说：“拿俄米得孩子了！”就给孩子起名叫俄备得。这俄备得是耶西的父，耶西是大卫的父。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法勒斯的后代记在下面：法勒斯生希斯仑；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希斯仑生兰；兰生亚米拿达；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亚米拿达生拿顺；拿顺生撒门；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撒门生波阿斯；波阿斯生俄备得；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俄备得生耶西；耶西生大卫。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