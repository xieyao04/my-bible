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何西阿书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当乌西雅、约坦、亚哈斯、希西家作犹大王，约阿施的儿子耶罗波安作以色列王的时候，耶和华的话临到备利的儿子何西阿。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耶和华初次与何西阿说话，对他说：“你去娶淫妇为妻，也收那从淫乱所生的儿女；因为这地大行淫乱，离弃耶和华。”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于是，何西阿去娶了滴拉音的女儿歌篾。这妇人怀孕，给他生了一个儿子。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耶和华对何西阿说：“给他起名叫耶斯列；因为再过片时，我必讨耶户家在耶斯列杀人流血的罪，也必使以色列家的国灭绝。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到那日，我必在耶斯列平原折断以色列的弓。”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歌篾又怀孕生了一个女儿，耶和华对何西阿说：“给她起名叫罗·路哈玛（就是不蒙怜悯的意思）；因为我必不再怜悯以色列家，决不赦免他们。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我却要怜悯犹大家，使他们靠耶和华他们的　神得救，不使他们靠弓、刀、争战、马匹，与马兵得救。”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歌篾给罗·路哈玛断奶以后，又怀孕生了一个儿子。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耶和华说：“给他起名叫罗·阿米（就是非我民的意思）；因为你们不作我的子民，我也不作你们的　神。”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“然而，以色列的人数必如海沙，不可量，不可数。从前在什么地方对他们说：‘你们不是我的子民’，将来在那里必对他们说：‘你们是永生　神的儿子’。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犹大人和以色列人必一同聚集，为自己立一个首领，从这地上去（或译：从被掳之地上来），因为耶斯列的日子必为大日。”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“你们要称你们的弟兄为阿米（就是我民的意思），称你们的姐妹为路哈玛（就是蒙怜悯的意思）。”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“你们要与你们的母亲大大争辩；因为她不是我的妻子，我也不是她的丈夫。叫她除掉脸上的淫像和胸间的淫态，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免得我剥她的衣服，使她赤体，与才生的时候一样，使她如旷野，如干旱之地，因渴而死。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我必不怜悯她的儿女，因为他们是从淫乱而生的。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他们的母亲行了淫乱，怀他们的母做了可羞耻的事，因为她说：‘我要随从所爱的；我的饼、水、羊毛、麻、油、酒都是他们给的。’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因此，我必用荆棘堵塞她的道，筑墙挡住她，使她找不着路。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她必追随所爱的，却追不上；她必寻找他们，却寻不见，便说：‘我要归回前夫，因我那时的光景比如今还好。’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她不知道是我给她五谷、新酒，和油，又加增她的金银；她却以此供奉（或译：制造）巴力。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因此到了收割的日子，出酒的时候，我必将我的五谷、新酒收回，也必将她应当遮体的羊毛和麻夺回来。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如今我必在她所爱的眼前显露她的丑态；必无人能救她脱离我的手。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我也必使她的宴乐、节期、月朔、安息日，并她的一切大会都止息了。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我也必毁坏她的葡萄树和无花果树，就是她说‘这是我所爱的给我为赏赐’的。我必使这些树变为荒林，为田野的走兽所吃。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我必追讨她素日给诸巴力烧香的罪；那时她佩带耳环和别样妆饰，随从她所爱的，却忘记我。这是耶和华说的。”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“后来我必劝导她，领她到旷野，对她说安慰的话。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她从那里出来，我必赐她葡萄园，又赐她亚割谷作为指望的门。她必在那里应声（或译：歌唱），与幼年的日子一样，与从埃及地上来的时候相同。”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耶和华说：“那日你必称呼我伊施（就是我夫的意思），不再称呼我巴力（就是我主的意思）；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因为我必从我民的口中除掉诸巴力的名号，这名号不再提起。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当那日，我必为我的民，与田野的走兽和空中的飞鸟，并地上的昆虫立约；又必在国中折断弓刀，止息争战，使他们安然躺卧。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我必聘你永远归我为妻，以仁义、公平、慈爱、怜悯聘你归我；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也以诚实聘你归我，你就必认识我耶和华。”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耶和华说：“那日我必应允，我必应允天，天必应允地；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地必应允五谷、新酒，和油，这些必应允耶斯列民（耶斯列就是神栽种的意思）。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我必将她种在这地。素不蒙怜悯的，我必怜悯；本非我民的，我必对他说：‘你是我的民’；他必说：‘你是我的　神。’”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耶和华对我说：“你再去爱一个淫妇，就是她情人所爱的；好像以色列人，虽然偏向别神，喜爱葡萄饼，耶和华还是爱他们。”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我便用银子十五舍客勒，大麦一贺梅珥半，买她归我。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我对她说：“你当多日为我独居，不可行淫，不可归别人为妻，我向你也必这样。”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以色列人也必多日独居，无君王，无首领，无祭祀，无柱像，无以弗得，无家中的神像。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后来以色列人必归回（或译：回心转意），寻求他们的　神耶和华和他们的王大卫。在末后的日子，必以敬畏的心归向耶和华，领受他的恩惠。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“以色列人哪，你们当听耶和华的话。耶和华与这地的居民争辩，因这地上无诚实，无良善，无人认识　神。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但起假誓，不践前言，杀害，偷盗，奸淫，行强暴，杀人流血，接连不断。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因此，这地悲哀，其上的民、田野的兽、空中的鸟必都衰微，海中的鱼也必消灭。”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“然而，人都不必争辩，也不必指责，因为这民与抗拒祭司的人一样。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你这祭司必日间跌倒；先知也必夜间与你一同跌倒；我必灭绝你的母亲。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我的民因无知识而灭亡。你弃掉知识，我也必弃掉你，使你不再给我作祭司。你既忘了你　神的律法，我也必忘记你的儿女。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祭司越发增多，就越发得罪我；我必使他们的荣耀变为羞辱。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他们吃我民的赎罪祭，满心愿意我民犯罪。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将来民如何，祭司也必如何；我必因他们所行的惩罚他们，照他们所做的报应他们。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他们吃，却不得饱；行淫，而不得立后；因为他们离弃耶和华，不遵他的命。”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“奸淫和酒，并新酒，夺去人的心。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我的民求问木偶，以为木杖能指示他们；因为他们的淫心使他们失迷，他们就行淫离弃　神，不守约束，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在各山顶，各高冈的橡树、杨树、栗树之下，献祭烧香，因为树影美好。“所以，你们的女儿淫乱，你们的新妇（或译：儿妇；下同）行淫。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你们的女儿淫乱，你们的新妇行淫，我却不惩罚她们；因为你们自己离群与娼妓同居，与妓女一同献祭。这无知的民必致倾倒。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“以色列啊，你虽然行淫，犹大却不可犯罪。不要往吉甲去，不要上到伯·亚文，也不要指着永生的耶和华起誓。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以色列倔强，犹如倔强的母牛；现在耶和华要放他们，如同放羊羔在宽阔之地。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“以法莲亲近偶像，任凭他吧！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他们所喝的已经发酸，他们时常行淫，他们的官长最爱羞耻的事。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风把他们裹在翅膀里；他们因所献的祭必致蒙羞。”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“众祭司啊，要听我的话！以色列家啊，要留心听！王家啊，要侧耳而听！审判要临到你们，因你们在米斯巴如网罗，在他泊山如铺张的网。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这些悖逆的人肆行杀戮，罪孽极深；我却斥责他们众人。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以法莲为我所知；以色列不能向我隐藏。以法莲哪，现在你行淫了，以色列被玷污了。”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“他们所行的使他们不能归向　神；因有淫心在他们里面，他们也不认识耶和华。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以色列的骄傲当面见证自己。故此，以色列和以法莲必因自己的罪孽跌倒；犹大也必与他们一同跌倒。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他们必牵着牛羊去寻求耶和华，却寻不见；他已经转去离开他们。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他们向耶和华行事诡诈，生了私子。到了月朔，他们与他们的地业必被吞灭。”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“你们当在基比亚吹角，在拉玛吹号，在伯·亚文吹出大声，说：‘便雅悯哪，有仇敌在你后头！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在责罚的日子，以法莲必变为荒场。’我在以色列支派中，指示将来必成的事。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犹大的首领如同挪移地界的人，我必将忿怒倒在他们身上，如水一般。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以法莲因乐从人的命令，就受欺压，被审判压碎。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我使以法莲如虫蛀之物，使犹大家如朽烂之木。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“以法莲见自己有病，犹大见自己有伤，他们就打发人往亚述去见耶雷布王，他却不能医治你们，不能治好你们的伤。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我必向以法莲如狮子，向犹大家如少壮狮子。我必撕裂而去，我要夺去，无人搭救。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“我要回到原处，等他们自觉有罪（或译：承认己罪），寻求我面；他们在急难的时候必切切寻求我。”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来吧，我们归向耶和华！他撕裂我们，也必医治；他打伤我们，也必缠裹。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过两天他必使我们苏醒，第三天他必使我们兴起，我们就在他面前得以存活。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我们务要认识耶和华，竭力追求认识他。他出现确如晨光；他必临到我们像甘雨，像滋润田地的春雨。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主说：“以法莲哪，我可向你怎样行呢？犹大啊，我可向你怎样做呢？因为你们的良善如同早晨的云雾，又如速散的甘露。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因此，我藉先知砍伐他们，以我口中的话杀戮他们；我施行的审判如光发出。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我喜爱良善（或译：怜恤），不喜爱祭祀；喜爱认识　神，胜于燔祭。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“他们却如亚当背约，在境内向我行事诡诈。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基列是作孽之人的城，被血沾染。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强盗成群，怎样埋伏杀人，祭司结党，也照样在示剑的路上杀戮，行了邪恶。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在以色列家，我见了可憎的事；在以法莲那里有淫行，以色列被玷污。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“犹大啊，我使被掳之民归回的时候，必有为你所命定的收场。”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“我想医治以色列的时候，以法莲的罪孽和撒玛利亚的罪恶就显露出来。他们行事虚谎，内有贼人入室偷窃，外有强盗成群骚扰。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他们心里并不思想我记念他们的一切恶；他们所行的现在缠绕他们，都在我面前。”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“他们行恶使君王欢喜，说谎使首领喜乐。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他们都是行淫的，像火炉被烤饼的烧热，从抟面到发面的时候，暂不使火着旺。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在我们王宴乐的日子，首领因酒的烈性成病；王与亵慢人拉手。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首领埋伏的时候，心中热如火炉，就如烤饼的整夜睡卧，到了早晨火气炎炎。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众民也热如火炉，烧灭他们的官长。他们的君王都仆倒而死；他们中间无一人求告我。”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“以法莲与列邦人搀杂；以法莲是没有翻过的饼。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外邦人吞吃他劳力得来的，他却不知道；头发斑白，他也不觉得。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以色列的骄傲当面见证自己，虽遭遇这一切，他们仍不归向耶和华他们的　神，也不寻求他。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以法莲好像鸽子愚蠢无知；他们求告埃及，投奔亚述。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他们去的时候，我必将我的网撒在他们身上；我要打下他们，如同空中的鸟。我必按他们会众所听见的惩罚他们。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他们因离弃我，必定有祸；因违背我，必被毁灭。我虽要救赎他们，他们却向我说谎。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“他们并不诚心哀求我，乃在床上呼号；他们为求五谷新酒聚集，仍然悖逆我。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我虽教导他们，坚固他们的膀臂，他们竟图谋抗拒我。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他们归向，却不归向至上者；他们如同翻背的弓。他们的首领必因舌头的狂傲倒在刀下；这在埃及地必作人的讥笑。”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“你用口吹角吧！敌人如鹰来攻打耶和华的家；因为这民违背我的约，干犯我的律法。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他们必呼叫我说：‘我的　神啊，我们以色列认识你了。’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以色列丢弃良善（或译：福分）；仇敌必追逼他。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他们立君王，却不由我；他们立首领，我却不认。他们用金银为自己制造偶像，以致被剪除。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撒玛利亚啊，耶和华已经丢弃你的牛犊；我的怒气向拜牛犊的人发作。他们到几时方能无罪呢？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这牛犊出于以色列，是匠人所造的，并不是神。撒玛利亚的牛犊必被打碎。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他们所种的是风，所收的是暴风；所种的不成禾稼，就是发苗也不结实；即便结实，外邦人必吞吃。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以色列被吞吃；现今在列国中，好像人不喜悦的器皿。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他们投奔亚述，如同独行的野驴；以法莲贿买朋党。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他们虽在列邦中贿买人，现在我却要聚集惩罚他们；他们因君王和首领所加的重担日渐衰微。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“以法莲增添祭坛取罪；因此，祭坛使他犯罪。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我为他写了律法万条，他却以为与他毫无关涉。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至于献给我的祭物，他们自食其肉，耶和华却不悦纳他们。现在必记念他们的罪孽，追讨他们的罪恶；他们必归回埃及。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以色列忘记造他的主，建造宫殿；犹大多造坚固城，我却要降火焚烧他的城邑，烧灭其中的宫殿。”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以色列啊，不要像外邦人欢喜快乐；因为你行邪淫离弃你的　神，在各谷场上如妓女喜爱赏赐。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谷场和酒榨都不够以色列人使用；新酒也必缺乏。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他们必不得住耶和华的地；以法莲却要归回埃及，必在亚述吃不洁净的食物。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他们必不得向耶和华奠酒，即便奠酒也不蒙悦纳。他们的祭物必如居丧者的食物，凡吃的必被玷污；因他们的食物只为自己的口腹，必不奉入耶和华的殿。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在大会的日子，到耶和华的节期，你们怎样行呢？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看哪，他们逃避灾难；埃及人必收殓他们的尸首，摩弗人必葬埋他们的骸骨。他们用银子做的美物上必长蒺藜；他们的帐棚中必生荆棘。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以色列人必知道降罚的日子临近，报应的时候来到。民说：作先知的是愚昧；受灵感的是狂妄，皆因他们多多作孽，大怀怨恨。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以法莲曾作我　神守望的；至于先知，在他一切的道上作为捕鸟人的网罗，在他　神的家中怀怨恨。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以法莲深深地败坏，如在基比亚的日子一样。耶和华必记念他们的罪孽，追讨他们的罪恶。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主说：“我遇见以色列如葡萄在旷野；我看见你们的列祖如无花果树上春季初熟的果子。他们却来到巴力·毗珥专拜那可羞耻的，就成为可憎恶的，与他们所爱的一样。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至于以法莲人，他们的荣耀必如鸟飞去，必不生产，不怀胎，不成孕。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纵然养大儿女，我却必使他们丧子，甚至不留一个。我离弃他们，他们就有祸了。”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我看以法莲如推罗栽于美地。以法莲却要将自己的儿女带出来，交与行杀戮的人。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耶和华啊，求你加给他们，加什么呢？要使他们胎坠乳干。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耶和华说：“他们一切的恶事都在吉甲；我在那里憎恶他们。因他们所行的恶，我必从我地上赶出他们去，不再怜爱他们；他们的首领都是悖逆的。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以法莲受责罚，根本枯干，必不能结果，即或生产，我必杀他们所生的爱子。”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　神必弃绝他们，因为他们不听从他；他们也必飘流在列国中。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以色列是茂盛的葡萄树，结果繁多。果子越多，就越增添祭坛；地土越肥美，就越造美丽的柱像。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他们心怀二意，现今要定为有罪。耶和华必拆毁他们的祭坛，毁坏他们的柱像。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他们必说：“我们没有王，因为我们不敬畏耶和华。王能为我们做什么呢？”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他们为立约说谎言，起假誓；因此，灾罚如苦菜滋生在田间的犁沟中。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撒玛利亚的居民必因伯·亚文的牛犊惊恐；崇拜牛犊的民和喜爱牛犊的祭司都必因荣耀离开它，为它悲哀。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人必将牛犊带到亚述当作礼物，献给耶雷布王。以法莲必蒙羞；以色列必因自己的计谋惭愧。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至于撒玛利亚，她的王必灭没，如水面的沫子一样。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伯·亚文的邱坛，就是以色列取罪的地方必被毁灭；荆棘和蒺藜必长在他们的祭坛上。他们必对大山说：“遮盖我们！”对小山说：“倒在我们身上！”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“以色列啊，你从基比亚的日子以来时常犯罪。你们的先人曾站在那里，现今住基比亚的人以为攻击罪孽之辈的战事临不到自己。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我必随意惩罚他们。他们为两样的罪所缠；列邦的民必聚集攻击他们。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“以法莲是驯良的母牛犊，喜爱踹谷，我却将轭加在它肥美的颈项上，我要使以法莲拉套（或译：被骑）。犹大必耕田；雅各必耙地。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你们要为自己栽种公义，就能收割慈爱。现今正是寻求耶和华的时候；你们要开垦荒地，等他临到，使公义如雨降在你们身上。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“你们耕种的是奸恶，收割的是罪孽，吃的是谎话的果子。因你倚靠自己的行为，仰赖勇士众多，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所以在这民中必有哄嚷之声，你一切的保障必被拆毁，就如沙勒幔在争战的日子拆毁伯·亚比勒，将其中的母子一同摔死。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因他们的大恶，伯特利必使你们遭遇如此。到了黎明，以色列的王必全然灭绝。”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“以色列年幼的时候，我爱他，就从埃及召出我的儿子来。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先知越发招呼他们，他们越发走开，向诸巴力献祭，给雕刻的偶像烧香。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我原教导以法莲行走，用膀臂抱着他们，他们却不知道是我医治他们。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我用慈绳（慈：原文是人的）爱索牵引他们；我待他们如人放松牛的两腮夹板，把粮食放在他们面前。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“他们必不归回埃及地，亚述人却要作他们的王，因他们不肯归向我。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刀剑必临到他们的城邑，毁坏门闩，把人吞灭，都因他们随从自己的计谋。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我的民偏要背道离开我；众先知虽然招呼他们归向至上的主，却无人尊崇主。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“以法莲哪，我怎能舍弃你？以色列啊，我怎能弃绝你？我怎能使你如押玛？怎能使你如洗扁？我回心转意，我的怜爱大大发动。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我必不发猛烈的怒气，也不再毁灭以法莲。因我是　神，并非世人，是你们中间的圣者；我必不在怒中临到你们。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“耶和华必如狮子吼叫，子民必跟随他。他一吼叫，他们就从西方急速而来。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他们必如雀鸟从埃及急速而来，又如鸽子从亚述地来到。我必使他们住自己的房屋。这是耶和华说的。”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“以法莲用谎话，以色列家用诡计围绕我；犹大却靠　神掌权，向圣者有忠心（或译：犹大向　神，向诚实的圣者犹疑不定）。”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以法莲吃风，且追赶东风，时常增添虚谎和强暴，与亚述立约，把油送到埃及。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耶和华与犹大争辩，必照雅各所行的惩罚他，按他所做的报应他。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他在腹中抓住哥哥的脚跟，壮年的时候与　神较力，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与天使较力，并且得胜，哭泣恳求，在伯特利遇见耶和华。耶和华万军之　神在那里晓谕我们以色列人；耶和华是他可记念的名。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所以你当归向你的　神，谨守仁爱、公平，常常等候你的　神。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“以法莲是商人，手里有诡诈的天平，爱行欺骗。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以法莲说：‘我果然成了富足，得了财宝；我所劳碌得来的，人必不见有什么不义，可算为罪的。’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自从你出埃及地以来，我就是耶和华你的　神；我必使你再住帐棚，如在大会的日子一样。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“我已晓谕众先知，并且加增默示，藉先知设立比喻。”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基列人没有罪孽吗？他们全然是虚假的。人在吉甲献牛犊为祭，他们的祭坛好像田间犁沟中的乱堆。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从前雅各逃到亚兰地，以色列为得妻服侍人，为得妻与人放羊。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耶和华藉先知领以色列从埃及上来；以色列也藉先知而得保存。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以法莲大大惹动主怒，所以他流血的罪必归在他身上。主必将那因以法莲所受的羞辱归还他。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从前以法莲说话，人都战兢，他在以色列中居处高位；但他在侍奉巴力的事上犯罪就死了。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现今他们罪上加罪，用银子为自己铸造偶像，就是照自己的聪明制造，都是匠人的工作。有人论说，献祭的人可以向牛犊亲嘴。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因此，他们必如早晨的云雾，又如速散的甘露，像场上的糠秕被狂风吹去，又像烟气腾于窗外。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“自从你出埃及地以来，我就是耶和华你的　神。在我以外，你不可认识别神；除我以外并没有救主。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我曾在旷野干旱之地认识你。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这些民照我所赐的食物得了饱足；既得饱足，心就高傲，忘记了我。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因此，我向他们如狮子，又如豹伏在道旁。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我遇见他们必像丢崽子的母熊，撕裂他们的胸膛（或译：心膜）。在那里，我必像母狮吞吃他们；野兽必撕裂他们。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“以色列啊，你与我反对，就是反对帮助你的，自取败坏。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你曾求我说：‘给我立王和首领。’现在你的王在哪里呢？治理你的在哪里呢？让他在你所有的城中拯救你吧！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我在怒气中将王赐你，又在烈怒中将王废去。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“以法莲的罪孽包裹；他的罪恶收藏。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产妇的疼痛必临到他身上；他是无智慧之子，到了产期不当迟延。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我必救赎他们脱离阴间，救赎他们脱离死亡。死亡啊，你的灾害在哪里呢？阴间哪，你的毁灭在哪里呢？在我眼前绝无后悔之事。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他在弟兄中虽然茂盛，必有东风刮来，就是耶和华的风从旷野上来。他的泉源必干；他的源头必竭；仇敌必掳掠他所积蓄的一切宝器。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撒玛利亚必担当自己的罪，因为悖逆她的　神。她必倒在刀下；婴孩必被摔死；孕妇必被剖开。”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以色列啊，你要归向耶和华你的　神；你是因自己的罪孽跌倒了。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当归向耶和华，用言语祷告他说：“求你除净罪孽，悦纳善行；这样，我们就把嘴唇的祭代替牛犊献上。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我们不向亚述求救，不骑埃及的马，也不再对我们手所造的说：‘你是我们的　神。’因为孤儿在你耶和华那里得蒙怜悯。”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“我必医治他们背道的病，甘心爱他们；因为我的怒气向他们转消。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我必向以色列如甘露；他必如百合花开放，如黎巴嫩的树木扎根。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他的枝条必延长；他的荣华如橄榄树；他的香气如黎巴嫩的香柏树。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曾住在他荫下的必归回，发旺如五谷，开花如葡萄树。他的香气如黎巴嫩的酒。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以法莲必说：‘我与偶像还有什么关涉呢？’我耶和华回答他，也必顾念他。我如青翠的松树；你的果子从我而得。”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谁是智慧人？可以明白这些事；谁是通达人？可以知道这一切。因为，耶和华的道是正直的；义人必在其中行走，罪人却在其上跌倒。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