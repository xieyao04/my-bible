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以西结书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当三十年四月初五日，以西结（原文是我）在迦巴鲁河边被掳的人中，天就开了，得见　神的异象。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正是约雅斤王被掳去第五年四月初五日，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在迦勒底人之地、迦巴鲁河边，耶和华的话特特临到布西的儿子祭司以西结；耶和华的灵（原文是手）降在他身上。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我观看，见狂风从北方刮来，随着有一朵包括闪烁火的大云，周围有光辉；从其中的火内发出好像光耀的精金；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又从其中显出四个活物的形像来。他们的形状是这样：有人的形像，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各有四个脸面，四个翅膀。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他们的腿是直的，脚掌好像牛犊之蹄，都灿烂如光明的铜。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在四面的翅膀以下有人的手。这四个活物的脸和翅膀乃是这样：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翅膀彼此相接，行走并不转身，俱各直往前行。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至于脸的形像：前面各有人的脸，右面各有狮子的脸，左面各有牛的脸，后面各有鹰的脸。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各展开上边的两个翅膀相接，各以下边的两个翅膀遮体。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他们俱各直往前行。灵往哪里去，他们就往那里去，行走并不转身。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至于四活物的形像，就如烧着火炭的形状，又如火把的形状。火在四活物中间上去下来，这火有光辉，从火中发出闪电。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这活物往来奔走，好像电光一闪。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我正观看活物的时候，见活物的脸旁各有一轮在地上。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轮的形状和颜色（原文是作法）好像水苍玉。四轮都是一个样式，形状和作法好像轮中套轮。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轮行走的时候，向四方都能直行，并不掉转。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至于轮辋，高而可畏；四个轮辋周围满有眼睛。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活物行走，轮也在旁边行走；活物从地上升，轮也都上升。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灵往哪里去，活物就往那里去；活物上升，轮也在活物旁边上升，因为活物的灵在轮中。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那些行走，这些也行走；那些站住，这些也站住；那些从地上升，轮也在旁边上升，因为活物的灵在轮中。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活物的头以上有穹苍的形像，看着像可畏的水晶，铺张在活物的头以上。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穹苍以下，活物的翅膀直张，彼此相对；每活物有两个翅膀遮体。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活物行走的时候，我听见翅膀的响声，像大水的声音，像全能者的声音，也像军队哄嚷的声音。活物站住的时候，便将翅膀垂下。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在他们头以上的穹苍之上有声音。他们站住的时候，便将翅膀垂下。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在他们头以上的穹苍之上有宝座的形像，仿佛蓝宝石；在宝座形像以上有仿佛人的形状。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我见从他腰以上有仿佛光耀的精金，周围都有火的形状，又见从他腰以下有仿佛火的形状，周围也有光辉。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下雨的日子，云中虹的形状怎样，周围光辉的形状也是怎样。这就是耶和华荣耀的形像。我一看见就俯伏在地，又听见一位说话的声音。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他对我说：“人子啊，你站起来，我要和你说话。”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他对我说话的时候，灵就进入我里面，使我站起来，我便听见那位对我说话的声音。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他对我说：“人子啊，我差你往悖逆的国民以色列人那里去。他们是悖逆我的，他们和他们的列祖违背我，直到今日。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这众子面无羞耻，心里刚硬。我差你往他们那里去，你要对他们说：主耶和华如此说。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他们或听，或不听，（他们是悖逆之家），必知道在他们中间有了先知。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人子啊，虽有荆棘和蒺藜在你那里，你又住在蝎子中间，总不要怕他们，也不要怕他们的话；他们虽是悖逆之家，还不要怕他们的话，也不要因他们的脸色惊惶。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他们或听，或不听，你只管将我的话告诉他们；他们是极其悖逆的。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“人子啊，要听我对你所说的话，不要悖逆像那悖逆之家，你要开口吃我所赐给你的。”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我观看，见有一只手向我伸出来，手中有一书卷。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他将书卷在我面前展开，内外都写着字，其上所写的有哀号、叹息、悲痛的话。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他对我说：“人子啊，要吃你所得的，要吃这书卷，好去对以色列家讲说。”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于是我开口，他就使我吃这书卷，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又对我说：“人子啊，要吃我所赐给你的这书卷，充满你的肚腹。”我就吃了，口中觉得其甜如蜜。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他对我说：“人子啊，你往以色列家那里去，将我的话对他们讲说。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你奉差遣不是往那说话深奥、言语难懂的民那里去，乃是往以色列家去；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不是往那说话深奥、言语难懂的多国去，他们的话语是你不懂得的。我若差你往他们那里去，他们必听从你。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以色列家却不肯听从你，因为他们不肯听从我；原来以色列全家是额坚心硬的人。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看哪，我使你的脸硬过他们的脸，使你的额硬过他们的额。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我使你的额像金钢钻，比火石更硬。他们虽是悖逆之家，你不要怕他们，也不要因他们的脸色惊惶。”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他又对我说：“人子啊，我对你所说的一切话，要心里领会，耳中听闻。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你往你本国被掳的子民那里去，他们或听，或不听，你要对他们讲说，告诉他们这是主耶和华说的。”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那时，灵将我举起，我就听见在我身后有震动轰轰的声音，说：“从耶和华的所在显出来的荣耀是该称颂的！”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我又听见那活物翅膀相碰，与活物旁边轮子旋转震动轰轰的响声。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于是灵将我举起，带我而去。我心中甚苦，灵性忿激，并且耶和华的灵（原文是手）在我身上大有能力。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我就来到提勒·亚毕，住在迦巴鲁河边被掳的人那里，到他们所住的地方，在他们中间忧忧闷闷地坐了七日。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过了七日，耶和华的话临到我说：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“人子啊，我立你作以色列家守望的人，所以你要听我口中的话，替我警戒他们。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我何时指着恶人说：他必要死；你若不警戒他，也不劝戒他，使他离开恶行，拯救他的性命，这恶人必死在罪孽之中；我却要向你讨他丧命的罪（原文是血）。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倘若你警戒恶人，他仍不转离罪恶，也不离开恶行，他必死在罪孽之中，你却救自己脱离了罪。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再者，义人何时离义而犯罪，我将绊脚石放在他面前，他就必死；因你没有警戒他，他必死在罪中，他素来所行的义不被记念；我却要向你讨他丧命的罪（原文是血）。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倘若你警戒义人，使他不犯罪，他就不犯罪；他因受警戒就必存活，你也救自己脱离了罪。”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耶和华的灵（原文是手）在那里降在我身上。他对我说：“你起来往平原去，我要在那里和你说话。”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于是我起来往平原去，不料，耶和华的荣耀正如我在迦巴鲁河边所见的一样，停在那里，我就俯伏于地。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灵就进入我里面，使我站起来。耶和华对我说：“你进房屋去，将门关上。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人子啊，人必用绳索捆绑你，你就不能出去在他们中间来往。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我必使你的舌头贴住上膛，以致你哑口，不能作责备他们的人；他们原是悖逆之家。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但我对你说话的时候，必使你开口，你就要对他们说：‘主耶和华如此说。’听的可以听，不听的任他不听，因为他们是悖逆之家。”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“人子啊，你要拿一块砖，摆在你面前，将一座耶路撒冷城画在其上，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又围困这城，造台筑垒，安营攻击，在四围安设撞锤攻城，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又要拿个铁鏊，放在你和城的中间，作为铁墙。你要对面攻击这城，使城被困；这样，好作以色列家的预兆。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“你要向左侧卧，承当以色列家的罪孽；要按你向左侧卧的日数，担当他们的罪孽。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因为我已将他们作孽的年数定为你向左侧卧的日数，就是三百九十日，你要这样担当以色列家的罪孽。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再者，你满了这些日子，还要向右侧卧，担当犹大家的罪孽。我给你定规侧卧四十日，一日顶一年。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你要露出膀臂，面向被困的耶路撒冷，说预言攻击这城。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我用绳索捆绑你，使你不能辗转，直等你满了困城的日子。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“你要取小麦、大麦、豆子、红豆、小米、粗麦，装在一个器皿中，用以为自己做饼；要按你侧卧的三百九十日吃这饼。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你所吃的要按分量吃，每日二十舍客勒，按时而吃。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你喝水也要按制子，每日喝一欣六分之一，按时而喝。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你吃这饼像吃大麦饼一样，要用人粪在众人眼前烧烤。”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耶和华说：“以色列人在我所赶他们到的各国中，也必这样吃不洁净的食物。”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我说：“哎！主耶和华啊，我素来未曾被玷污，从幼年到如今没有吃过自死的，或被野兽撕裂的，那可憎的肉也未曾入我的口。”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于是他对我说：“看哪，我给你牛粪代替人粪，你要将你的饼烤在其上。”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他又对我说：“人子啊，我必在耶路撒冷折断他们的杖，就是断绝他们的粮。他们吃饼要按分量，忧虑而吃；喝水也要按制子，惊惶而喝；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使他们缺粮缺水，彼此惊惶，因自己的罪孽消灭。”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“人子啊，你要拿一把快刀，当作剃头刀，用这刀剃你的头发和你的胡须，用天平将须发平分。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围困城的日子满了，你要将三分之一在城中用火焚烧，将三分之一在城的四围用刀砍碎，将三分之一任风吹散；我也要拔刀追赶。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你要从其中取几根包在衣襟里，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再从这几根中取些扔在火中焚烧，从里面必有火出来烧入以色列全家。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主耶和华如此说：这就是耶路撒冷。我曾将她安置在列邦之中；列国都在她的四围。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她行恶，违背我的典章，过于列国；干犯我的律例，过于四围的列邦，因为她弃掉我的典章。至于我的律例，她并没有遵行。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所以主耶和华如此说：因为你们纷争过于四围的列国，也不遵行我的律例，不谨守我的典章，并以遵从四围列国的恶规尚不满意，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所以主耶和华如此说：看哪，我与你反对，必在列国的眼前，在你中间，施行审判；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并且因你一切可憎的事，我要在你中间行我所未曾行的，以后我也不再照着行。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在你中间父亲要吃儿子，儿子要吃父亲。我必向你施行审判，我必将你所剩下的分散四方（方：原文是风）。”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主耶和华说：“我指着我的永生起誓，因你用一切可憎的物、可厌的事玷污了我的圣所，故此，我定要使你人数减少，我眼必不顾惜你，也不可怜你。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你的民三分之一必遭瘟疫而死，在你中间必因饥荒消灭；三分之一必在你四围倒在刀下；我必将三分之一分散四方（方：原文是风），并要拔刀追赶他们。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“我要这样成就怒中所定的；我向他们发的忿怒止息了，自己就得着安慰。我在他们身上成就怒中所定的那时，他们就知道我耶和华所说的是出于热心；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并且我必使你在四围的列国中，在经过的众人眼前，成了荒凉和羞辱。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这样，我必以怒气和忿怒，并烈怒的责备，向你施行审判。那时，你就在四围的列国中成为羞辱、讥刺、警戒、惊骇。这是我耶和华说的。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那时，我要将灭人、使人饥荒的恶箭，就是射去灭人的，射在你们身上，并要加增你们的饥荒，断绝你们所倚靠的粮食；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又要使饥荒和恶兽到你那里，叫你丧子，瘟疫和流血的事也必盛行在你那里；我也要使刀剑临到你。这是我耶和华说的。”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“人子啊，你要面向以色列的众山说预言，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说：以色列的众山哪，要听主耶和华的话。主耶和华对大山、小冈、水沟、山谷如此说：我必使刀剑临到你们，也必毁灭你们的邱坛。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你们的祭坛必然荒凉，你们的日像必被打碎。我要使你们被杀的人倒在你们的偶像面前；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我也要将以色列人的尸首放在他们的偶像面前，将你们的骸骨抛散在你们祭坛的四围。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在你们一切的住处，城邑要变为荒场，邱坛必然凄凉，使你们的祭坛荒废，将你们的偶像打碎。你们的日像被砍倒，你们的工作被毁灭。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被杀的人必倒在你们中间，你们就知道我是耶和华。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“你们分散在各国的时候，我必在列邦中使你们有剩下脱离刀剑的人。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那脱离刀剑的人必在所掳到的各国中记念我，为他们心中何等伤破，是因他们起淫心，远离我，眼对偶像行邪淫。他们因行一切可憎的恶事，必厌恶自己。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他们必知道我是耶和华；我说要使这灾祸临到他们身上，并非空话。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“主耶和华如此说：你当拍手顿足，说：哀哉！以色列家行这一切可憎的恶事，他们必倒在刀剑、饥荒、瘟疫之下。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在远处的，必遭瘟疫而死；在近处的，必倒在刀剑之下；那存留被围困的，必因饥荒而死；我必这样在他们身上成就我怒中所定的。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他们被杀的人倒在他们祭坛四围的偶像中，就是各高冈、各山顶、各青翠树下、各茂密的橡树下，乃是他们献馨香的祭牲给一切偶像的地方。那时，他们就知道我是耶和华。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我必伸手攻击他们，使他们的地从旷野到第伯拉他一切住处极其荒凉，他们就知道我是耶和华。”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“人子啊，主耶和华对以色列地如此说：结局到了，结局到了地的四境！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现在你的结局已经临到，我必使我的怒气归与你，也必按你的行为审判你，照你一切可憎的事刑罚你。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我眼必不顾惜你，也不可怜你，却要按你所行的报应你，照你中间可憎的事刑罚你。你就知道我是耶和华。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“主耶和华如此说：有一灾，独有一灾；看哪，临近了！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结局来了，结局来了，向你兴起。看哪，来到了！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境内的居民哪，所定的灾临到你，时候到了，日子近了，乃是哄嚷并非在山上欢呼的日子。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我快要将我的忿怒倾在你身上，向你成就我怒中所定的，按你的行为审判你，照你一切可憎的事刑罚你。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我眼必不顾惜你，也不可怜你，必按你所行的报应你，照你中间可憎的事刑罚你。你就知道击打你的是我耶和华。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“看哪，看哪，日子快到了；所定的灾已经发出！杖已经开花，骄傲已经发芽。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强暴兴起，成了罚恶的杖。以色列人，或是他们的群众，或是他们的财宝，无一存留；他们中间也没有得尊荣的。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时候到了，日子近了，买主不可欢喜，卖主不可愁烦，因为烈怒已经临到他们众人身上。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卖主虽然存活，却不能归回再得所卖的，因为这异象关乎他们众人。谁都不得归回，也没有人在他的罪孽中坚立自己。”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“他们已经吹角，预备齐全，却无一人出战，因为我的烈怒临到他们众人身上。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在外有刀剑；在内有瘟疫、饥荒。在田野的，必遭刀剑而死；在城中的，必有饥荒、瘟疫吞灭他。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其中所逃脱的就必逃脱，各人因自己的罪孽在山上发出悲声，好像谷中的鸽子哀鸣。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手都发软，膝弱如水。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要用麻布束腰，被战兢所盖；各人脸上羞愧，头上光秃。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他们要将银子抛在街上，金子看如污秽之物。当耶和华发怒的日子，他们的金银不能救他们，不能使心里知足，也不能使肚腹饱满，因为这金银作了他们罪孽的绊脚石。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论到耶和华妆饰华美的殿，他建立得威严，他们却在其中制造可憎可厌的偶像，所以这殿我使他们看如污秽之物。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我必将这殿交付外邦人为掠物，交付地上的恶人为掳物；他们也必亵渎这殿。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我必转脸不顾以色列人，他们亵渎我隐密之所，强盗也必进去亵渎。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“要制造锁链；因为这地遍满流血的罪，城邑充满强暴的事。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所以，我必使列国中最恶的人来占据他们的房屋；我必使强暴人的骄傲止息，他们的圣所都要被亵渎。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毁灭临近了；他们要求平安，却无平安可得。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灾害加上灾害，风声接连风声；他们必向先知求异象，但祭司讲的律法、长老设的谋略都必断绝。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君要悲哀，王要披凄凉为衣，国民的手都发颤。我必照他们的行为待他们，按他们应得的审判他们，他们就知道我是耶和华。”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第六年六月初五日，我坐在家中；犹大的众长老坐在我面前。在那里主耶和华的灵（原文是手）降在我身上。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我观看，见有形像仿佛火的形状，从他腰以下的形状有火，从他腰以上有光辉的形状，仿佛光耀的精金。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他伸出仿佛一只手的样式，抓住我的一绺头发，灵就将我举到天地中间，在　神的异象中，带我到耶路撒冷朝北的内院门口，在那里有触动主怒偶像的坐位，就是惹动忌邪的。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谁知，在那里有以色列　神的荣耀，形状与我在平原所见的一样。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神对我说：“人子啊，你举目向北观看。”我就举目向北观看，见祭坛门的北边，在门口有这惹忌邪的偶像；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又对我说：“人子啊，以色列家所行的，就是在此行这大可憎的事，使我远离我的圣所，你看见了吗？你还要看见另有大可憎的事。”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他领我到院门口。我观看，见墙上有个窟窿。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他对我说：“人子啊，你要挖墙。”我一挖墙，见有一门。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他说：“你进去，看他们在这里所行可憎的恶事。”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我进去一看，谁知，在四面墙上画着各样爬物和可憎的走兽，并以色列家一切的偶像。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在这些像前有以色列家的七十个长老站立，沙番的儿子雅撒尼亚也站在其中。各人手拿香炉，烟云的香气上腾。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他对我说：“人子啊，以色列家的长老暗中在各人画像屋里所行的，你看见了吗？他们常说：‘耶和华看不见我们；耶和华已经离弃这地。’”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他又说：“你还要看见他们另外行大可憎的事。”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他领我到耶和华殿外院朝北的门口。谁知，在那里有妇女坐着，为搭模斯哭泣。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他对我说：“人子啊，你看见了吗？你还要看见比这更可憎的事。”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他又领我到耶和华殿的内院。谁知，在耶和华的殿门口、廊子和祭坛中间，约有二十五个人背向耶和华的殿，面向东方拜日头。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他对我说：“人子啊，你看见了吗？犹大家在此行这可憎的事还算为小吗？他们在这地遍行强暴，再三惹我发怒，他们手拿枝条举向鼻前。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因此，我也要以忿怒行事，我眼必不顾惜，也不可怜他们；他们虽向我耳中大声呼求，我还是不听。”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他向我耳中大声喊叫说：“要使那监管这城的人手中各拿灭命的兵器前来。”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忽然有六个人从朝北的上门而来，各人手拿杀人的兵器；内中有一人身穿细麻衣，腰间带着墨盒子。他们进来，站在铜祭坛旁。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　神的荣耀本在基路伯上，现今从那里升到殿的门槛。　神将那身穿细麻衣、腰间带着墨盒子的人召来。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耶和华对他说：“你去走遍耶路撒冷全城，那些因城中所行可憎之事叹息哀哭的人，画记号在额上。”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我耳中听见他对其余的人说：“要跟随他走遍全城，以行击杀。你们的眼不要顾惜，也不要可怜他们。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要将年老的、年少的，并处女、婴孩，和妇女，从圣所起全都杀尽，只是凡有记号的人不要挨近他。”于是他们从殿前的长老杀起。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他对他们说：“要污秽这殿，使院中充满被杀的人。你们出去吧！”他们就出去，在城中击杀。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他们击杀的时候，我被留下，我就俯伏在地，说：“哎！主耶和华啊，你将忿怒倾在耶路撒冷，岂要将以色列所剩下的人都灭绝吗？”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他对我说：“以色列家和犹大家的罪孽极其重大。遍地有流血的事，满城有冤屈，因为他们说：‘耶和华已经离弃这地，他看不见我们。’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故此，我眼必不顾惜，也不可怜他们，要照他们所行的报应在他们头上。”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那穿细麻衣、腰间带着墨盒子的人将这事回复说：“我已经照你所吩咐的行了。”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我观看，见基路伯头上的穹苍之中，显出蓝宝石的形状，仿佛宝座的形像。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主对那穿细麻衣的人说：“你进去，在旋转的轮内基路伯以下，从基路伯中间将火炭取满两手，撒在城上。”我就见他进去。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那人进去的时候，基路伯站在殿的右边，云彩充满了内院。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耶和华的荣耀从基路伯那里上升，停在门槛以上；殿内满了云彩，院宇也被耶和华荣耀的光辉充满。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基路伯翅膀的响声听到外院，好像全能　神说话的声音。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他吩咐那穿细麻衣的人说：“要从旋转的轮内基路伯中间取火。”那人就进去站在一个轮子旁边。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有一个基路伯从基路伯中伸手到基路伯中间的火那里，取些放在那穿细麻衣的人两手中，那人就拿出去了。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在基路伯翅膀之下，显出有人手的样式。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我又观看，见基路伯旁边有四个轮子。这基路伯旁有一个轮子，那基路伯旁有一个轮子，每基路伯都是如此；轮子的颜色（原文是形状）仿佛水苍玉。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至于四轮的形状，都是一个样式，仿佛轮中套轮。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轮行走的时候，向四方都能直行，并不掉转。头向何方，他们也随向何方，行走的时候并不掉转。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他们全身，连背带手和翅膀，并轮周围都满了眼睛。这四个基路伯的轮子都是如此。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至于这些轮子，我耳中听见说是旋转的。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基路伯各有四脸：第一是基路伯的脸，第二是人的脸，第三是狮子的脸，第四是鹰的脸。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基路伯升上去了；这是我在迦巴鲁河边所见的活物。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基路伯行走，轮也在旁边行走。基路伯展开翅膀，离地上升，轮也不转离他们旁边。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那些站住，这些也站住；那些上升，这些也一同上升，因为活物的灵在轮中。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耶和华的荣耀从殿的门槛那里出去，停在基路伯以上。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基路伯出去的时候，就展开翅膀，在我眼前离地上升。轮也在他们的旁边，都停在耶和华殿的东门口。在他们以上有以色列　神的荣耀。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这是我在迦巴鲁河边所见、以色列　神荣耀以下的活物，我就知道他们是基路伯。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各有四个脸面，四个翅膀，翅膀以下有人手的样式。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至于他们脸的模样，并身体的形像，是我从前在迦巴鲁河边所看见的。他们俱各直往前行。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灵将我举起，带到耶和华殿向东的东门。谁知，在门口有二十五个人，我见其中有民间的首领押朔的儿子雅撒尼亚和比拿雅的儿子毗拉提。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耶和华对我说：“人子啊，这就是图谋罪孽的人，在这城中给人设恶谋。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他们说：‘盖房屋的时候尚未临近；这城是锅，我们是肉。’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人子啊，因此你当说预言，说预言攻击他们。”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耶和华的灵降在我身上，对我说：“你当说，耶和华如此说：以色列家啊，你们口中所说的，心里所想的，我都知道。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你们在这城中杀人增多，使被杀的人充满街道。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所以主耶和华如此说：你们杀在城中的人就是肉，这城就是锅；你们却要从其中被带出去。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你们怕刀剑，我必使刀剑临到你们。这是主耶和华说的。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我必从这城中带出你们去，交在外邦人的手中，且要在你们中间施行审判。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你们必倒在刀下；我必在以色列的境界审判你们，你们就知道我是耶和华。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这城必不作你们的锅，你们也不作其中的肉。我必在以色列的境界审判你们，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你们就知道我是耶和华；因为你们没有遵行我的律例，也没有顺从我的典章，却随从你们四围列国的恶规。”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我正说预言的时候，比拿雅的儿子毗拉提死了。于是我俯伏在地，大声呼叫说：“哎！主耶和华啊，你要将以色列剩下的人灭绝净尽吗？”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“人子啊，耶路撒冷的居民对你的弟兄、你的本族、你的亲属、以色列全家，就是对大众说：‘你们远离耶和华吧！这地是赐给我们为业的。’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所以你当说：‘耶和华如此说：我虽将以色列全家远远迁移到列国中，将他们分散在列邦内，我还要在他们所到的列邦，暂作他们的圣所。’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你当说：‘主耶和华如此说：我必从万民中招聚你们，从分散的列国内聚集你们，又要将以色列地赐给你们。’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他们必到那里，也必从其中除掉一切可憎可厌的物。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我要使他们有合一的心，也要将新灵放在他们里面，又从他们肉体中除掉石心，赐给他们肉心，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使他们顺从我的律例，谨守遵行我的典章。他们要作我的子民，我要作他们的　神。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至于那些心中随从可憎可厌之物的，我必照他们所行的报应在他们头上。这是主耶和华说的。”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于是，基路伯展开翅膀，轮子都在他们旁边；在他们以上有以色列　神的荣耀。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耶和华的荣耀从城中上升，停在城东的那座山上。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灵将我举起，在异象中藉着　神的灵将我带进迦勒底地，到被掳的人那里；我所见的异象就离我上升去了。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我便将耶和华所指示我的一切事都说给被掳的人听。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“人子啊，你住在悖逆的家中。他们有眼睛看不见，有耳朵听不见，因为他们是悖逆之家。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所以人子啊，你要预备掳去使用的物件，在白日当他们眼前从你所住的地方移到别处去；他们虽是悖逆之家，或者可以揣摩思想。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你要在白日当他们眼前带出你的物件去，好像预备掳去使用的物件。到了晚上，你要在他们眼前亲自出去，像被掳的人出去一样。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你要在他们眼前挖通了墙，从其中将物件带出去。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到天黑时，你要当他们眼前搭在肩头上带出去，并要蒙住脸看不见地，因为我立你作以色列家的预兆。”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我就照着所吩咐的去行，白日带出我的物件，好像预备掳去使用的物件。到了晚上，我用手挖通了墙。天黑的时候，就当他们眼前搭在肩头上带出去。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次日早晨，耶和华的话临到我说：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“人子啊，以色列家，就是那悖逆之家，岂不是问你说：‘你做什么呢？’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你要对他们说：‘主耶和华如此说：这是关乎耶路撒冷的君王和他周围以色列全家的预表（原文是担子）。’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你要说：‘我作你们的预兆：我怎样行，他们所遭遇的也必怎样，他们必被掳去。’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他们中间的君王也必在天黑的时候将物件搭在肩头上带出去。他们要挖通了墙，从其中带出去。他必蒙住脸，眼看不见地。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我必将我的网撒在他身上，他必在我的网罗中缠住。我必带他到迦勒底人之地的巴比伦；他虽死在那里，却看不见那地。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周围一切帮助他的和他所有的军队，我必分散四方（方：原文是风），也要拔刀追赶他们。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我将他们四散在列国、分散在列邦的时候，他们就知道我是耶和华。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我却要留下他们几个人得免刀剑、饥荒、瘟疫，使他们在所到的各国中述说他们一切可憎的事，人就知道我是耶和华。”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“人子啊，你吃饭必胆战，喝水必惶惶忧虑。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你要对这地的百姓说：主耶和华论耶路撒冷和以色列地的居民如此说，他们吃饭必忧虑，喝水必惊惶。因其中居住的众人所行强暴的事，这地必然荒废，一无所存。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有居民的城邑必变为荒场，地也必变为荒废；你们就知道我是耶和华。”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“人子啊，在你们以色列地怎么有这俗语，说‘日子迟延，一切异象都落了空’呢？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你要告诉他们说：‘主耶和华如此说：我必使这俗语止息，以色列中不再用这俗语。’你却要对他们说：‘日子临近，一切的异象必都应验。’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从此，在以色列家中必不再有虚假的异象和奉承的占卜。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我耶和华说话，所说的必定成就，不再耽延。你们这悖逆之家，我所说的话必趁你们在世的日子成就。这是主耶和华说的。”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“人子啊，以色列家的人说：‘他所见的异象是关乎后来许多的日子，所说的预言是指着极远的时候。’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所以你要对他们说：‘主耶和华如此说：我的话没有一句再耽延的，我所说的必定成就。这是主耶和华说的。’”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“人子啊，你要说预言攻击以色列中说预言的先知，对那些本己心发预言的说：‘你们当听耶和华的话。’”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主耶和华如此说：“愚顽的先知有祸了，他们随从自己的心意，却一无所见。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以色列啊，你的先知好像荒场中的狐狸，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没有上去堵挡破口，也没有为以色列家重修墙垣，使他们当耶和华的日子在阵上站立得住。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这些人所见的是虚假，是谎诈的占卜。他们说是耶和华说的，其实耶和华并没有差遣他们，他们倒使人指望那话必然立定。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你们岂不是见了虚假的异象吗？岂不是说了谎诈的占卜吗？你们说，这是耶和华说的，其实我没有说。”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所以主耶和华如此说：“因你们说的是虚假，见的是谎诈，我就与你们反对。这是主耶和华说的。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我的手必攻击那见虚假异象、用谎诈占卜的先知，他们必不列在我百姓的会中，不录在以色列家的册上，也不进入以色列地；你们就知道我是主耶和华。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因为他们诱惑我的百姓，说：‘平安！’其实没有平安，就像有人立起墙壁，他们倒用未泡透的灰抹上。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所以你要对那些抹上未泡透灰的人说：‘墙要倒塌，必有暴雨漫过。大冰雹啊，你们要降下，狂风也要吹裂这墙。’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这墙倒塌之后，人岂不问你们说：‘你们抹上未泡透的灰在哪里呢？’”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所以主耶和华如此说：“我要发怒，使狂风吹裂这墙，在怒中使暴雨漫过，又发怒降下大冰雹，毁灭这墙。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我要这样拆毁你们那未泡透灰所抹的墙，拆平到地，以致根基露出，墙必倒塌，你们也必在其中灭亡；你们就知道我是耶和华。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我要这样向墙和用未泡透灰抹墙的人成就我怒中所定的，并要对你们说：‘墙和抹墙的人都没有了。’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这抹墙的就是以色列的先知，他们指着耶路撒冷说预言，为这城见了平安的异象，其实没有平安。这是主耶和华说的。”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“人子啊，你要面向本民中、从己心发预言的女子说预言，攻击她们，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说主耶和华如此说：‘这些妇女有祸了！她们为众人的膀臂缝靠枕，给高矮之人做下垂的头巾，为要猎取人的性命。难道你们要猎取我百姓的性命，为利己将人救活吗？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你们为两把大麦，为几块饼，在我民中亵渎我，对肯听谎言的民说谎，杀死不该死的人，救活不该活的人。’”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所以主耶和华如此说：“看哪，我与你们的靠枕反对，就是你们用以猎取人、使人的性命如鸟飞的。我要将靠枕从你们的膀臂上扯去，释放你们猎取如鸟飞的人。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我也必撕裂你们下垂的头巾，救我百姓脱离你们的手，不再被猎取，落在你们手中。你们就知道我是耶和华。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我不使义人伤心，你们却以谎话使他伤心，又坚固恶人的手，使他不回头离开恶道得以救活。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你们就不再见虚假的异象，也不再行占卜的事；我必救我的百姓脱离你们的手；你们就知道我是耶和华。”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有几个以色列长老到我这里来，坐在我面前。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耶和华的话就临到我说：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“人子啊，这些人已将他们的假神接到心里，把陷于罪的绊脚石放在面前，我岂能丝毫被他们求问吗？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你要告诉他们：‘主耶和华如此说：以色列家的人中，凡将他的假神接到心里，把陷于罪的绊脚石放在面前，又就了先知来的，我耶和华在他所求的事上，必按他众多的假神回答他（或译：必按他拜许多假神的罪报应他）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好在以色列家的心事上捉住他们，因为他们都藉着假神与我生疏。’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“所以你要告诉以色列家说：‘主耶和华如此说：回头吧！离开你们的偶像，转脸莫从你们一切可憎的事。’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因为以色列家的人，或在以色列中寄居的外人，凡与我隔绝，将他的假神接到心里，把陷于罪的绊脚石放在面前，又就了先知来要为自己的事求问我的，我耶和华必亲自回答他。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我必向那人变脸，使他作了警戒，笑谈，令人惊骇，并且我要将他从我民中剪除；你们就知道我是耶和华。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先知若被迷惑说一句预言，是我耶和华任那先知受迷惑，我也必向他伸手，将他从我民以色列中除灭。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他们必担当自己的罪孽。先知的罪孽和求问之人的罪孽都是一样，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好使以色列家不再走迷离开我，不再因各样的罪过玷污自己，只要作我的子民，我作他们的　神。这是主耶和华说的。”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“人子啊，若有一国犯罪干犯我，我也向他伸手折断他们的杖，就是断绝他们的粮，使饥荒临到那地，将人与牲畜从其中剪除；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其中虽有挪亚、但以理、约伯这三人，他们只能因他们的义救自己的性命。这是主耶和华说的。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我若使恶兽经过糟践那地，使地荒凉，以致因这些兽，人都不得经过；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虽有这三人在其中，主耶和华说：我指着我的永生起誓，他们连儿带女都不能得救，只能自己得救，那地仍然荒凉。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或者我使刀剑临到那地，说：刀剑哪，要经过那地，以致我将人与牲畜从其中剪除；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虽有这三人在其中，主耶和华说：我指着我的永生起誓，他们连儿带女都不能得救，只能自己得救。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或者我叫瘟疫流行那地，使我灭命（原文是带血）的忿怒倾在其上，好将人与牲畜从其中剪除；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虽有挪亚、但以理、约伯在其中，主耶和华说：我指着我的永生起誓，他们连儿带女都不能救，只能因他们的义救自己的性命。”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主耶和华如此说：“我将这四样大灾，就是刀剑、饥荒、恶兽、瘟疫降在耶路撒冷，将人与牲畜从其中剪除，岂不更重吗？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然而其中必有剩下的人，他们连儿带女必带到你们这里来，你们看见他们所行所为的，要因我降给耶路撒冷的一切灾祸，便得了安慰。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你们看见他们所行所为的，得了安慰，就知道我在耶路撒冷中所行的并非无故。这是主耶和华说的。”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“人子啊，葡萄树比别样树有什么强处？葡萄枝比众树枝有什么好处？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其上可以取木料做什么工用，可以取来做钉子挂什么器皿吗？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看哪，已经抛在火中当作柴烧，火既烧了两头，中间也被烧了，还有益于工用吗？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完全的时候尚且不合乎什么工用，何况被火烧坏，还能合乎什么工用吗？”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所以，主耶和华如此说：“众树以内的葡萄树，我怎样使它在火中当柴，也必照样待耶路撒冷的居民。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我必向他们变脸；他们虽从火中出来，火却要烧灭他们。我向他们变脸的时候，你们就知道我是耶和华。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我必使地土荒凉，因为他们行事干犯我。这是主耶和华说的。”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“人子啊，你要使耶路撒冷知道她那些可憎的事，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说主耶和华对耶路撒冷如此说：你根本，你出世，是在迦南地；你父亲是亚摩利人，你母亲是赫人。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论到你出世的景况，在你初生的日子没有为你断脐带，也没有用水洗你，使你洁净，丝毫没有撒盐在你身上，也没有用布裹你。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谁的眼也不可怜你，为你做一件这样的事怜恤你；但你初生的日子扔在田野，是因你被厌恶。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“我从你旁边经过，见你滚在血中，就对你说：你虽在血中，仍可存活；你虽在血中，仍可存活。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我使你生长好像田间所长的，你就渐渐长大，以致极其俊美，两乳成形，头发长成，你却仍然赤身露体。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“我从你旁边经过，看见你的时候正动爱情，便用衣襟搭在你身上，遮盖你的赤体；又向你起誓，与你结盟，你就归于我。这是主耶和华说的。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那时我用水洗你，洗净你身上的血，又用油抹你。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我也使你身穿绣花衣服，脚穿海狗皮鞋，并用细麻布给你束腰，用丝绸为衣披在你身上，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又用妆饰打扮你，将镯子戴在你手上，将金链戴在你项上。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我也将环子戴在你鼻子上，将耳环戴在你耳朵上，将华冠戴在你头上。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这样，你就有金银的妆饰，穿的是细麻衣和丝绸，并绣花衣；吃的是细面、蜂蜜，并油。你也极其美貌，发达到王后的尊荣。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你美貌的名声传在列邦中，你十分美貌，是因我加在你身上的威荣。这是主耶和华说的。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“只是你仗着自己的美貌，又因你的名声就行邪淫。你纵情淫乱，使过路的任意而行。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你用衣服为自己在高处结彩，在其上行邪淫。这样的事将来必没有，也必不再行了。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你又将我所给你那华美的金银、宝器为自己制造人像，与他行邪淫；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又用你的绣花衣服给他披上，并将我的膏油和香料摆在他跟前；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又将我赐给你的食物，就是我赐给你吃的细面、油，和蜂蜜，都摆在他跟前为馨香的供物。这是主耶和华说的。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并且你将给我所生的儿女焚献给他。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你行淫乱岂是小事，竟将我的儿女杀了，使他们经火归与他吗？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你行这一切可憎和淫乱的事，并未追念你幼年赤身露体滚在血中的日子。”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“你行这一切恶事之后（主耶和华说：你有祸了！有祸了！）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又为自己建造圆顶花楼，在各街上做了高台。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你在一切市口上建造高台，使你的美貌变为可憎的，又与一切过路的多行淫乱。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你也和你邻邦放纵情欲的埃及人行淫，加增你的淫乱，惹我发怒。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因此我伸手攻击你，减少你应用的粮食，又将你交给恨你的非利士众女（众女是城邑的意思；本章下同），使她们任意待你。她们见你的淫行，为你羞耻。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你因贪色无厌，又与亚述人行淫，与他们行淫之后，仍不满意，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并且多行淫乱，直到那贸易之地，就是迦勒底，你仍不满意。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“主耶和华说：你行这一切事，都是不知羞耻妓女所行的，可见你的心是何等懦弱！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因你在一切市口上建造圆顶花楼，在各街上做了高台，你却藐视赏赐，不像妓女。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哎！你这行淫的妻啊，宁肯接外人，不接丈夫。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凡妓女是得人赠送，你反倒赠送你所爱的人，贿赂他们从四围来与你行淫。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你行淫与别的妇女相反，因为不是人从你行淫；你既赠送人，人并不赠送你；所以你与别的妇女相反。”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“你这妓女啊，要听耶和华的话。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主耶和华如此说：因你的污秽倾泄了，你与你所爱的行淫露出下体，又因你拜一切可憎的偶像，流儿女的血献给他，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我就要将你一切相欢相爱的和你一切所恨的都聚集来，从四围攻击你；又将你的下体露出，使他们看尽了。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我也要审判你，好像官长审判淫妇和流人血的妇女一样。我因忿怒忌恨，使流血的罪归到你身上。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我又要将你交在他们手中；他们必拆毁你的圆顶花楼，毁坏你的高台，剥去你的衣服，夺取你的华美宝器，留下你赤身露体。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他们也必带多人来攻击你，用石头打死你，用刀剑刺透你，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用火焚烧你的房屋，在许多妇人眼前向你施行审判。我必使你不再行淫，也不再赠送与人。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这样，我就止息向你发的忿怒，我的忌恨也要离开你，我要安静不再恼怒。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因你不追念你幼年的日子，在这一切的事上向我发烈怒，所以我必照你所行的报应在你头上，你就不再贪淫，行那一切可憎的事。这是主耶和华说的。”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“凡说俗语的必用俗语攻击你，说：‘母亲怎样，女儿也怎样。’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你正是你母亲的女儿，厌弃丈夫和儿女；你正是你姐妹的姐妹，厌弃丈夫和儿女。你母亲是赫人，你父亲是亚摩利人。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你的姐姐是撒玛利亚，她和她的众女住在你左边；你的妹妹是所多玛，她和她的众女住在你右边。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你没有效法她们的行为，也没有照她们可憎的事去做，你以那为小事，你一切所行的倒比她们更坏。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主耶和华说：我指着我的永生起誓，你妹妹所多玛与她的众女尚未行你和你众女所行的事。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看哪，你妹妹所多玛的罪孽是这样：她和她的众女都心骄气傲，粮食饱足，大享安逸，并没有扶助困苦和穷乏人的手。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她们狂傲，在我面前行可憎的事，我看见便将她们除掉。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撒玛利亚没有犯你一半的罪，你行可憎的事比她更多，使你的姐妹因你所行一切可憎的事，倒显为义。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你既断定你姐妹为义（为义：或译当受羞辱），就要担当自己的羞辱；因你所犯的罪比她们更为可憎，她们就比你更显为义；你既使你的姐妹显为义，你就要抱愧担当自己的羞辱。”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“我必叫她们被掳的归回，就是叫所多玛和她的众女，撒玛利亚和她的众女，并你们中间被掳的，都要归回，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好使你担当自己的羞辱，并因你一切所行的使她们得安慰，你就抱愧。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你的妹妹所多玛和她的众女必归回原位；撒玛利亚和她的众女，你和你的众女，也必归回原位。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在你骄傲的日子，你的恶行没有显露以先，你的口就不提你的妹妹所多玛。那受了凌辱的亚兰众女和亚兰四围非利士的众女都恨恶你，藐视你。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耶和华说：你贪淫和可憎的事，你已经担当了。”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“主耶和华如此说：你这轻看誓言、背弃盟约的，我必照你所行的待你。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然而我要追念在你幼年时与你所立的约，也要与你立定永约。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你接待你姐姐和你妹妹的时候，你要追念你所行的，自觉惭愧；并且我要将她们赐你为女儿，却不是按着前约。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我要坚定与你所立的约（你就知道我是耶和华），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好使你在我赦免你一切所行的时候，心里追念，自觉抱愧，又因你的羞辱就不再开口。这是主耶和华说的。”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“人子啊，你要向以色列家出谜语，设比喻，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说主耶和华如此说：有一大鹰，翅膀大，翎毛长，羽毛丰满，彩色俱备，来到黎巴嫩，将香柏树梢拧去，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就是折去香柏树尽尖的嫩枝，叼到贸易之地，放在买卖城中；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又将以色列地的枝子栽于肥田里，插在大水旁，如插柳树，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就渐渐生长，成为蔓延矮小的葡萄树。其枝转向那鹰，其根在鹰以下，于是成了葡萄树，生出枝子，发出小枝。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“又有一大鹰，翅膀大，羽毛多。这葡萄树从栽种的畦中向这鹰弯过根来，发出枝子，好得它的浇灌。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这树栽于肥田多水的旁边，好生枝子，结果子，成为佳美的葡萄树。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你要说，主耶和华如此说：这葡萄树岂能发旺呢？鹰岂不拔出它的根来，芟除它的果子，使它枯干，使它发的嫩叶都枯干了吗？也不用大力和多民，就拔出它的根来。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葡萄树虽然栽种，岂能发旺呢？一经东风，岂不全然枯干吗？必在生长的畦中枯干了。”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“你对那悖逆之家说：你们不知道这些事是什么意思吗？你要告诉他们说，巴比伦王曾到耶路撒冷，将其中的君王和首领带到巴比伦自己那里去。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从以色列的宗室中取一人与他立约，使他发誓，并将国中有势力的人掳去，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使国低微不能自强，惟因守盟约得以存立。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他却背叛巴比伦王，打发使者往埃及去，要他们给他马匹和多民。他岂能亨通呢？行这样事的人岂能逃脱呢？他背约岂能逃脱呢？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他轻看向王所起的誓，背弃王与他所立的约。主耶和华说：我指着我的永生起誓，他定要死在立他作王、巴比伦王的京都。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敌人筑垒造台，与他打仗的时候，为要剪除多人，法老虽领大军队和大群众，还是不能帮助他。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他轻看誓言，背弃盟约，已经投降，却又做这一切的事，他必不能逃脱。”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所以主耶和华如此说：“我指着我的永生起誓，他既轻看指我所起的誓，背弃指我所立的约，我必要使这罪归在他头上。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我必将我的网撒在他身上，他必在我的网罗中缠住。我必带他到巴比伦，并要在那里因他干犯我的罪刑罚他。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他的一切军队，凡逃跑的，都必倒在刀下；所剩下的，也必分散四方（方：原文是风）。你们就知道说这话的是我耶和华。”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主耶和华如此说：“我要将香柏树梢拧去栽上，就是从尽尖的嫩枝中折一嫩枝，栽于极高的山上；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在以色列高处的山栽上。它就生枝子，结果子，成为佳美的香柏树，各类飞鸟都必宿在其下，就是宿在枝子的荫下。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田野的树木都必知道我耶和华使高树矮小，矮树高大；青树枯干，枯树发旺。我耶和华如此说，也如此行了。”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“你们在以色列地怎么用这俗语说‘父亲吃了酸葡萄，儿子的牙酸倒了’呢？”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主耶和华说：“我指着我的永生起誓，你们在以色列中，必不再有用这俗语的因由。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看哪，世人都是属我的；为父的怎样属我，为子的也照样属我；犯罪的，他必死亡。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“人若是公义，且行正直与合理的事：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未曾在山上吃过祭偶像之物，未曾仰望以色列家的偶像，未曾玷污邻舍的妻，未曾在妇人的经期内亲近她，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未曾亏负人，乃将欠债之人的当头还给他；未曾抢夺人的物件，却将食物给饥饿的人吃，将衣服给赤身的人穿；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未曾向借钱的弟兄取利，也未曾向借粮的弟兄多要，缩手不作罪孽，在两人之间，按至理判断；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遵行我的律例，谨守我的典章，按诚实行事。这人是公义的，必定存活。这是主耶和华说的。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“他若生一个儿子，作强盗，是流人血的，不行以上所说之善，反行其中之恶，乃在山上吃过祭偶像之物，并玷污邻舍的妻，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亏负困苦和穷乏的人，抢夺人的物，未曾将当头还给人，仰望偶像，并行可憎的事，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向借钱的弟兄取利，向借粮的弟兄多要。这人岂能存活呢？他必不能存活。他行这一切可憎的事，必要死亡，他的罪（原文是血）必归到他身上。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“他若生一个儿子，见父亲所犯的一切罪便惧怕（有古卷：思量），不照样去做；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未曾在山上吃过祭偶像之物，未曾仰望以色列家的偶像，未曾玷污邻舍的妻，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未曾亏负人，未曾取人的当头，未曾抢夺人的物件，却将食物给饥饿的人吃，将衣服给赤身的人穿，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缩手不害贫穷人，未曾向借钱的弟兄取利，也未曾向借粮的弟兄多要；他顺从我的典章，遵行我的律例，就不因父亲的罪孽死亡，定要存活。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至于他父亲；因为欺人太甚，抢夺弟兄，在本国的民中行不善，他必因自己的罪孽死亡。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“你们还说：‘儿子为何不担当父亲的罪孽呢？’儿子行正直与合理的事，谨守遵行我的一切律例，他必定存活。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惟有犯罪的，他必死亡。儿子必不担当父亲的罪孽，父亲也不担当儿子的罪孽。义人的善果必归自己，恶人的恶报也必归自己。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“恶人若回头离开所做的一切罪恶，谨守我一切的律例，行正直与合理的事，他必定存活，不致死亡。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他所犯的一切罪过都不被记念，因所行的义，他必存活。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主耶和华说：恶人死亡，岂是我喜悦的吗？不是喜悦他回头离开所行的道存活吗？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义人若转离义行而作罪孽，照着恶人所行一切可憎的事而行，他岂能存活吗？他所行的一切义都不被记念；他必因所犯的罪、所行的恶死亡。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“你们还说：‘主的道不公平！’以色列家啊，你们当听，我的道岂不公平吗？你们的道岂不是不公平吗？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义人若转离义行而作罪孽死亡，他是因所作的罪孽死亡。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再者，恶人若回头离开所行的恶，行正直与合理的事，他必将性命救活了。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因为他思量，回头离开所犯的一切罪过，必定存活，不致死亡。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以色列家还说：‘主的道不公平！’以色列家啊，我的道岂不公平吗？你们的道岂不是不公平吗？”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所以主耶和华说：“以色列家啊，我必按你们各人所行的审判你们。你们当回头离开所犯的一切罪过。这样，罪孽必不使你们败亡。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你们要将所犯的一切罪过尽行抛弃，自做一个新心和新灵。以色列家啊，你们何必死亡呢？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主耶和华说：我不喜悦那死人之死，所以你们当回头而存活。”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“你当为以色列的王作起哀歌，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说：你的母亲是什么呢？是个母狮子，蹲伏在狮子中间，在少壮狮子中养育小狮子。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在它小狮子中养大一个，成了少壮狮子，学会抓食而吃人。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列国听见了就把它捉在他们的坑中，用钩子拉到埃及地去。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母狮见自己等候失了指望，就从它小狮子中又将一个养为少壮狮子。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它在众狮子中走来走去，成了少壮狮子，学会抓食而吃人。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它知道列国的宫殿，又使他们的城邑变为荒场；因它咆哮的声音，遍地和其中所有的就都荒废。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于是四围邦国各省的人来攻击它，将网撒在它身上，捉在他们的坑中。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他们用钩子钩住它，将它放在笼中，带到巴比伦王那里，将它放入坚固之所，使它的声音在以色列山上不再听见。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“你的母亲先前如葡萄树，极其茂盛（原文是在你血中），栽于水旁。因为水多，就多结果子，满生枝子；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生出坚固的枝干，可作掌权者的杖。这枝干高举在茂密的枝中，而且它生长高大，枝子繁多，远远可见。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但这葡萄树因忿怒被拔出摔在地上；东风吹干其上的果子，坚固的枝干折断枯干，被火烧毁了；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如今栽于旷野干旱无水之地。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火也从它枝干中发出，烧灭果子，以致没有坚固的枝干可做掌权者的杖。“这是哀歌，也必用以作哀歌。”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第七年五月初十日，有以色列的几个长老来求问耶和华，坐在我面前。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“人子啊，你要告诉以色列的长老说，主耶和华如此说：你们来是求问我吗？主耶和华说：我指着我的永生起誓，我必不被你们求问。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人子啊，你要审问审问他们吗？你当使他们知道他们列祖那些可憎的事，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对他们说，主耶和华如此说：当日我拣选以色列，向雅各家的后裔起誓，在埃及地将自己向他们显现，说：我是耶和华你们的　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那日我向他们起誓，必领他们出埃及地，到我为他们察看的流奶与蜜之地；那地在万国中是有荣耀的。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我对他们说，你们各人要抛弃眼所喜爱那可憎之物，不可因埃及的偶像玷污自己。我是耶和华你们的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他们却悖逆我，不肯听从我，不抛弃他们眼所喜爱那可憎之物，不离弃埃及的偶像。“我就说，我要将我的忿怒倾在他们身上，在埃及地向他们成就我怒中所定的。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我却为我名的缘故没有这样行，免得我名在他们所住的列国人眼前被亵渎；我领他们出埃及地，在这列国人的眼前将自己向他们显现。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这样，我就使他们出埃及地，领他们到旷野，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将我的律例赐给他们，将我的典章指示他们；人若遵行就必因此活着。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又将我的安息日赐给他们，好在我与他们中间为证据，使他们知道我耶和华是叫他们成为圣的。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以色列家却在旷野悖逆我，不顺从我的律例，厌弃我的典章（人若遵行就必因此活着），大大干犯我的安息日。“我就说，要在旷野将我的忿怒倾在他们身上，灭绝他们。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我却为我名的缘故，没有这样行，免得我的名在我领他们出埃及的列国人眼前被亵渎。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并且我在旷野向他们起誓，必不领他们进入我所赐给他们流奶与蜜之地（那地在万国中是有荣耀的）；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因为他们厌弃我的典章，不顺从我的律例，干犯我的安息日，他们的心随从自己的偶像。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虽然如此，我眼仍顾惜他们，不毁灭他们，不在旷野将他们灭绝净尽。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“我在旷野对他们的儿女说：不要遵行你们父亲的律例，不要谨守他们的恶规，也不要因他们的偶像玷污自己。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我是耶和华你们的　神，你们要顺从我的律例，谨守遵行我的典章，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且以我的安息日为圣。这日在我与你们中间为证据，使你们知道我是耶和华你们的　神。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只是他们的儿女悖逆我，不顺从我的律例，也不谨守遵行我的典章（人若遵行就必因此活着），干犯我的安息日。“我就说，要将我的忿怒倾在他们身上，在旷野向他们成就我怒中所定的。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虽然如此，我却为我名的缘故缩手没有这样行，免得我的名在我领他们出埃及的列国人眼前被亵渎。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并且我在旷野向他们起誓，必将他们分散在列国，四散在列邦；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因为他们不遵行我的典章，竟厌弃我的律例，干犯我的安息日，眼目仰望他们父亲的偶像。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我也任他们遵行不美的律例，谨守不能使人活着的恶规。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因他们将一切头生的经火，我就任凭他们在这供献的事上玷污自己，好叫他们凄凉，使他们知道我是耶和华。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“人子啊，你要告诉以色列家说，主耶和华如此说：你们的列祖在得罪我的事上亵渎我；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因为我领他们到了我起誓应许赐给他们的地，他们看见各高山、各茂密树，就在那里献祭，奉上惹我发怒的供物，也在那里焚烧馨香的祭牲，并浇上奠祭。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我就对他们说：你们所上的那高处叫什么呢？（那高处的名字叫巴麻直到今日。）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所以你要对以色列家说，主耶和华如此说：你们仍照你们列祖所行的玷污自己吗？仍照他们可憎的事行邪淫吗？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你们奉上供物使你们儿子经火的时候，仍将一切偶像玷污自己，直到今日吗？以色列家啊，我岂被你们求问吗？主耶和华说：我指着我的永生起誓，我必不被你们求问。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“你们说：我们要像外邦人和列国的宗族一样，去侍奉木头与石头。你们所起的这心意万不能成就。”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主耶和华说：“我指着我的永生起誓，我总要作王，用大能的手和伸出来的膀臂，并倾出来的忿怒，治理你们。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我必用大能的手和伸出来的膀臂，并倾出来的忿怒，将你们从万民中领出来，从分散的列国内聚集你们。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我必带你们到外邦人的旷野，在那里当面刑罚你们。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我怎样在埃及地的旷野刑罚你们的列祖，也必照样刑罚你们。这是主耶和华说的。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我必使你们从杖下经过，使你们被约拘束。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我必从你们中间除净叛逆和得罪我的人，将他们从所寄居的地方领出来，他们却不得入以色列地。你们就知道我是耶和华。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“以色列家啊，至于你们，主耶和华如此说：从此以后若不听从我，就任凭你们去侍奉偶像，只是不可再因你们的供物和偶像亵渎我的圣名。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“主耶和华说：在我的圣山，就是以色列高处的山，所有以色列的全家都要侍奉我。我要在那里悦纳你们，向你们要供物和初熟的土产，并一切的圣物。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我从万民中领你们出来，从分散的列国内聚集你们，那时我必悦纳你们好像馨香之祭，要在外邦人眼前在你们身上显为圣。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我领你们进入以色列地，就是我起誓应许赐给你们列祖之地，那时你们就知道我是耶和华。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你们在那里要追念玷污自己的行动作为，又要因所做的一切恶事厌恶自己。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主耶和华说：以色列家啊，我为我名的缘故，不照着你们的恶行和你们的坏事待你们；你们就知道我是耶和华。”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“人子啊，你要面向南方，向南滴下预言攻击南方田野的树林。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对南方的树林说，要听耶和华的话。主耶和华如此说：我必使火在你中间着起，烧灭你中间的一切青树和枯树，猛烈的火焰必不熄灭。从南到北，人的脸面都被烧焦。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凡有血气的都必知道是我耶和华使火着起，这火必不熄灭。”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于是我说：“哎！主耶和华啊，人都指着我说：他岂不是说比喻的吗？”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“人子啊，你要面向耶路撒冷和圣所滴下预言，攻击以色列地。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对以色列地说，耶和华如此说：我与你为敌，并要拔刀出鞘，从你中间将义人和恶人一并剪除。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我既要从你中间剪除义人和恶人，所以我的刀要出鞘，自南至北攻击一切有血气的；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一切有血气的就知道我耶和华已经拔刀出鞘，必不再入鞘。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人子啊，你要叹息，在他们眼前弯着腰，苦苦地叹息。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他们问你说：‘为何叹息呢？’你就说：‘因为有风声、灾祸要来。人心都必消化，手都发软，精神衰败，膝弱如水。看哪，这灾祸临近，必然成就。这是主耶和华说的。’”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“人子啊，你要预言。耶和华吩咐我如此说：有刀、有刀，是磨快擦亮的；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磨快为要行杀戮，擦亮为要像闪电。我们岂可快乐吗？罚我子的杖藐视各树。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这刀已经交给人擦亮，为要应手使用。这刀已经磨快擦亮，好交在行杀戮的人手中。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人子啊，你要呼喊哀号，因为这刀临到我的百姓和以色列一切的首领。他们和我的百姓都交在刀下，所以你要拍腿叹息。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有试验的事；若那藐视的杖归于无有，怎么样呢？这是主耶和华说的。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“人子啊，你要拍掌预言。我耶和华要使这刀，就是致死伤的刀，一连三次加倍刺人，进入他们的内屋，使大人受死伤的就是这刀。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我设立这恐吓人的刀，攻击他们的一切城门，使他们的心消化，加增他们跌倒的事。哎！这刀造得像闪电，磨得尖利，要行杀戮。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刀啊，你归在右边，摆在左边；你面向哪方，就向那方杀戮。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我也要拍掌，并要使我的忿怒止息。这是我耶和华说的。”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“人子啊，你要定出两条路，好使巴比伦王的刀来。这两条路必从一地分出来，又要在通城的路口上画出一只手来。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你要定出一条路，使刀来到亚扪人的拉巴；又要定出一条路，使刀来到犹大的坚固城耶路撒冷。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因为巴比伦王站在岔路那里，在两条路口上要占卜。他摇签（原文是箭）求问神像，察看牺牲的肝；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在右手中拿着为耶路撒冷占卜的签，使他安设撞城锤，张口叫杀，扬声呐喊，筑垒造台，以撞城锤，攻打城门。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据那些曾起誓的犹大人看来，这是虚假的占卜；但巴比伦王要使他们想起罪孽，以致将他们捉住。”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主耶和华如此说：“因你们的过犯显露，使你们的罪孽被记念，以致你们的罪恶在行为上都彰显出来；又因你们被记念，就被捉住。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你这受死伤行恶的以色列王啊，罪孽的尽头到了，受报的日子已到。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主耶和华如此说：当除掉冠，摘下冕，景况必不再像先前；要使卑者升为高，使高者降为卑。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我要将这国倾覆，倾覆，而又倾覆；这国也必不再有，直等到那应得的人来到，我就赐给他。”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“人子啊，要发预言说：主耶和华论到亚扪人和他们的凌辱，吩咐我如此说：有刀，有拔出来的刀，已经擦亮，为行杀戮，使他像闪电以行吞灭。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人为你见虚假的异象，行谎诈的占卜，使你倒在受死伤之恶人的颈项上。他们罪孽到了尽头，受报的日子已到。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你将刀收入鞘吧！在你受造之处、生长之地，我必刑罚你。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我必将我的恼恨倒在你身上，将我烈怒的火喷在你身上；又将你交在善于杀灭的畜类人手中。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你必当柴被火焚烧；你的血必流在国中。你必不再被记念，因为这是我耶和华说的。”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“人子啊，你要审问审问这流人血的城吗？当使她知道她一切可憎的事。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你要说，主耶和华如此说：哎！这城有流人血的事在其中，叫她受报的日期来到，又做偶像玷污自己，陷害自己。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你因流了人的血，就为有罪；你做了偶像，就玷污自己，使你受报之日临近，报应之年来到。所以我叫你受列国的凌辱和列邦的讥诮。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你这名臭、多乱的城啊，那些离你近、离你远的都必讥诮你。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“看哪，以色列的首领各逞其能，在你中间流人之血。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在你中间有轻慢父母的，有欺压寄居的，有亏负孤儿寡妇的。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你藐视了我的圣物，干犯了我的安息日。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在你中间有谗谤人、流人血的；有在山上吃过祭偶像之物的，有行淫乱的。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在你中间有露继母下体羞辱父亲的，有玷辱月经不洁净之妇人的。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这人与邻舍的妻行可憎的事；那人贪淫玷污儿妇；还有玷辱同父之姐妹的。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在你中间有为流人血受贿赂的；有向借钱的弟兄取利，向借粮的弟兄多要的。且因贪得无厌，欺压邻舍夺取财物，竟忘了我。这是主耶和华说的。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“看哪，我因你所得不义之财和你中间所流的血，就拍掌叹息。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到了我惩罚你的日子，你的心还能忍受吗？你的手还能有力吗？我耶和华说了这话，就必照着行。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我必将你分散在列国，四散在列邦。我也必从你中间除掉你的污秽。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你必在列国人的眼前因自己所行的被亵渎，你就知道我是耶和华。”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“人子啊，以色列家在我看为渣滓。他们都是炉中的铜、锡、铁、铅，都是银渣滓。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所以主耶和华如此说：因你们都成为渣滓，我必聚集你们在耶路撒冷中。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人怎样将银、铜、铁、铅、锡聚在炉中，吹火熔化；照样，我也要发怒气和忿怒，将你们聚集放在城中，熔化你们。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我必聚集你们，把我烈怒的火吹在你们身上，你们就在其中熔化。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银子怎样熔化在炉中，你们也必照样熔化在城中，你们就知道我耶和华是将忿怒倒在你们身上了。”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“人子啊，你要对这地说：你是未得洁净之地，在恼恨的日子也没有雨下在你以上。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其中的先知同谋背叛，如咆哮的狮子抓撕掠物。他们吞灭人民，抢夺财宝，使这地多有寡妇。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其中的祭司强解我的律法，亵渎我的圣物，不分别圣的和俗的，也不使人分辨洁净的和不洁净的，又遮眼不顾我的安息日；我也在他们中间被亵慢。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其中的首领仿佛豺狼抓撕掠物，杀人流血，伤害人命，要得不义之财。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其中的先知为百姓用未泡透的灰抹墙，就是为他们见虚假的异象，用谎诈的占卜，说：‘主耶和华如此说’，其实耶和华没有说。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国内众民一味地欺压，惯行抢夺，亏负困苦穷乏的，背理欺压寄居的。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我在他们中间寻找一人重修墙垣，在我面前为这国站在破口防堵，使我不灭绝这国，却找不着一个。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所以我将恼恨倒在他们身上，用烈怒的火灭了他们，照他们所行的报应在他们头上。这是主耶和华说的。”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“人子啊，有两个女子，是一母所生，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她们在埃及行邪淫，在幼年时行邪淫。她们在那里作处女的时候，有人拥抱她们的怀，抚摸她们的乳。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她们的名字，姐姐名叫阿荷拉，妹妹名叫阿荷利巴。她们都归于我，生了儿女。论到她们的名字，阿荷拉就是撒玛利亚，阿荷利巴就是耶路撒冷。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“阿荷拉归我之后行邪淫，贪恋所爱的人，就是她的邻邦亚述人。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这些人都穿蓝衣，作省长、副省长，都骑着马，是可爱的少年人。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阿荷拉就与亚述人中最美的男子放纵淫行，她因所恋爱之人的一切偶像，玷污自己。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自从在埃及的时候，她就没有离开淫乱，因为她年幼作处女的时候，埃及人与她行淫，抚摸她的乳，纵欲与她行淫。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因此，我将她交在她所爱的人手中，就是她所恋爱的亚述人手中。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他们就露了她的下体，掳掠她的儿女，用刀杀了她，使她在妇女中留下臭名，因他们向她施行审判。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“她妹妹阿荷利巴虽然看见了，却还贪恋，比她姐姐更丑；行淫乱比她姐姐更多。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她贪恋邻邦的亚述人，就是穿极华美的衣服，骑着马的省长、副省长，都是可爱的少年人。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我看见她被玷污了，她姐妹二人同行一路。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阿荷利巴又加增淫行，因她看见人像画在墙上，就是用丹色所画迦勒底人的像，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腰间系着带子，头上有下垂的裹头巾，都是军长的形状，仿照巴比伦人的形像；他们的故土就是迦勒底。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阿荷利巴一看见就贪恋他们，打发使者往迦勒底去见他们。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巴比伦人就来登她爱情的床，与她行淫玷污她。她被玷污，随后心里与他们生疏。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这样，她显露淫行，又显露下体；我心就与她生疏，像先前与她姐姐生疏一样。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她还加增她的淫行，追念她幼年在埃及地行邪淫的日子，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贪恋情人身壮精足，如驴如马。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这样，你就想起你幼年的淫行。那时，埃及人拥抱你的怀，抚摸你的乳。”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阿荷利巴啊，主耶和华如此说：“我必激动你先爱而后生疏的人来攻击你。我必使他们来，在你四围攻击你。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所来的就是巴比伦人、迦勒底的众人、比割人、书亚人、哥亚人，同着他们的还有亚述众人，乃是作省长、副省长、作军长有名声的，都骑着马，是可爱的少年人。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他们必带兵器、战车、辎重车，率领大众来攻击你。他们要拿大小盾牌，顶盔摆阵，在你四围攻击你。我要将审判的事交给他们，他们必按着自己的条例审判你。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我必以忌恨攻击你；他们必以忿怒办你。他们必割去你的鼻子和耳朵；你遗留（或译：余剩；下同）的人必倒在刀下。他们必掳去你的儿女；你所遗留的必被火焚烧。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他们必剥去你的衣服，夺取你华美的宝器。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这样，我必使你的淫行和你从埃及地染来的淫乱止息了，使你不再仰望亚述，也不再追念埃及。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主耶和华如此说：我必将你交在你所恨恶的人手中，就是你心与他生疏的人手中。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他们必以恨恶办你，夺取你一切劳碌得来的，留下你赤身露体。你淫乱的下体，连你的淫行，带你的淫乱，都被显露。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人必向你行这些事；因为你随从外邦人行邪淫，被他们的偶像玷污了。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你走了你姐姐所走的路，所以我必将她的杯交在你手中。”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主耶和华如此说：“你必喝你姐姐所喝的杯；那杯又深又广，盛得甚多，使你被人嗤笑讥刺。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你必酩酊大醉，满有愁苦，喝干你姐姐撒玛利亚的杯，就是令人惊骇凄凉的杯。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你必喝这杯，以致喝尽。杯破又啃杯片，撕裂自己的乳；因为这事我曾说过。这是主耶和华说的。”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主耶和华如此说：“因你忘记我，将我丢在背后，所以你要担当你淫行和淫乱的报应。”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耶和华又对我说：“人子啊，你要审问阿荷拉与阿荷利巴吗？当指出她们所行可憎的事。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她们行淫，手中有杀人的血，又与偶像行淫，并使她们为我所生的儿女经火烧给偶像。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此外，她们还有向我所行的，就是同日玷污我的圣所，干犯我的安息日。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她们杀了儿女献与偶像，当天又入我的圣所，将圣所亵渎了。她们在我殿中所行的乃是如此。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“况且你们二妇打发使者去请远方人。使者到他们那里，他们就来了。你们为他们沐浴己身，粉饰眼目，佩戴妆饰，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坐在华美的床上，前面摆设桌案，将我的香料膏油摆在其上。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在那里有群众安逸欢乐的声音，并有粗俗的人和酒徒从旷野同来，把镯子戴在二妇的手上，把华冠戴在她们的头上。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“我论这行淫衰老的妇人说：现在人还要与她行淫，她也要与人行淫。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人与阿荷拉，并阿荷利巴二淫妇苟合，好像与妓女苟合。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必有义人，照审判淫妇和流人血的妇人之例，审判她们；因为她们是淫妇，手中有杀人的血。”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主耶和华如此说：“我必使多人来攻击她们，使她们抛来抛去，被人抢夺。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这些人必用石头打死她们，用刀剑杀害她们，又杀戮她们的儿女，用火焚烧她们的房屋。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这样，我必使淫行从境内止息，好叫一切妇人都受警戒，不效法你们的淫行。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人必照着你们的淫行报应你们；你们要担当拜偶像的罪，就知道我是主耶和华。”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第九年十月初十日，耶和华的话又临到我说：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“人子啊，今日正是巴比伦王就近耶路撒冷的日子，你要将这日记下，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要向这悖逆之家设比喻说，主耶和华如此说：将锅放在火上，放好了，就倒水在其中；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将肉块，就是一切肥美的肉块、腿，和肩都聚在其中，拿美好的骨头把锅装满；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取羊群中最好的，将柴堆在锅下，使锅开滚，好把骨头煮在其中。”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主耶和华如此说：“祸哉！这流人血的城，就是长锈的锅。其中的锈未曾除掉，须要将肉块从其中一一取出来，不必为它拈阄。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城中所流的血倒在净光的磐石上，不倒在地上，用土掩盖。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这城中所流的血倒在净光的磐石上，不得掩盖，乃是出于我，为要发忿怒施行报应。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所以主耶和华如此说：祸哉！这流人血的城，我也必大堆火柴，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添上木柴，使火着旺，将肉煮烂，把汤熬浓，使骨头烤焦；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把锅倒空坐在炭火上，使锅烧热，使铜烧红，熔化其中的污秽，除净其上的锈。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这锅劳碌疲乏，所长的大锈仍未除掉；这锈就是用火也不能除掉。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在你污秽中有淫行，我洁净你，你却不洁净。你的污秽再不能洁净，直等我向你发的忿怒止息。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我耶和华说过的必定成就，必照话而行，必不返回，必不顾惜，也不后悔。人必照你的举动行为审判你。这是主耶和华说的。”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“人子啊，我要将你眼目所喜爱的忽然取去，你却不可悲哀哭泣，也不可流泪，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只可叹息，不可出声，不可办理丧事；头上仍勒裹头巾，脚上仍穿鞋，不可蒙着嘴唇，也不可吃吊丧的食物。”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于是我将这事早晨告诉百姓，晚上我的妻就死了。次日早晨我便遵命而行。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百姓问我说：“你这样行与我们有什么关系，你不告诉我们吗？”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我回答他们：“耶和华的话临到我说：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‘你告诉以色列家，主耶和华如此说：我必使我的圣所，就是你们势力所夸耀、眼里所喜爱、心中所爱惜的被亵渎，并且你们所遗留的儿女必倒在刀下。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那时，你们必行我仆人所行的，不蒙着嘴唇，也不吃吊丧的食物。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你们仍要头上勒裹头巾，脚上穿鞋；不可悲哀哭泣。你们必因自己的罪孽相对叹息，渐渐消灭。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以西结必这样为你们作预兆；凡他所行的，你们也必照样行。那事来到，你们就知道我是主耶和华。’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“人子啊，我除掉他们所倚靠、所欢喜的荣耀，并眼中所喜爱、心里所重看的儿女。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那日逃脱的人岂不来到你这里，使你耳闻这事吗？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你必向逃脱的人开口说话，不再哑口。你必这样为他们作预兆，他们就知道我是耶和华。”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“人子啊，你要面向亚扪人说预言，攻击他们，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说：你们当听主耶和华的话。主耶和华如此说：我的圣所被亵渎，以色列地变荒凉，犹大家被掳掠；那时，你便因这些事说：‘阿哈！’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所以我必将你的地交给东方人为业；他们必在你的地上安营居住，吃你的果子，喝你的奶。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我必使拉巴为骆驼场，使亚扪人的地为羊群躺卧之处，你们就知道我是耶和华。”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主耶和华如此说：“因你拍手顿足，以满心的恨恶向以色列地欢喜，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所以我伸手攻击你，将你交给列国作为掳物。我必从万民中剪除你，使你从万国中败亡。我必除灭你，你就知道我是耶和华。”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主耶和华如此说：“因摩押和西珥人说：‘看哪，犹大家与列国无异’，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所以我要破开摩押边界上的城邑，就是摩押人看为本国之荣耀的伯·耶西末、巴力·免、基列亭，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好使东方人来攻击亚扪人。我必将亚扪人之地交给他们为业，使亚扪人在列国中不再被记念。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我必向摩押施行审判，他们就知道我是耶和华。”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主耶和华如此说：“因为以东报仇雪恨，攻击犹大家，向他们报仇，大大有罪，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所以主耶和华如此说：我必伸手攻击以东，剪除人与牲畜，使以东从提幔起，人必倒在刀下，地要变为荒凉，直到底但。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我必藉我民以色列的手报复以东；以色列民必照我的怒气，按我的忿怒在以东施报，以东人就知道是我施报。这是主耶和华说的。”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主耶和华如此说：“因非利士人向犹大人报仇，就是以恨恶的心报仇雪恨，永怀仇恨，要毁灭他们，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所以主耶和华如此说：我必伸手攻击非利士人，剪除基利提人，灭绝沿海剩下的居民。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我向他们大施报应，发怒斥责他们。我报复他们的时候，他们就知道我是耶和华。”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第十一年十一月初一日，耶和华的话临到我说：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“人子啊，因推罗向耶路撒冷说：‘阿哈，那作众民之门的已经破坏，向我开放；她既变为荒场，我必丰盛。’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所以，主耶和华如此说：推罗啊，我必与你为敌，使许多国民上来攻击你，如同海使波浪涌上来一样。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他们必破坏推罗的墙垣，拆毁她的城楼。我也要刮净尘土，使她成为净光的磐石。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她必在海中作晒网的地方，也必成为列国的掳物。这是主耶和华说的。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属推罗城邑的居民（原文是田间的众女；八节同）必被刀剑杀灭，他们就知道我是耶和华。”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主耶和华如此说：“我必使诸王之王的巴比伦王尼布甲尼撒率领马匹车辆、马兵、军队，和许多人民从北方来攻击你推罗。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他必用刀剑杀灭属你城邑的居民，也必造台筑垒举盾牌攻击你。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他必安设撞城锤攻破你的墙垣，用铁器拆毁你的城楼。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因他的马匹众多，尘土扬起遮蔽你。他进入你的城门，好像人进入已有破口之城。那时，你的墙垣必因骑马的和战车、辎重车的响声震动。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他的马蹄必践踏你一切的街道；他必用刀杀戮你的居民。你坚固的柱子（或译：柱像）必倒在地上。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人必以你的财宝为掳物，以你的货财为掠物，破坏你的墙垣，拆毁你华美的房屋，将你的石头、木头、尘土都抛在水中。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我必使你唱歌的声音止息；人也不再听见你弹琴的声音。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我必使你成为净光的磐石，作晒网的地方。你不得再被建造，因为这是主耶和华说的。”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主耶和华对推罗如此说：“在你中间行杀戮，受伤之人唉哼的时候，因你倾倒的响声，海岛岂不都震动吗？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那时靠海的君王必都下位，除去朝服，脱下花衣，披上战兢，坐在地上，时刻发抖，为你惊骇。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他们必为你作起哀歌说：‘你这有名之城，素为航海之人居住，在海上为最坚固的；平日你和居民使一切住在那里的人无不惊恐；现在何竟毁灭了？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如今在你这倾覆的日子，海岛都必战兢；海中的群岛见你归于无有就都惊惶。’”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主耶和华如此说：“推罗啊，我使你变为荒凉，如无人居住的城邑；又使深水漫过你，大水淹没你。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那时，我要叫你下入阴府，与古时的人一同在地的深处、久已荒凉之地居住，使你不再有居民。我也要在活人之地显荣耀（我也......荣耀：或译在活人之地不再有荣耀）。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我必叫你令人惊恐，不再存留于世；人虽寻找你，却永寻不见。这是主耶和华说的。”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“人子啊，要为推罗作起哀歌，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说：你居住海口，是众民的商埠；你的交易通到许多的海岛。主耶和华如此说：推罗啊，你曾说：‘我是全然美丽的。’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你的境界在海中，造你的使你全然美丽。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他们用示尼珥的松树做你的一切板，用黎巴嫩的香柏树做桅杆，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用巴珊的橡树做你的桨，用象牙镶嵌基提海岛的黄杨木为坐板（或译：舱板）。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你的篷帆是用埃及绣花细麻布做的，可以做你的大旗；你的凉棚是用以利沙岛的蓝色、紫色布做的。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西顿和亚发的居民作你荡桨的。推罗啊，你中间的智慧人作掌舵的。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迦巴勒的老者和聪明人都在你中间作补缝的；一切泛海的船只和水手都在你中间经营交易的事。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“波斯人、路德人、弗人在你军营中作战士；他们在你中间悬挂盾牌和头盔，彰显你的尊荣。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亚发人和你的军队都在你四围的墙上，你的望楼也有勇士；他们悬挂盾牌，成全你的美丽。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“他施人因你多有各类的财物，就作你的客商，拿银、铁、锡、铅兑换你的货物。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雅完人、土巴人、米设人都与你交易；他们用人口和铜器兑换你的货物。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陀迦玛族用马和战马并骡子兑换你的货物。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底但人与你交易，许多海岛作你的码头；他们拿象牙、乌木与你兑换（或译：进贡）。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亚兰人因你的工作很多，就作你的客商；他们用绿宝石、紫色布绣货、细麻布、珊瑚、红宝石兑换你的货物。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犹大和以色列地的人都与你交易；他们用米匿的麦子、饼、蜜、油、乳香兑换你的货物。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大马士革人因你的工作很多，又因你多有各类的财物，就拿黑本酒和白羊毛与你交易。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威但人和雅完人拿纺成的线、亮铁、桂皮、菖蒲兑换你的货物。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底但人用高贵的毯子、鞍、屉与你交易。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阿拉伯人和基达的一切首领都作你的客商，用羊羔、公绵羊、公山羊与你交易。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示巴和拉玛的商人与你交易，他们用各类上好的香料、各类的宝石，和黄金兑换你的货物。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哈兰人、干尼人、伊甸人、示巴的商人，和亚述人、基抹人与你交易。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这些商人以美好的货物包在绣花蓝色包袱内，又有华丽的衣服装在香柏木的箱子里，用绳捆着与你交易。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他施的船只接连成帮为你运货，你便在海中丰富极其荣华。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荡桨的已经把你荡到大水之处，东风在海中将你打破。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你的资财、物件、货物、水手、掌舵的、补缝的、经营交易的，并你中间的战士和人民，在你破坏的日子必都沉在海中。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你掌舵的呼号之声一发，郊野都必震动。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凡荡桨的和水手，并一切泛海掌舵的，都必下船登岸。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他们必为你放声痛哭，把尘土撒在头上，在灰中打滚；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又为你使头上光秃，用麻布束腰，号啕痛哭，苦苦悲哀。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他们哀号的时候，为你作起哀歌哀哭，说：‘有何城如推罗？有何城如她在海中成为寂寞的呢？’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你由海上运出货物，就使许多国民充足；你以许多资财、货物使地上的君王丰富。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你在深水中被海浪打破的时候，你的货物和你中间的一切人民，就都沉下去了。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海岛的居民为你惊奇；他们的君王都甚恐慌，面带愁容。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各国民中的客商都向你发嘶声；你令人惊恐，不再存留于世，直到永远。”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“人子啊，你对推罗君王说，主耶和华如此说：因你心里高傲，说：‘我是神；我在海中坐神之位。’你虽然居心自比神，也不过是人，并不是神！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看哪，你比但以理更有智慧，什么秘事都不能向你隐藏。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你靠自己的智慧聪明得了金银财宝，收入库中。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你靠自己的大智慧和贸易增添资财，又因资财心里高傲。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所以主耶和华如此说：因你居心自比神，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我必使外邦人，就是列国中的强暴人临到你这里；他们必拔刀砍坏你用智慧得来的美物，亵渎你的荣光。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他们必使你下坑；你必死在海中，与被杀的人一样。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在杀你的人面前你还能说‘我是　神’吗？其实你在杀害你的人手中，不过是人，并不是神。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你必死在外邦人手中，与未受割礼（或译：不洁；下同）的人一样，因为这是主耶和华说的。”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“人子啊，你为推罗王作起哀歌，说主耶和华如此说：你无所不备，智慧充足，全然美丽。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你曾在伊甸　神的园中，佩戴各样宝石，就是红宝石、红璧玺、金钢石、水苍玉、红玛瑙、碧玉、蓝宝石、绿宝石、红玉，和黄金；又有精美的鼓笛在你那里，都是在你受造之日预备齐全的。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你是那受膏遮掩约柜的基路伯；我将你安置在　神的圣山上；你在发光如火的宝石中间往来。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你从受造之日所行的都完全，后来在你中间又察出不义。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因你贸易很多，就被强暴的事充满，以致犯罪，所以我因你亵渎圣地，就从　神的山驱逐你。遮掩约柜的基路伯啊，我已将你从发光如火的宝石中除灭。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你因美丽心中高傲，又因荣光败坏智慧，我已将你摔倒在地，使你倒在君王面前，好叫他们目睹眼见。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你因罪孽众多，贸易不公，就亵渎你那里的圣所。故此，我使火从你中间发出，烧灭你，使你在所有观看的人眼前变为地上的炉灰。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各国民中，凡认识你的，都必为你惊奇。你令人惊恐，不再存留于世，直到永远。”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“人子啊，你要向西顿预言攻击她，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说主耶和华如此说：西顿哪，我与你为敌，我必在你中间得荣耀。我在你中间施行审判、显为圣的时候，人就知道我是耶和华。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我必使瘟疫进入西顿，使血流在她街上。被杀的必在其中仆倒，四围有刀剑临到她，人就知道我是耶和华。”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“四围恨恶以色列家的人，必不再向他们作刺人的荆棘，伤人的蒺藜，人就知道我是主耶和华。”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主耶和华如此说：“我将分散在万民中的以色列家招聚回来，向他们在列邦人眼前显为圣的时候，他们就在我赐给我仆人雅各之地，仍然居住。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他们要在这地上安然居住。我向四围恨恶他们的众人施行审判以后，他们要盖造房屋，栽种葡萄园，安然居住，就知道我是耶和华他们的　神。”</w:t>
      </w:r>
    </w:p>
    <w:p>
      <w:r>
        <w:rPr>
          <w:b/>
        </w:rPr>
        <w:t xml:space="preserve">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第十年十月十二日，耶和华的话临到我说：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“人子啊，你要向埃及王法老预言攻击他和埃及全地，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说主耶和华如此说：埃及王法老啊，我与你这卧在自己河中的大鱼为敌。你曾说：‘这河是我的，是我为自己造的。’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我耶和华必用钩子钩住你的腮颊，又使江河中的鱼贴住你的鳞甲；我必将你和所有贴住你鳞甲的鱼，从江河中拉上来，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把你并江河中的鱼都抛在旷野；你必倒在田间，不被收殓，不被掩埋。我已将你给地上野兽、空中飞鸟作食物。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“埃及一切的居民，因向以色列家成了芦苇的杖，就知道我是耶和华。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他们用手持住你，你就断折，伤了他们的肩；他们倚靠你，你就断折，闪了他们的腰。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所以主耶和华如此说：我必使刀剑临到你，从你中间将人与牲畜剪除。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埃及地必荒废凄凉，他们就知道我是耶和华。“因为法老说：‘这河是我的，是我所造的’，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所以我必与你并你的江河为敌，使埃及地，从色弗尼塔直到古实境界，全然荒废凄凉。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人的脚、兽的蹄都不经过，四十年之久并无人居住。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我必使埃及地在荒凉的国中成为荒凉，使埃及城在荒废的城中变为荒废，共有四十年。我必将埃及人分散在列国，四散在列邦。”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主耶和华如此说：“满了四十年，我必招聚分散在各国民中的埃及人。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我必叫埃及被掳的人回来，使他们归回本地巴忒罗。在那里必成为低微的国，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必为列国中最低微的，也不再自高于列国之上。我必减少他们，以致不再辖制列国。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埃及必不再作以色列家所倚靠的；以色列家仰望埃及人的时候，便思念罪孽。他们就知道我是主耶和华。”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二十七年正月初一日，耶和华的话临到我说：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“人子啊，巴比伦王尼布甲尼撒使他的军兵大大效劳，攻打推罗，以致头都光秃，肩都磨破；然而他和他的军兵攻打推罗，并没有从那里得什么酬劳。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所以主耶和华如此说：我必将埃及地赐给巴比伦王尼布甲尼撒；他必掳掠埃及群众，抢其中的财为掳物，夺其中的货为掠物，这就可以作他军兵的酬劳。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我将埃及地赐给他，酬他所效的劳，因王与军兵是为我勤劳。这是主耶和华说的。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“当那日，我必使以色列家的角发生，又必使你以西结在他们中间得以开口；他们就知道我是耶和华。”</w:t>
      </w:r>
    </w:p>
    <w:p>
      <w:r>
        <w:rPr>
          <w:b/>
        </w:rPr>
        <w:t xml:space="preserve">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“人子啊，你要发预言说，主耶和华如此说：哀哉这日！你们应当哭号。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因为耶和华的日子临近，就是密云之日，列国受罚之期。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必有刀剑临到埃及；在埃及被杀之人仆倒的时候，古实人就有痛苦，人民必被掳掠，基址必被拆毁。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古实人、弗人（或译：利比亚）、路德人、杂族的人民，并古巴人，以及同盟之地的人都要与埃及人一同倒在刀下。”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耶和华如此说：“扶助埃及的也必倾倒。埃及因势力而有的骄傲必降低微；其中的人民，从色弗尼塔起（见二十九章十节）必倒在刀下。这是主耶和华说的。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埃及地在荒凉的国中必成为荒凉；埃及城在荒废的城中也变为荒废。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我在埃及中使火着起；帮助埃及的，都被灭绝。那时，他们就知道我是耶和华。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“到那日，必有使者坐船，从我面前出去，使安逸无虑的古实人惊惧；必有痛苦临到他们，好像埃及遭灾的日子一样。看哪，这事临近了！”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主耶和华如此说：“我必藉巴比伦王尼布甲尼撒的手，除灭埃及众人。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他和随从他的人，就是列国中强暴的，必进来毁灭这地。他们必拔刀攻击埃及，使遍地有被杀的人。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我必使江河干涸，将地卖在恶人的手中；我必藉外邦人的手，使这地和其中所有的变为凄凉。这是我耶和华说的。”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主耶和华如此说：“我必毁灭偶像，从挪弗除灭神像；必不再有君王出自埃及地。我要使埃及地的人惧怕。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我必使巴忒罗荒凉，在琐安中使火着起，向挪施行审判。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我必将我的忿怒倒在埃及的保障上，就是训上，并要剪除挪的众人。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我必在埃及中使火着起；训必大大痛苦；挪必被攻破；挪弗白日（或译：终日）见仇敌。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亚文和比伯实的少年人必倒在刀下；这些城的人必被掳掠。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我在答比匿折断埃及的诸轭，使她因势力而有的骄傲在其中止息。那时，日光必退去；至于这城，必有密云遮蔽，其中的女子必被掳掠。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我必这样向埃及施行审判，他们就知道我是耶和华。”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十一年正月初七日，耶和华的话临到我说：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“人子啊，我已打折埃及王法老的膀臂；没有敷药，也没有用布缠好，使他有力持刀。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所以主耶和华如此说：看哪，我与埃及王法老为敌，必将他有力的膀臂和已打折的膀臂全行打断，使刀从他手中坠落。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我必将埃及人分散在列国，四散在列邦。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我必使巴比伦王的膀臂有力，将我的刀交在他手中；却要打断法老的膀臂，他就在巴比伦王面前唉哼，如同受死伤的人一样。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我必扶持巴比伦王的膀臂，法老的膀臂却要下垂；我将我的刀交在巴比伦王手中，他必举刀攻击埃及地，他们就知道我是耶和华。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我必将埃及人分散在列国，四散在列邦；他们就知道我是耶和华。”</w:t>
      </w:r>
    </w:p>
    <w:p>
      <w:r>
        <w:rPr>
          <w:b/>
        </w:rPr>
        <w:t xml:space="preserve">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十一年三月初一日，耶和华的话临到我说：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“人子啊，你要向埃及王法老和他的众人说：在威势上谁能与你相比呢？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亚述王曾如黎巴嫩中的香柏树，枝条荣美，影密如林，极其高大，树尖插入云中。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众水使它生长；深水使它长大。所栽之地有江河围流，汊出的水道延到田野诸树。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所以它高大超过田野诸树；发旺的时候，枝子繁多，因得大水之力枝条长长。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空中的飞鸟都在枝子上搭窝；田野的走兽都在枝条下生子；所有大国的人民都在它荫下居住。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树大条长，成为荣美，因为根在众水之旁。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 xml:space="preserve">　神园中的香柏树不能遮蔽它；松树不及它的枝子；枫树不及它的枝条；　神园中的树都没有它荣美。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我使它的枝条蕃多，成为荣美，以致　神伊甸园中的树都嫉妒它。”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所以主耶和华如此说：“因它高大，树尖插入云中，心骄气傲，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我就必将它交给列国中大有威势的人；他必定办它。我因它的罪恶，已经驱逐它。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外邦人，就是列邦中强暴的，将它砍断弃掉。它的枝条落在山间和一切谷中，它的枝子折断，落在地的一切河旁。地上的众民已经走去，离开它的荫下。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空中的飞鸟都要宿在这败落的树上，田野的走兽都要卧在它的枝条下，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好使水旁的诸树不因高大而自尊，也不将树尖插入云中，并且那些得水滋润、有势力的，也不得高大自立。因为它们在世人中，和下坑的人都被交与死亡，到阴府去了。”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主耶和华如此说：“它下阴间的那日，我便使人悲哀。我为它遮盖深渊，使江河凝结，大水停流；我也使黎巴嫩为它凄惨，田野的诸树都因它发昏。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我将它扔到阴间，与下坑的人一同下去。那时，列国听见它坠落的响声就都震动，并且伊甸的一切树，就是黎巴嫩得水滋润、最佳最美的树，都在阴府受了安慰。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它们也与它同下阴间，到被杀的人那里。它们曾作它的膀臂，在列国中它的荫下居住。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在这样荣耀威势上，在伊甸园诸树中，谁能与你相比呢？然而你要与伊甸的诸树一同下到阴府，在未受割礼的人中，与被杀的人一同躺卧。“法老和他的群众乃是如此。这是主耶和华说的。”</w:t>
      </w:r>
    </w:p>
    <w:p>
      <w:r>
        <w:rPr>
          <w:b/>
        </w:rPr>
        <w:t xml:space="preserve">32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十二年十二月初一日，耶和华的话临到我说：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“人子啊，你要为埃及王法老作哀歌，说：从前你在列国中，如同少壮狮子；现在你却像海中的大鱼。你冲出江河，用爪搅动诸水，使江河浑浊。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主耶和华如此说：我必用多国的人民，将我的网撒在你身上，把你拉上来。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我必将你丢在地上，抛在田野，使空中的飞鸟都落在你身上，使遍地的野兽吃你得饱。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我必将你的肉丢在山间，用你高大的尸首填满山谷。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我又必用你的血浇灌你所游泳之地，漫过山顶；河道都必充满。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我将你扑灭的时候，要把天遮蔽，使众星昏暗，以密云遮掩太阳，月亮也不放光。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我必使天上的亮光都在你以上变为昏暗，使你的地上黑暗。这是主耶和华说的。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“我使你败亡的风声传到你所不认识的各国。那时，我必使多民的心因你愁烦。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我在许多国民和君王面前向你抡我的刀，国民就必因你惊奇，君王也必因你极其恐慌。在你仆倒的日子，他们各人为自己的性命时刻战兢。”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主耶和华如此说：“巴比伦王的刀必临到你。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我必藉勇士的刀使你的众民仆倒；这勇士都是列国中强暴的。他们必使埃及的骄傲归于无有；埃及的众民必被灭绝。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我必从埃及多水旁除灭所有的走兽；人脚兽蹄必不再搅浑这水。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那时，我必使埃及河澄清，江河像油缓流。这是主耶和华说的。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我使埃及地变为荒废凄凉；这地缺少从前所充满的，又击杀其中一切的居民。那时，他们就知道我是耶和华。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“人必用这哀歌去哀哭，列国的女子为埃及和她的群众也必以此悲哀。这是主耶和华说的。”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十二年十二月十五日，耶和华的话临到我说：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“人子啊，你要为埃及群众哀号，又要将埃及和有名之国的女子，并下坑的人，一同扔到阴府去。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“你埃及的美丽胜过谁呢？你下去与未受割礼的人一同躺卧吧！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“他们必在被杀的人中仆到。她被交给刀剑，要把她和她的群众拉去。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强盛的勇士要在阴间对埃及王和帮助他的说话：‘他们是未受割礼被杀的人，已经下去，躺卧不动。’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“亚述和她的众民都在那里，她民的坟墓在她四围；他们都是被杀倒在刀下的。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他们的坟墓在坑中极深之处。她的众民在她坟墓的四围，都是被杀倒在刀下的；他们曾在活人之地使人惊恐。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“以拦也在那里，她的群众在她坟墓的四围，都是被杀倒在刀下、未受割礼而下阴府的；他们曾在活人之地使人惊恐，并且与下坑的人一同担当羞辱。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人给她和她的群众在被杀的人中设立床榻。她民的坟墓在她四围，他们都是未受割礼被刀杀的；他们曾在活人之地使人惊恐，并且与下坑的人一同担当羞辱。以拦已经放在被杀的人中。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“米设、土巴，和她们的群众都在那里。她民的坟墓在她四围，他们都是未受割礼被刀杀的；他们曾在活人之地使人惊恐。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他们不得与那未受割礼仆倒的勇士一同躺卧；这些勇士带着兵器下阴间，头枕刀剑，骨头上有本身的罪孽；他们曾在活人之地使勇士惊恐。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“法老啊，你必在未受割礼的人中败坏，与那些被杀的人一同躺卧。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“以东也在那里。她君王和一切首领虽然仗着势力，还是放在被杀的人中；他们必与未受割礼的和下坑的人一同躺卧。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“在那里有北方的众王子和一切西顿人，都与被杀的人下去。他们虽然仗着势力使人惊恐，还是蒙羞。他们未受割礼，和被刀杀的一同躺卧，与下坑的人一同担当羞辱。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“法老看见他们，便为他被杀的军队受安慰。这是主耶和华说的。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我任凭法老在活人之地使人惊恐，法老和他的群众必放在未受割礼和被杀的人中。这是主耶和华说的。”</w:t>
      </w:r>
    </w:p>
    <w:p>
      <w:r>
        <w:rPr>
          <w:b/>
        </w:rPr>
        <w:t xml:space="preserve">33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“人子啊，你要告诉本国的子民说：我使刀剑临到哪一国，那一国的民从他们中间选立一人为守望的。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他见刀剑临到那地，若吹角警戒众民，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凡听见角声不受警戒的，刀剑若来除灭了他，他的罪（原文是血）就必归到自己的头上。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他听见角声，不受警戒，他的罪必归到自己的身上；他若受警戒，便是救了自己的性命。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倘若守望的人见刀剑临到，不吹角，以致民不受警戒，刀剑来杀了他们中间的一个人，他虽然死在罪孽之中，我却要向守望的人讨他丧命的罪（原文是血）。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“人子啊，我照样立你作以色列家守望的人。所以你要听我口中的话，替我警戒他们。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我对恶人说：‘恶人哪，你必要死！’你以西结若不开口警戒恶人，使他离开所行的道，这恶人必死在罪孽之中，我却要向你讨他丧命的罪（原文是血）。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倘若你警戒恶人转离所行的道，他仍不转离，他必死在罪孽之中，你却救自己脱离了罪。”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“人子啊，你要对以色列家说：‘你们常说：我们的过犯罪恶在我们身上，我们必因此消灭，怎能存活呢？’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你对他们说，主耶和华说：我指着我的永生起誓，我断不喜悦恶人死亡，惟喜悦恶人转离所行的道而活。以色列家啊，你们转回，转回吧！离开恶道，何必死亡呢？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人子啊，你要对本国的人民说：义人的义，在犯罪之日不能救他；至于恶人的恶，在他转离恶行之日也不能使他倾倒；义人在犯罪之日也不能因他的义存活。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我对义人说：‘你必定存活！’他若倚靠他的义而作罪孽，他所行的义都不被记念。他必因所作的罪孽死亡。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再者，我对恶人说：‘你必定死亡！’他若转离他的罪，行正直与合理的事：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还人的当头和所抢夺的，遵行生命的律例，不作罪孽，他必定存活，不致死亡。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他所犯的一切罪必不被记念。他行了正直与合理的事，必定存活。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“你本国的子民还说：‘主的道不公平。’其实他们的道不公平。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义人转离他的义而作罪孽，就必因此死亡。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恶人转离他的恶，行正直与合理的事，就必因此存活。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你们还说：‘主的道不公平。’以色列家啊，我必按你们各人所行的审判你们。”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我们被掳之后十二年十月初五日，有人从耶路撒冷逃到我这里，说：“城已攻破。”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逃来的人未到前一日的晚上，耶和华的灵（原文是手）降在我身上，开我的口。到第二日早晨，那人来到我这里，我口就开了，不再缄默。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“人子啊，住在以色列荒废之地的人说：‘亚伯拉罕独自一人能得这地为业，我们人数众多，这地更是给我们为业的。’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所以你要对他们说，主耶和华如此说：你们吃带血的物，仰望偶像，并且杀人流血，你们还能得这地为业吗？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你们倚仗自己的刀剑行可憎的事，人人玷污邻舍的妻，你们还能得这地为业吗？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你要对他们这样说，主耶和华如此说：我指着我的永生起誓，在荒场中的，必倒在刀下；在田野间的，必交给野兽吞吃；在保障和洞里的，必遭瘟疫而死。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我必使这地荒凉，令人惊骇；她因势力而有的骄傲也必止息。以色列的山都必荒凉，无人经过。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我因他们所行一切可憎的事使地荒凉，令人惊骇。那时，他们就知道我是耶和华。”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“人子啊，你本国的子民在墙垣旁边、在房屋门口谈论你。弟兄对弟兄彼此说：‘来吧！听听有什么话从耶和华而出。’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他们来到你这里如同民来聚会，坐在你面前仿佛是我的民。他们听你的话却不去行；因为他们的口多显爱情，心却追随财利。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他们看你如善于奏乐、声音幽雅之人所唱的雅歌，他们听你的话却不去行。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看哪，所说的快要应验；应验了，他们就知道在他们中间有了先知。”</w:t>
      </w:r>
    </w:p>
    <w:p>
      <w:r>
        <w:rPr>
          <w:b/>
        </w:rPr>
        <w:t xml:space="preserve">34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“人子啊，你要向以色列的牧人发预言，攻击他们，说，主耶和华如此说：祸哉！以色列的牧人只知牧养自己。牧人岂不当牧养群羊吗？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你们吃脂油、穿羊毛、宰肥壮的，却不牧养群羊。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瘦弱的，你们没有养壮；有病的，你们没有医治；受伤的，你们没有缠裹；被逐的，你们没有领回；失丧的，你们没有寻找；但用强暴严严地辖制。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因无牧人，羊就分散；既分散，便作了一切野兽的食物。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我的羊在诸山间、在各高冈上流离，在全地上分散，无人去寻，无人去找。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“所以，你们这些牧人要听耶和华的话。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主耶和华说：我指着我的永生起誓，我的羊因无牧人就成为掠物，也作了一切野兽的食物。我的牧人不寻找我的羊；这些牧人只知牧养自己，并不牧养我的羊。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所以你们这些牧人要听耶和华的话。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主耶和华如此说：我必与牧人为敌，必向他们的手追讨我的羊，使他们不再牧放群羊；牧人也不再牧养自己。我必救我的羊脱离他们的口，不再作他们的食物。”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“主耶和华如此说：看哪，我必亲自寻找我的羊，将它们寻见。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牧人在羊群四散的日子怎样寻找他的羊，我必照样寻找我的羊。这些羊在密云黑暗的日子散到各处，我必从那里救回它们来。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我必从万民中领出它们，从各国内聚集它们，引导它们归回故土，也必在以色列山上，一切溪水旁边、境内一切可居之处牧养它们。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我必在美好的草场牧养它们。它们的圈必在以色列高处的山上，它们必在佳美之圈中躺卧，也在以色列山肥美的草场吃草。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主耶和华说：我必亲自作我羊的牧人，使它们得以躺卧。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失丧的，我必寻找；被逐的，我必领回；受伤的，我必缠裹；有病的，我必医治；只是肥的壮的，我必除灭，也要秉公牧养它们。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“我的羊群哪，论到你们，主耶和华如此说：我必在羊与羊中间、公绵羊与公山羊中间施行判断。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你们这些肥壮的羊，在美好的草场吃草还以为小事吗？剩下的草，你们竟用蹄践踏了；你们喝清水，剩下的水，你们竟用蹄搅浑了。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至于我的羊，只得吃你们所践踏的，喝你们所搅浑的。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“所以，主耶和华如此说：我必在肥羊和瘦羊中间施行判断。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因为你们用胁用肩拥挤一切瘦弱的，又用角抵触，以致使它们四散。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所以，我必拯救我的群羊不再作掠物；我也必在羊和羊中间施行判断。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我必立一牧人照管他们，牧养他们，就是我的仆人大卫。他必牧养他们，作他们的牧人。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我耶和华必作他们的　神，我的仆人大卫必在他们中间作王。这是耶和华说的。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“我必与他们立平安的约，使恶兽从境内断绝，他们就必安居在旷野，躺卧在林中。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我必使他们与我山的四围成为福源，我也必叫时雨落下，必有福如甘霖而降。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田野的树必结果，地也必有出产；他们必在故土安然居住。我折断他们所负的轭，救他们脱离那以他们为奴之人的手；那时，他们就知道我是耶和华。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他们必不再作外邦人的掠物，地上的野兽也不再吞吃他们；却要安然居住，无人惊吓。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我必给他们兴起有名的植物；他们在境内不再为饥荒所灭，也不再受外邦人的羞辱，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必知道我、耶和华他们的　神是与他们同在的，并知道他们以色列家是我的民。这是主耶和华说的。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你们作我的羊，我草场上的羊，乃是以色列人，我也是你们的　神。这是主耶和华说的。”</w:t>
      </w:r>
    </w:p>
    <w:p>
      <w:r>
        <w:rPr>
          <w:b/>
        </w:rPr>
        <w:t xml:space="preserve">35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“人子啊，你要面向西珥山发预言，攻击它，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对它说，主耶和华如此说：西珥山哪，我与你为敌，必向你伸手攻击你，使你荒凉，令人惊骇。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我必使你的城邑变为荒场，成为凄凉。你就知道我是耶和华。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因为你永怀仇恨，在以色列人遭灾、罪孽到了尽头的时候，将他们交与刀剑，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所以主耶和华说：我指着我的永生起誓，我必使你遭遇流血的报应，罪（原文是血；本节同）必追赶你；你既不恨恶杀人流血，所以这罪必追赶你。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我必使西珥山荒凉，令人惊骇，来往经过的人我必剪除。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我必使西珥山满有被杀的人。被刀杀的，必倒在你小山和山谷，并一切的溪水中。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我必使你永远荒凉，使你的城邑无人居住，你的民就知道我是耶和华。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“因为你曾说：‘这二国这二邦必归于我，我必得为业’（其实耶和华仍在那里），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所以主耶和华说：我指着我的永生起誓，我必照你的怒气和你从仇恨中向他们所发的嫉妒待你。我审判你的时候，必将自己显明在他们中间。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你也必知道我耶和华听见了你的一切毁谤，就是你攻击以色列山的话，说：‘这些山荒凉，是归我们吞灭的。’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你们也用口向我夸大，增添与我反对的话，我都听见了。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主耶和华如此说：全地欢乐的时候，我必使你荒凉。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你怎样因以色列家的地业荒凉而喜乐，我必照你所行的待你。西珥山哪，你和以东全地必都荒凉。你们就知道我是耶和华。”</w:t>
      </w:r>
    </w:p>
    <w:p>
      <w:r>
        <w:rPr>
          <w:b/>
        </w:rPr>
        <w:t xml:space="preserve">36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“人子啊，你要对以色列山发预言说：以色列山哪，要听耶和华的话。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主耶和华如此说：因仇敌说：‘阿哈！这永久的山冈都归我们为业了！’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所以要发预言说，主耶和华如此说：因为敌人使你荒凉，四围吞吃，好叫你归与其余的外邦人为业，并且多嘴多舌的人提起你来，百姓也说你有臭名。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故此，以色列山要听主耶和华的话。大山小冈、水沟山谷、荒废之地、被弃之城，为四围其余的外邦人所占据、所讥刺的，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主耶和华对你们如此说：我真发愤恨如火，责备那其余的外邦人和以东的众人。他们快乐满怀，心存恨恶，将我的地归自己为业，又看为被弃的掠物。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所以，你要指着以色列地说预言，对大山小冈、水沟山谷说，主耶和华如此说：我发愤恨和忿怒说，因你们曾受外邦人的羞辱，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所以我起誓说：你们四围的外邦人总要担当自己的羞辱。这是主耶和华说的。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“以色列山哪，你必发枝条，为我的民以色列结果子，因为他们快要来到。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看哪，我是帮助你的，也必向你转意，使你得以耕种。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我必使以色列全家的人数在你上面增多，城邑有人居住，荒场再被建造。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我必使人和牲畜在你上面加增；他们必生养众多。我要使你照旧有人居住，并要赐福与你比先前更多，你就知道我是耶和华。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我必使人，就是我的民以色列，行在你上面。他们必得你为业；你也不再使他们丧子。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主耶和华如此说：因为人对你说：‘你是吞吃人的，又使国民丧子’，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所以主耶和华说：你必不再吞吃人，也不再使国民丧子。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我使你不再听见各国的羞辱，不再受万民的辱骂，也不再使国民绊跌。这是主耶和华说的。”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“人子啊，以色列家住在本地的时候，在行动作为上玷污那地。他们的行为在我面前，好像正在经期的妇人那样污秽。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所以我因他们在那地上流人的血，又因他们以偶像玷污那地，就把我的忿怒倾在他们身上。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我将他们分散在列国，四散在列邦，按他们的行动作为惩罚他们。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他们到了所去的列国，就使我的圣名被亵渎；因为人谈论他们说，这是耶和华的民，是从耶和华的地出来的。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我却顾惜我的圣名，就是以色列家在所到的列国中所亵渎的。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“所以，你要对以色列家说，主耶和华如此说：以色列家啊，我行这事不是为你们，乃是为我的圣名，就是在你们到的列国中所亵渎的。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我要使我的大名显为圣；这名在列国中已被亵渎，就是你们在他们中间所亵渎的。我在他们眼前，在你们身上显为圣的时候，他们就知道我是耶和华。这是主耶和华说的。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我必从各国收取你们，从列邦聚集你们，引导你们归回本地。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我必用清水洒在你们身上，你们就洁净了。我要洁净你们，使你们脱离一切的污秽，弃掉一切的偶像。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我也要赐给你们一个新心，将新灵放在你们里面，又从你们的肉体中除掉石心，赐给你们肉心。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我必将我的灵放在你们里面，使你们顺从我的律例，谨守遵行我的典章。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你们必住在我所赐给你们列祖之地。你们要作我的子民，我要作你们的　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我必救你们脱离一切的污秽，也必命五谷丰登，不使你们遭遇饥荒。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我必使树木多结果子，田地多出土产，好叫你们不再因饥荒受外邦人的讥诮。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那时，你们必追想你们的恶行和你们不善的作为，就因你们的罪孽和可憎的事厌恶自己。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主耶和华说：你们要知道，我这样行不是为你们。以色列家啊，当为自己的行为抱愧蒙羞。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“主耶和华如此说：我洁净你们，使你们脱离一切罪孽的日子，必使城邑有人居住，荒场再被建造。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过路的人虽看为荒废之地，现今这荒废之地仍得耕种。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他们必说：‘这先前为荒废之地，现在成如伊甸园；这荒废凄凉、毁坏的城邑现在坚固有人居住。’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那时，在你们四围其余的外邦人必知道我耶和华修造那毁坏之处，培植那荒废之地。我耶和华说过，也必成就。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“主耶和华如此说：我要加增以色列家的人数，多如羊群。他们必为这事向我求问，我要给他们成就。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耶路撒冷在守节作祭物所献的羊群怎样多，照样，荒凉的城邑必被人群充满。他们就知道我是耶和华。”</w:t>
      </w:r>
    </w:p>
    <w:p>
      <w:r>
        <w:rPr>
          <w:b/>
        </w:rPr>
        <w:t xml:space="preserve">37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耶和华的灵（原文是手）降在我身上。耶和华藉他的灵带我出去，将我放在平原中；这平原遍满骸骨。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他使我从骸骨的四围经过，谁知在平原的骸骨甚多，而且极其枯干。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他对我说：“人子啊，这些骸骨能复活吗？”我说：“主耶和华啊，你是知道的。”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他又对我说：“你向这些骸骨发预言说：枯干的骸骨啊，要听耶和华的话。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主耶和华对这些骸骨如此说：‘我必使气息进入你们里面，你们就要活了。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我必给你们加上筋，使你们长肉，又将皮遮蔽你们，使气息进入你们里面，你们就要活了；你们便知道我是耶和华。’”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于是，我遵命说预言。正说预言的时候，不料，有响声，有地震；骨与骨互相联络。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我观看，见骸骨上有筋，也长了肉，又有皮遮蔽其上，只是还没有气息。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主对我说：“人子啊，你要发预言，向风发预言，说主耶和华如此说：气息啊，要从四方（原文是风）而来，吹在这些被杀的人身上，使他们活了。”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于是我遵命说预言，气息就进入骸骨，骸骨便活了，并且站起来，成为极大的军队。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主对我说：“人子啊，这些骸骨就是以色列全家。他们说：‘我们的骨头枯干了，我们的指望失去了，我们灭绝净尽了。’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所以你要发预言对他们说，主耶和华如此说：‘我的民哪，我必开你们的坟墓，使你们从坟墓中出来，领你们进入以色列地。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我的民哪，我开你们的坟墓，使你们从坟墓中出来，你们就知道我是耶和华。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我必将我的灵放在你们里面，你们就要活了。我将你们安置在本地，你们就知道我耶和华如此说，也如此成就了。这是耶和华说的。’”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“人子啊，你要取一根木杖，在其上写‘为犹大和他的同伴以色列人’；又取一根木杖，在其上写‘为约瑟，就是为以法莲，又为他的同伴以色列全家’。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你要使这两根木杖接连为一，在你手中成为一根。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你本国的子民问你说：‘这是什么意思？你不指示我们吗？’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你就对他们说：‘主耶和华如此说：我要将约瑟和他同伴以色列支派的杖，就是那在以法莲手中的，与犹大的杖一同接连为一，在我手中成为一根。’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你所写的那两根杖要在他们眼前拿在手中，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要对他们说，主耶和华如此说：我要将以色列人从他们所到的各国收取，又从四围聚集他们，引导他们归回本地。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我要使他们在那地，在以色列山上成为一国，有一王作他们众民的王。他们不再为二国，决不再分为二国；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也不再因偶像和可憎的物，并一切的罪过玷污自己。我却要救他们出离一切的住处，就是他们犯罪的地方；我要洁净他们，如此，他们要作我的子民，我要作他们的　神。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“我的仆人大卫必作他们的王；众民必归一个牧人。他们必顺从我的典章，谨守遵行我的律例。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他们必住在我赐给我仆人雅各的地上，就是你们列祖所住之地。他们和他们的子孙，并子孙的子孙，都永远住在那里。我的仆人大卫必作他们的王，直到永远。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并且我要与他们立平安的约，作为永约。我也要将他们安置在本地，使他们的人数增多，又在他们中间设立我的圣所，直到永远。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我的居所必在他们中间；我要作他们的　神，他们要作我的子民。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我的圣所在以色列人中间直到永远，外邦人就必知道我是叫以色列成为圣的耶和华。”</w:t>
      </w:r>
    </w:p>
    <w:p>
      <w:r>
        <w:rPr>
          <w:b/>
        </w:rPr>
        <w:t xml:space="preserve">38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“人子啊，你要面向玛各地的歌革，就是罗施、米设、土巴的王发预言攻击他，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说主耶和华如此说：罗施、米设、土巴的王歌革啊，我与你为敌。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我必用钩子钩住你的腮颊，调转你，将你和你的军兵、马匹、马兵带出来，都披挂整齐，成了大队，有大小盾牌，各拿刀剑。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波斯人、古实人，和弗人（又作利比亚人），各拿盾牌，头上戴盔；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歌篾人和他的军队，北方极处的陀迦玛族和他的军队，这许多国的民都同着你。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“那聚集到你这里的各队都当准备；你自己也要准备，作他们的大帅。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过了多日，你必被差派。到末后之年，你必来到脱离刀剑从列国收回之地，到以色列常久荒凉的山上；但那从列国中招聚出来的必在其上安然居住。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你和你的军队，并同着你许多国的民，必如暴风上来，如密云遮盖地面。”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主耶和华如此说：“到那时，你心必起意念，图谋恶计，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说：‘我要上那无城墙的乡村，我要到那安静的民那里，他们都没有城墙，无门、无闩，安然居住。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我去要抢财为掳物，夺货为掠物，反手攻击那从前荒凉、现在有人居住之地，又攻击那住世界中间、从列国招聚、得了牲畜财货的民。’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示巴人、底但人、他施的客商，和其间的少壮狮子都必问你说：‘你来要抢财为掳物吗？你聚集军队要夺货为掠物吗？要夺取金银，掳去牲畜、财货吗？要抢夺许多财宝为掳物吗？’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“人子啊，你要因此发预言，对歌革说，主耶和华如此说：到我民以色列安然居住之日，你岂不知道吗？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你必从本地，从北方的极处率领许多国的民来，都骑着马，乃一大队极多的军兵。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歌革啊，你必上来攻击我的民以色列，如密云遮盖地面。末后的日子，我必带你来攻击我的地，到我在外邦人眼前，在你身上显为圣的时候，好叫他们认识我。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主耶和华如此说：我在古时藉我的仆人以色列的先知所说的，就是你吗？当日他们多年预言我必带你来攻击以色列人。”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主耶和华说：“歌革上来攻击以色列地的时候，我的怒气要从鼻孔里发出。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我发愤恨和烈怒如火说：那日在以色列地必有大震动，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甚至海中的鱼、天空的鸟、田野的兽，并地上的一切昆虫，和其上的众人，因见我的面就都震动；山岭必崩裂，陡岩必塌陷，墙垣都必坍倒。”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主耶和华说：“我必命我的诸山发刀剑来攻击歌革；人都要用刀剑杀害弟兄。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我必用瘟疫和流血的事刑罚他。我也必将暴雨、大雹与火，并硫磺降与他和他的军队，并他所率领的众民。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我必显为大，显为圣，在多国人的眼前显现；他们就知道我是耶和华。”</w:t>
      </w:r>
    </w:p>
    <w:p>
      <w:r>
        <w:rPr>
          <w:b/>
        </w:rPr>
        <w:t xml:space="preserve">39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“人子啊，你要向歌革发预言攻击他，说主耶和华如此说：罗施、米设、土巴的王歌革啊，我与你为敌。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我必调转你，领你前往，使你从北方的极处上来，带你到以色列的山上。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我必从你左手打落你的弓，从你右手打掉你的箭。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你和你的军队，并同着你的列国人，都必倒在以色列的山上。我必将你给各类的鸷鸟和田野的走兽作食物。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你必倒在田野，因为我曾说过。这是主耶和华说的。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我要降火在玛各和海岛安然居住的人身上，他们就知道我是耶和华。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“我要在我民以色列中显出我的圣名，也不容我的圣名再被亵渎，列国人就知道我是耶和华以色列中的圣者。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主耶和华说：这日事情临近，也必成就，乃是我所说的日子。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“住以色列城邑的人必出去和捡器械，就是大小盾牌、弓箭、梃杖、枪矛，都当柴烧火，直烧七年，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甚至他们不必从田野捡柴，也不必从树林伐木；因为他们要用器械烧火，并且抢夺那抢夺他们的人，掳掠那掳掠他们的人。这是主耶和华说的。”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“当那日，我必将以色列地的谷，就是海东人所经过的谷，赐给歌革为坟地，使经过的人到此停步。在那里人必葬埋歌革和他的群众，就称那地为哈们·歌革谷。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以色列家的人必用七个月葬埋他们，为要洁净全地。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全地的居民都必葬埋他们。当我得荣耀的日子，这事必叫他们得名声。这是主耶和华说的。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他们必分派人时常巡查遍地，与过路的人一同葬埋那剩在地面上的尸首，好洁净全地。过了七个月，他们还要巡查。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巡查遍地的人要经过全地，见有人的骸骨，就在旁边立一标记，等葬埋的人来将骸骨葬在哈们·歌革谷。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他们必这样洁净那地，并有一城名叫哈摩那。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“人子啊，主耶和华如此说：你要对各类的飞鸟和田野的走兽说：你们聚集来吧，要从四方聚到我为你们献祭之地，就是在以色列山上献大祭之地，好叫你们吃肉、喝血。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你们必吃勇士的肉，喝地上首领的血，就如吃公绵羊、羊羔、公山羊、公牛，都是巴珊的肥畜。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你们吃我为你们所献的祭，必吃饱了脂油，喝醉了血。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你们必在我席上饱吃马匹和坐车的人，并勇士和一切的战士。这是主耶和华说的。”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“我必显我的荣耀在列国中；万民就必看见我所行的审判与我在他们身上所加的手。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这样，从那日以后，以色列家必知道我是耶和华他们的　神。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列国人也必知道以色列家被掳掠是因他们的罪孽。他们得罪我，我就掩面不顾，将他们交在敌人手中，他们便都倒在刀下。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我是照他们的污秽和罪过待他们，并且我掩面不顾他们。”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主耶和华如此说：“我要使雅各被掳的人归回，要怜悯以色列全家，又为我的圣名发热心。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他们在本地安然居住，无人惊吓，是我将他们从万民中领回，从仇敌之地召来。我在许多国的民眼前，在他们身上显为圣的时候，他们要担当自己的羞辱和干犯我的一切罪。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因我使他们被掳到外邦人中，后又聚集他们归回本地，他们就知道我是耶和华他们的　神；我必不再留他们一人在外邦。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我也不再掩面不顾他们，因我已将我的灵浇灌以色列家。这是主耶和华说的。”</w:t>
      </w:r>
    </w:p>
    <w:p>
      <w:r>
        <w:rPr>
          <w:b/>
        </w:rPr>
        <w:t xml:space="preserve">40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我们被掳掠第二十五年，耶路撒冷城攻破后十四年，正在年初，月之初十日，耶和华的灵（原文是手）降在我身上，他把我带到以色列地。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　神的异象中带我到以色列地，安置在至高的山上；在山上的南边有仿佛一座城建立。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他带我到那里，见有一人，颜色（原文是形状）如铜，手拿麻绳和量度的竿，站在门口。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那人对我说：“人子啊，凡我所指示你的，你都要用眼看，用耳听，并要放在心上。我带你到这里来，特为要指示你；凡你所见的，你都要告诉以色列家。”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我见殿四围有墙。那人手拿量度的竿，长六肘，每肘是一肘零一掌。他用竿量墙，厚一竿，高一竿。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他到了朝东的门，就上门的台阶，量门的这槛，宽一竿；又量门的那槛，宽一竿。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又有卫房，每房长一竿，宽一竿，相隔五肘。门槛，就是挨着向殿的廊门槛，宽一竿。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他又量向殿门的廊子，宽一竿。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又量门廊，宽八肘，墙柱厚二肘；那门的廊子向着殿。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东门洞有卫房：这旁三间，那旁三间，都是一样的尺寸；这边的柱子和那边的柱子，也是一样的尺寸。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他量门口，宽十肘，长十三肘。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卫房前展出的境界：这边一肘，那边一肘；卫房这边六肘，那边六肘。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又量门洞，从这卫房顶的后檐到那卫房顶的后檐，宽二十五肘；卫房门与门相对。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又量（原文是造）廊子六十肘（七十士译本是二十肘），墙柱外是院子，有廊为界，在门洞两边。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从大门口到内廊前，共五十肘。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卫房和门洞两旁柱间并廊子，都有严紧的窗棂；里边都有窗棂，柱上有雕刻的棕树。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他带我到外院，见院的四围有铺石地；铺石地上有屋子三十间。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铺石地，就是矮铺石地在各门洞两旁，以门洞的长短为度。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他从下门量到内院外，共宽一百肘，东面北面都是如此。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他量外院朝北的门，长宽若干。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门洞的卫房，这旁三间，那旁三间。门洞的柱子和廊子，与第一门的尺寸一样。门洞长五十肘，宽二十五肘。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其窗棂和廊子，并雕刻的棕树，与朝东的门尺寸一样。登七层台阶上到这门，前面有廊子。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内院有门与这门相对，北面东面都是如此。他从这门量到那门，共一百肘。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他带我往南去，见朝南有门，又照先前的尺寸量门洞的柱子和廊子。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门洞两旁与廊子的周围都有窗棂，和先量的窗棂一样。门洞长五十肘，宽二十五肘。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登七层台阶上到这门，前面有廊子；柱上有雕刻的棕树，这边一棵，那边一棵。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内院朝南有门。从这门量到朝南的那门，共一百肘。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他带我从南门到内院，就照先前的尺寸量南门。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卫房和柱子，并廊子都照先前的尺寸。门洞两旁与廊子的周围都有窗棂。门洞长五十肘，宽二十五肘。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周围有廊子，长二十五肘，宽五肘。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廊子朝着外院，柱上有雕刻的棕树。登八层台阶上到这门。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他带我到内院的东面，就照先前的尺寸量东门。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卫房和柱子，并廊子都照先前的尺寸。门洞两旁与廊子的周围都有窗棂。门洞长五十肘，宽二十五肘。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廊子朝着外院。门洞两旁的柱子都有雕刻的棕树。登八层台阶上到这门。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他带我到北门，就照先前的尺寸量那门，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就是量卫房和柱子，并廊子。门洞周围都有窗棂；门洞长五十肘，宽二十五肘。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廊柱朝着外院。门洞两旁的柱子都有雕刻的棕树。登八层台阶上到这门。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门洞的柱旁有屋子和门；祭司（原文是他们）在那里洗燔祭牲。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在门廊内，这边有两张桌子，那边有两张桌子，在其上可以宰杀燔祭牲、赎罪祭牲，和赎愆祭牲。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上到朝北的门口，这边有两张桌子，门廊那边也有两张桌子。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门这边有四张桌子，那边有四张桌子，共八张；在其上祭司宰杀牺牲。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为燔祭牲有四张桌子，是凿过的石头做成的，长一肘半，宽一肘半，高一肘。祭司将宰杀燔祭牲和平安祭牲所用的器皿放在其上。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有钩子，宽一掌，钉在廊内的四围。桌子上有牺牲的肉。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在北门旁，内院里有屋子，为歌唱的人而设。这屋子朝南；在南（南：原文是东）门旁，又有一间朝北。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他对我说：“这朝南的屋子是为看守殿宇的祭司；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那朝北的屋子是为看守祭坛的祭司。这些祭司是利未人中撒督的子孙，近前来侍奉耶和华的。”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他又量内院，长一百肘，宽一百肘，是见方的。祭坛在殿前。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于是他带我到殿前的廊子，量廊子的墙柱。这面厚五肘，那面厚五肘。门两旁，这边三肘，那边三肘。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廊子长二十肘，宽十一肘。上廊子有台阶。靠近墙柱又有柱子，这边一根，那边一根。</w:t>
      </w:r>
    </w:p>
    <w:p>
      <w:r>
        <w:rPr>
          <w:b/>
        </w:rPr>
        <w:t xml:space="preserve">41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他带我到殿那里量墙柱：这面厚六肘，那面厚六肘，宽窄与会幕相同。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门口宽十肘。门两旁，这边五肘，那边五肘。他量殿长四十肘，宽二十肘。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他到内殿量墙柱，各厚二肘。门口宽六肘，门两旁各宽七肘。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他量内殿，长二十肘，宽二十肘。他对我说：“这是至圣所。”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他又量殿墙，厚六肘；围着殿有旁屋，各宽四肘。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旁屋有三层，层叠而上，每层排列三十间。旁屋的梁木搁在殿墙坎上，免得插入殿墙。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这围殿的旁屋越高越宽；因旁屋围殿悬叠而上，所以越上越宽，从下一层，由中一层，到上一层。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我又见围着殿有高月台。旁屋的根基，高足一竿，就是六大肘。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旁屋的外墙厚五肘。旁屋之外还有余地。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在旁屋与对面的房屋中间有空地，宽二十肘。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旁屋的门都向余地：一门向北，一门向南。周围的余地宽五肘。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在西面空地之后有房子，宽七十肘，长九十肘，墙四围厚五肘。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这样，他量殿，长一百肘，又量空地和那房子并墙，共长一百肘。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殿的前面和两旁的空地，宽一百肘。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他量空地后面的那房子，并两旁的楼廊，共长一百肘。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内殿、院廊、门槛、严紧的窗棂，并对着门槛的三层楼廊，从地到窗棂（窗棂都有蔽子），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直到门以上，就是到内殿和外殿内外四围墙壁，都按尺寸用木板遮蔽。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墙上雕刻基路伯和棕树。每二基路伯中间有一棵棕树，每基路伯有二脸。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这边有人脸向着棕树，那边有狮子脸向着棕树，殿内周围都是如此。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从地至门以上，都有基路伯和棕树。殿墙就是这样。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殿的门柱是方的。至圣所的前面，形状和殿的形状一样。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坛是木头做的，高三肘，长二肘。坛角和坛面，并四旁，都是木头做的。他对我说：“这是耶和华面前的桌子。”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殿和至圣所的门各有两扇。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每扇分两扇，这两扇是折叠的。这边门分两扇，那边门也分两扇。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殿的门扇上雕刻基路伯和棕树，与刻在墙上的一般。在外头廊前有木槛。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廊这边那边都有严紧的窗棂和棕树；殿的旁屋和槛就是这样。</w:t>
      </w:r>
    </w:p>
    <w:p>
      <w:r>
        <w:rPr>
          <w:b/>
        </w:rPr>
        <w:t xml:space="preserve">42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他带我出来向北，到外院，又带我进入圣屋；这圣屋一排顺着空地，一排与北边铺石地之屋相对。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这圣屋长一百肘，宽五十肘，有向北的门。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对着内院那二十肘宽之空地，又对着外院的铺石地，在第三层楼上有楼廊对着楼廊。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在圣屋前有一条夹道，宽十肘，长一百肘。房门都向北。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圣屋因为楼廊占去些地方，所以上层比中下两层窄些。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圣屋有三层，却无柱子，不像外院的屋子有柱子；所以上层比中下两层更窄。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圣屋外，东边有墙，靠着外院，长五十肘。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靠着外院的圣屋长五十肘。殿北面的圣屋长一百肘。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在圣屋以下，东头有进入之处，就是从外院进入之处。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向南（原文是东）在内院墙里有圣屋，一排与铺石地之屋相对，一排顺着空地。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这圣屋前的夹道与北边圣屋的夹道长宽一样；出入之处与北屋门的样式相同。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正在墙前、夹道的东头，有门可以进入，与向南圣屋的门一样。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他对我说：“顺着空地的南屋北屋，都是圣屋；亲近耶和华的祭司当在那里吃至圣的物，也当在那里放至圣的物，就是素祭、赎罪祭，和赎愆祭，因此处为圣。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祭司进去出了圣所的时候，不可直到外院，但要在圣屋放下他们供职的衣服，因为是圣衣；要穿上别的衣服才可以到属民的外院。”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他量完了内殿，就带我出朝东的门，量院的四围。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他用量度的竿量四围，量东面五百肘（原文是竿；本章下同），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用竿量北面五百肘，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用竿量南面五百肘，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又转到西面，用竿量五百肘。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他量四面，四围有墙，长五百肘，宽五百肘，为要分别圣地与俗地。</w:t>
      </w:r>
    </w:p>
    <w:p>
      <w:r>
        <w:rPr>
          <w:b/>
        </w:rPr>
        <w:t xml:space="preserve">43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以后，他带我到一座门，就是朝东的门。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以色列　神的荣光从东而来。他的声音如同多水的声音；地就因他的荣耀发光。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其状如从前他来灭城的时候我所见的异象，那异象如我在迦巴鲁河边所见的异象，我就俯伏在地。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耶和华的荣光从朝东的门照入殿中。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灵将我举起，带入内院，不料，耶和华的荣光充满了殿。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我听见有一位从殿中对我说话。有一人站在我旁边。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他对我说：“人子啊，这是我宝座之地，是我脚掌所踏之地。我要在这里住，在以色列人中直到永远。以色列家和他们的君王必不再玷污我的圣名，就是行邪淫、在锡安的高处葬埋他们君王的尸首，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使他们的门槛挨近我的门槛，他们的门框挨近我的门框；他们与我中间仅隔一墙，并且行可憎的事，玷污了我的圣名，所以我发怒灭绝他们。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现在他们当从我面前远除邪淫和他们君王的尸首，我就住在他们中间直到永远。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“人子啊，你要将这殿指示以色列家，使他们因自己的罪孽惭愧，也要他们量殿的尺寸。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他们若因自己所行的一切事惭愧，你就将殿的规模、样式、出入之处，和一切形状、典章、礼仪、法则指示他们，在他们眼前写上，使他们遵照殿的一切规模典章去做。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殿的法则乃是如此：殿在山顶上，四围的全界要称为至圣。这就是殿的法则。”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以下量祭坛，是以肘为度（这肘是一肘零一掌）。底座高一肘，边宽一肘，四围起边高一掌，这是坛的座。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从底座到下层磴台，高二肘，边宽一肘。从小磴台到大磴台，高四肘，边宽一肘。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坛上的供台，高四肘。供台的四拐角上都有角。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供台长十二肘，宽十二肘，四面见方。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磴台长十四肘，宽十四肘，四面见方。四围起边高半肘，底座四围的边宽一肘。台阶朝东。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他对我说：“人子啊，主耶和华如此说：建造祭坛，为要在其上献燔祭洒血，造成的时候典章如下：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主耶和华说，你要将一只公牛犊作为赎罪祭，给祭司利未人撒督的后裔，就是那亲近我、侍奉我的。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你要取些公牛的血，抹在坛的四角和磴台的四拐角，并四围所起的边上。你这样洁净坛，坛就洁净了。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你又要将那作赎罪祭的公牛犊烧在殿外、圣地之外预定之处。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次日，要将无残疾的公山羊献为赎罪祭；要洁净坛，像用公牛犊洁净的一样。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洁净了坛，就要将一只无残疾的公牛犊和羊群中一只无残疾的公绵羊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奉到耶和华前。祭司要撒盐在其上，献与耶和华为燔祭。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七日内，每日要预备一只公山羊为赎罪祭，也要预备一只公牛犊和羊群中的一只公绵羊，都要没有残疾的。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七日祭司洁净坛，坛就洁净了；要这样把坛分别为圣。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满了七日，自八日以后，祭司要在坛上献你们的燔祭和平安祭；我必悦纳你们。这是主耶和华说的。”</w:t>
      </w:r>
    </w:p>
    <w:p>
      <w:r>
        <w:rPr>
          <w:b/>
        </w:rPr>
        <w:t xml:space="preserve">44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他又带我回到圣地朝东的外门；那门关闭了。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耶和华对我说：“这门必须关闭，不可敞开，谁也不可由其中进入；因为耶和华以色列的　神已经由其中进入，所以必须关闭。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至于王，他必按王的位分，坐在其内，在耶和华面前吃饼。他必由这门的廊而入，也必由此而出。”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他又带我由北门来到殿前。我观看，见耶和华的荣光充满耶和华的殿，我就俯伏在地。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耶和华对我说：“人子啊，我对你所说耶和华殿中的一切典章法则，你要放在心上，用眼看，用耳听，并要留心殿宇和圣地一切出入之处。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你要对那悖逆的以色列家说，主耶和华如此说：以色列家啊，你们行一切可憎的事，当够了吧！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你们把我的食物，就是脂油和血献上的时候，将身心未受割礼的外邦人领进我的圣地，玷污了我的殿；又背了我的约，在你们一切可憎的事上，加上这一层。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你们也没有看守我的圣物，却派别人在圣地替你们看守我所吩咐你们的。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“主耶和华如此说：以色列中的外邦人，就是身心未受割礼的，都不可入我的圣地。”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“当以色列人走迷的时候，有利未人远离我，就是走迷离开我、随从他们的偶像，他们必担当自己的罪孽。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然而他们必在我的圣地当仆役，照管殿门，在殿中供职；必为民宰杀燔祭牲和平安祭牲，必站在民前伺候他们。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因为这些利未人曾在偶像前伺候这民，成了以色列家罪孽的绊脚石，所以我向他们起誓：他们必担当自己的罪孽。这是主耶和华说的。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他们不可亲近我，给我供祭司的职分，也不可挨近我的一件圣物，就是至圣的物；他们却要担当自己的羞辱和所行可憎之事的报应。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然而我要使他们看守殿宇，办理其中的一切事，并做其内一切当做之工。”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“以色列人走迷离开我的时候，祭司利未人撒督的子孙仍看守我的圣所。他们必亲近我，侍奉我，并且侍立在我面前，将脂油与血献给我。这是主耶和华说的。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他们必进入我的圣所，就近我的桌前侍奉我，守我所吩咐的。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他们进内院门必穿细麻衣。在内院门和殿内供职的时候不可穿羊毛衣服。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他们头上要戴细麻布裹头巾，腰穿细麻布裤子；不可穿使身体出汗的衣服。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他们出到外院的民那里，当脱下供职的衣服，放在圣屋内，穿上别的衣服，免得因圣衣使民成圣。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不可剃头，也不可容发绺长长，只可剪发。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祭司进内院的时候都不可喝酒。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不可娶寡妇和被休的妇人为妻，只可娶以色列后裔中的处女，或是祭司遗留的寡妇。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他们要使我的民知道圣俗的分别，又使他们分辨洁净的和不洁净的。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有争讼的事，他们应当站立判断，要按我的典章判断。在我一切的节期必守我的律法、条例，也必以我的安息日为圣日。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他们不可挨近死尸沾染自己，只可为父亲、母亲、儿子、女儿、弟兄，和未嫁人的姐妹沾染自己。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祭司洁净之后，必再计算七日。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当他进内院，进圣所，在圣所中侍奉的日子，要为自己献赎罪祭。这是主耶和华说的。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“祭司必有产业，我是他们的产业。不可在以色列中给他们基业；我是他们的基业。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素祭、赎罪祭，和赎愆祭他们都可以吃，以色列中一切永献的物都要归他们。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首先初熟之物和一切所献的供物都要归给祭司。你们也要用初熟的麦子磨面给祭司；这样，福气就必临到你们的家了。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无论是鸟是兽，凡自死的，或是撕裂的，祭司都不可吃。”</w:t>
      </w:r>
    </w:p>
    <w:p>
      <w:r>
        <w:rPr>
          <w:b/>
        </w:rPr>
        <w:t xml:space="preserve">45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你们拈阄分地为业，要献上一份给耶和华为圣供地，长二万五千肘，宽一万肘。这份以内，四围都为圣地。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其中有作为圣所之地，长五百肘，宽五百肘，四面见方。四围再有五十肘为郊野之地。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要以肘为度量地，长二万五千肘，宽一万肘。其中有圣所，是至圣的。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这是全地的一份圣地，要归与供圣所职事的祭司，就是亲近侍奉耶和华的，作为他们房屋之地与圣所之圣地。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又有一份，长二万五千肘，宽一万肘，要归与在殿中供职的利未人，作为二十间房屋之业。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也要分定属城的地业，宽五千肘，长二万五千肘，挨着那份圣供地，要归以色列全家。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归王之地要在圣供地和属城之地的两旁，就是圣供地和属城之地的旁边，西至西头，东至东头，从西到东，其长与每支派的份一样。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这地在以色列中必归王为业。我所立的王必不再欺压我的民，却要按支派将地分给以色列家。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主耶和华如此说：“以色列的王啊，你们应当知足，要除掉强暴和抢夺的事，施行公平和公义，不再勒索我的民。这是主耶和华说的。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“你们要用公道天平、公道伊法、公道罢特。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伊法与罢特大小要一样。罢特可盛贺梅珥十分之一，伊法也可盛贺梅珥十分之一，都以贺梅珥的大小为准。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舍客勒是二十季拉；二十舍客勒，二十五舍客勒，十五舍客勒，为你们的弥那。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“你们当献的供物乃是这样：一贺梅珥麦子要献伊法六分之一；一贺梅珥大麦要献伊法六分之一。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你们献所分定的油，按油的罢特，一柯珥油要献罢特十分之一（原来十罢特就是一贺梅珥）。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从以色列滋润的草场上每二百羊中，要献一只羊羔。这都可作素祭、燔祭、平安祭，为民赎罪。这是主耶和华说的。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此地的民都要奉上这供物给以色列中的王。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王的本分是在节期、月朔、安息日，就是以色列家一切的节期，奉上燔祭、素祭、奠祭。他要预备赎罪祭、素祭、燔祭，和平安祭，为以色列家赎罪。”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主耶和华如此说：“正月初一日，你要取无残疾的公牛犊，洁净圣所。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祭司要取些赎罪祭牲的血，抹在殿的门柱上和坛磴台的四角上，并内院的门框上。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本月初七日（七十士译本是七月初一日）也要为误犯罪的和愚蒙犯罪的如此行，为殿赎罪。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“正月十四日，你们要守逾越节，守节七日，要吃无酵饼。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当日，王要为自己和国内的众民预备一只公牛作赎罪祭。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这节的七日，每日他要为耶和华预备无残疾的公牛七只、公绵羊七只为燔祭。每日又要预备公山羊一只为赎罪祭。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他也要预备素祭，就是为一只公牛同献一伊法细面，为一只公绵羊同献一伊法细面，每一伊法细面加油一欣。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七月十五日守节的时候，七日他都要如此行，照逾越节的赎罪祭、燔祭、素祭，和油的条例一样。”</w:t>
      </w:r>
    </w:p>
    <w:p>
      <w:r>
        <w:rPr>
          <w:b/>
        </w:rPr>
        <w:t xml:space="preserve">46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主耶和华如此说：“内院朝东的门，在办理事务的六日内必须关闭；惟有安息日和月朔必须敞开。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王要从这门的廊进入，站在门框旁边。祭司要为他预备燔祭和平安祭，他就要在门槛那里敬拜，然后出去。这门直到晚上不可关闭。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在安息日和月朔，国内的居民要在这门口，耶和华面前敬拜。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安息日，王所献与耶和华的燔祭要用无残疾的羊羔六只，无残疾的公绵羊一只；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同献的素祭要为公绵羊献一伊法细面，为羊羔照他的力量而献，一伊法细面加油一欣。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当月朔，要献无残疾的公牛犊一只，羊羔六只，公绵羊一只，都要无残疾的。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他也要预备素祭，为公牛献一伊法细面，为公绵羊献一伊法细面，为羊羔照他的力量而献，一伊法细面加油一欣。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王进入的时候必由这门的廊而入，也必由此而出。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“在各节期，国内居民朝见耶和华的时候，从北门进入敬拜的，必由南门而出；从南门进入的，必由北门而出。不可从所入的门而出，必要直往前行，由对门而出。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民进入，王也要在民中进入；民出去，王也要一同出去。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“在节期和圣会的日子同献的素祭，要为一只公牛献一伊法细面，为一只公绵羊献一伊法细面，为羊羔照他的力量而献，一伊法细面加油一欣。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王预备甘心献的燔祭或平安祭，就是向耶和华甘心献的，当有人为他开朝东的门。他就预备燔祭和平安祭，与安息日预备的一样，献毕就出去。他出去之后，当有人将门关闭。”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“每日，你要预备无残疾一岁的羊羔一只，献与耶和华为燔祭；要每早晨预备。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每早晨也要预备同献的素祭，细面一伊法六分之一，并油一欣三分之一，调和细面。这素祭要常献与耶和华为永远的定例。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每早晨要这样预备羊羔、素祭，并油为常献的燔祭。”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主耶和华如此说：“王若将产业赐给他的儿子，就成了他儿子的产业，那是他们承受为业的。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倘若王将一份产业赐给他的臣仆，就成了他臣仆的产业；到自由之年仍要归与王。至于王的产业，必归与他的儿子。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王不可夺取民的产业，以致驱逐他们离开所承受的；他要从自己的地业中，将产业赐给他儿子，免得我的民分散，各人离开所承受的。”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那带我的，将我从门旁进入之处、领进为祭司预备的圣屋，是朝北的，见后头西边有一块地。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他对我说：“这是祭司煮赎愆祭、赎罪祭，烤素祭之地，免得带到外院，使民成圣。”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他又带我到外院，使我经过院子的四拐角，见每拐角各有一个院子。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院子四拐角的院子，周围有墙，每院长四十肘，宽三十肘。四拐角院子的尺寸都是一样，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其中周围有一排房子，房子内有煮肉的地方。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他对我说：“这都是煮肉的房子，殿内的仆役要在这里煮民的祭物。”</w:t>
      </w:r>
    </w:p>
    <w:p>
      <w:r>
        <w:rPr>
          <w:b/>
        </w:rPr>
        <w:t xml:space="preserve">47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他带我回到殿门，见殿的门槛下有水往东流出（原来殿面朝东）。这水从槛下，由殿的右边，在祭坛的南边往下流。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他带我出北门，又领我从外边转到朝东的外门，见水从右边流出。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他手拿准绳往东出去的时候，量了一千肘，使我趟过水，水到踝子骨。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他又量了一千肘，使我趟过水，水就到膝；再量了一千肘，使我趟过水，水便到腰；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又量了一千肘，水便成了河，使我不能趟过。因为水势涨起，成为可洑的水，不可趟的河。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他对我说：“人子啊，你看见了什么？”他就带我回到河边。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我回到河边的时候，见在河这边与那边的岸上有极多的树木。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他对我说：“这水往东方流去，必下到亚拉巴，直到海。所发出来的水必流入盐海，使水变甜（原文是得医治；下同）。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这河水所到之处，凡滋生的动物都必生活，并且因这流来的水必有极多的鱼，海水也变甜了。这河水所到之处，百物都必生活。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必有渔夫站在河边，从隐·基底直到隐·以革莲，都作晒（或译：张）网之处。那鱼各从其类，好像大海的鱼甚多。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只是泥泞之地与洼湿之处不得治好，必为盐地。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在河这边与那边的岸上必生长各类的树木；其果可作食物，叶子不枯干，果子不断绝。每月必结新果子，因为这水是从圣所流出来的。树上的果子必作食物，叶子乃为治病。”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主耶和华如此说：“你们要照地的境界，按以色列十二支派分地为业。约瑟必得两份。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你们承受这地为业，要彼此均分；因为我曾起誓应许将这地赐与你们的列祖；这地必归你们为业。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“地的四界乃是如此：北界从大海往希特伦，直到西达达口。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又往哈马、比罗他、西伯莲（西伯莲在大马士革与哈马两界中间），到浩兰边界的哈撒·哈提干。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这样，境界从海边往大马士革地界上的哈萨·以难，北边以哈马地为界。这是北界。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“东界在浩兰、大马士革、基列，和以色列地的中间，就是约旦河。你们要从北界量到东海。这是东界。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“南界是从他玛到米利巴·加低斯的水，延到埃及小河，直到大海。这是南界。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“西界就是大海，从南界直到哈马口对面之地。这是西界。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“你们要按着以色列的支派彼此分这地。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要拈阄分这地为业，归与自己和你们中间寄居的外人，就是在你们中间生养儿女的外人。你们要看他们如同以色列人中所生的一样；他们在以色列支派中要与你们同得地业。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外人寄居在哪支派中，你们就在那里分给他地业。这是主耶和华说的。”</w:t>
      </w:r>
    </w:p>
    <w:p>
      <w:r>
        <w:rPr>
          <w:b/>
        </w:rPr>
        <w:t xml:space="preserve">48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众支派按名所得之地记在下面：从北头，由希特伦往哈马口，到大马士革地界上的哈萨·以难。北边靠着哈马地（各支派的地都有东西的边界），是但的一份。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挨着但的地界，从东到西，是亚设的一份。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挨着亚设的地界，从东到西，是拿弗他利的一份。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挨着拿弗他利的地界，从东到西，是玛拿西的一份。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挨着玛拿西的地界，从东到西，是以法莲的一份。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挨着以法莲的地界，从东到西，是流便的一份。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挨着流便的地界，从东到西，是犹大的一份。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挨着犹大的地界，从东到西，必有你们所当献的供地，宽二万五千肘。从东界到西界，长短与各份之地相同，圣地当在其中。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你们献与耶和华的供地要长二万五千肘，宽一万肘。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这圣供地要归与祭司，北长二万五千肘，西宽一万肘，东宽一万肘，南长二万五千肘。耶和华的圣地当在其中。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这地要归与撒督的子孙中成为圣的祭司，就是那守我所吩咐的。当以色列人走迷的时候，他们不像那些利未人走迷了。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这要归与他们为供地，是全地中至圣的。供地挨着利未人的地界。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利未人所得的地要长二万五千肘，宽一万肘，与祭司的地界相等，都长二万五千肘，宽一万肘。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这地不可卖，不可换，初熟之物也不可归与别人，因为是归耶和华为圣的。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这二万五千肘前面所剩下五千肘宽之地要作俗用，作为造城盖房郊野之地。城要在当中。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城的尺寸乃是如此：北面四千五百肘，南面四千五百肘，东面四千五百肘，西面四千五百肘。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城必有郊野，向北二百五十肘，向南二百五十肘，向东二百五十肘，向西二百五十肘。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靠着圣供地的余地，东长一万肘，西长一万肘，要与圣供地相等；其中的土产要作城内工人的食物。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所有以色列支派中，在城内做工的，都要耕种这地。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你们所献的圣供地连归城之地，是四方的：长二万五千肘，宽二万五千肘。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圣供地连归城之地，两边的余地要归与王。供地东边，南北二万五千肘，东至东界，西边南北二万五千肘，西至西界，与各份之地相同，都要归王。圣供地和殿的圣地要在其中，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并且利未人之地，与归城之地的东西两边延长之地（这两地在王地中间），就是在犹大和便雅悯两界中间，要归与王。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论到其余的支派，从东到西，是便雅悯的一份。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挨着便雅悯的地界，从东到西，是西缅的一份。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挨着西缅的地界，从东到西，是以萨迦的一份。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挨着以萨迦的地界，从东到西，是西布伦的一份。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挨着西布伦的地界，从东到西，是迦得的一份。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迦得地的南界是从他玛到米利巴·加低斯的水，延到埃及小河，直到大海。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这就是你们要拈阄分给以色列支派为业之地，乃是他们各支派所得之份。这是主耶和华说的。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城的北面四千五百肘。出城之处如下；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城的各门要按以色列支派的名字。北面有三门，一为流便门，一为犹大门，一为利未门；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东面四千五百肘，有三门，一为约瑟门，一为便雅悯门，一为但门；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南面四千五百肘，有三门，一为西缅门，一为以萨迦门，一为西布伦门；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西面四千五百肘，有三门，一为迦得门，一为亚设门，一为拿弗他利门。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城四围共一万八千肘。从此以后，这城的名字必称为“耶和华的所在”。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