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但以理书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犹大王约雅敬在位第三年，巴比伦王尼布甲尼撒来到耶路撒冷，将城围困。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主将犹大王约雅敬，并　神殿中器皿的几份交付他手。他就把这器皿带到示拿地，收入他神的庙里，放在他神的库中。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王吩咐太监长亚施毗拿，从以色列人的宗室和贵胄中带进几个人来，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就是年少没有残疾、相貌俊美、通达各样学问、知识聪明俱备、足能侍立在王宫里的，要教他们迦勒底的文字言语。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王派定将自己所用的膳和所饮的酒，每日赐他们一份，养他们三年。满了三年，好叫他们在王面前侍立。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他们中间有犹大族的人：但以理、哈拿尼雅、米沙利、亚撒利雅。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太监长给他们起名：称但以理为伯提沙撒，称哈拿尼雅为沙得拉，称米沙利为米煞，称亚撒利雅为亚伯尼歌。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但以理却立志不以王的膳和王所饮的酒玷污自己，所以求太监长容他不玷污自己。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神使但以理在太监长眼前蒙恩惠，受怜悯。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太监长对但以理说：“我惧怕我主我王，他已经派定你们的饮食，倘若他见你们的面貌比你们同岁的少年人肌瘦，怎么好呢？这样，你们就使我的头在王那里难保。”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但以理对太监长所派管理但以理、哈拿尼雅、米沙利、亚撒利雅的委办说：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“求你试试仆人们十天，给我们素菜吃，白水喝，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然后看看我们的面貌和用王膳那少年人的面貌，就照你所看的待仆人吧！”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委办便允准他们这件事，试看他们十天。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过了十天，见他们的面貌比用王膳的一切少年人更加俊美肥胖。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于是委办撤去派他们用的膳，饮的酒，给他们素菜吃。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这四个少年人，　神在各样文字学问（学问：原文是智慧）上赐给他们聪明知识；但以理又明白各样的异象和梦兆。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尼布甲尼撒王预定带进少年人来的日期满了，太监长就把他们带到王面前。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王与他们谈论，见少年人中无一人能比但以理、哈拿尼雅、米沙利、亚撒利雅，所以留他们在王面前侍立。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王考问他们一切事，就见他们的智慧聪明比通国的术士和用法术的胜过十倍。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到居鲁士王元年，但以理还在。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尼布甲尼撒在位第二年，他做了梦，心里烦乱，不能睡觉。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王吩咐人将术士、用法术的、行邪术的，和迦勒底人召来，要他们将王的梦告诉王，他们就来站在王前。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王对他们说：“我做了一梦，心里烦乱，要知道这是什么梦。”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迦勒底人用亚兰的言语对王说：“愿王万岁！请将那梦告诉仆人，仆人就可以讲解。”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王回答迦勒底人说：“梦我已经忘了（或译：我已定命；八节同），你们若不将梦和梦的讲解告诉我，就必被凌迟，你们的房屋必成为粪堆；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你们若将梦和梦的讲解告诉我，就必从我这里得赠品和赏赐，并大尊荣。现在你们要将梦和梦的讲解告诉我。”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他们第二次对王说：“请王将梦告诉仆人，仆人就可以讲解。”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王回答说：“我准知道你们是故意迟延，因为你们知道那梦我已经忘了。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你们若不将梦告诉我，只有一法待你们；因为你们预备了谎言乱语向我说，要等候时势改变。现在你们要将梦告诉我，因我知道你们能将梦的讲解告诉我。”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迦勒底人在王面前回答说：“世上没有人能将王所问的事说出来；因为没有君王、大臣、掌权的向术士，或用法术的，或迦勒底人问过这样的事。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王所问的事甚难。除了不与世人同居的神明，没有人在王面前能说出来。”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因此，王气忿忿地大发烈怒，吩咐灭绝巴比伦所有的哲士。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于是命令发出，哲士将要见杀，人就寻找但以理和他的同伴，要杀他们。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王的护卫长亚略出来，要杀巴比伦的哲士，但以理就用婉言回答他，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向王的护卫长亚略说：“王的命令为何这样紧急呢？”亚略就将情节告诉但以理。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但以理遂进去求王宽限，就可以将梦的讲解告诉王。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但以理回到他的居所，将这事告诉他的同伴哈拿尼雅、米沙利、亚撒利雅，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要他们祈求天上的　神施怜悯，将这奥秘的事指明，免得但以理和他的同伴与巴比伦其余的哲士一同灭亡。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这奥秘的事就在夜间异象中给但以理显明，但以理便称颂天上的　神。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但以理说：“　神的名是应当称颂的！从亘古直到永远，因为智慧能力都属乎他。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他改变时候、日期，废王，立王，将智慧赐与智慧人，将知识赐与聪明人。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他显明深奥隐秘的事，知道暗中所有的，光明也与他同居。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我列祖的　神啊，我感谢你，赞美你；因你将智慧才能赐给我，允准我们所求的，把王的事给我们指明。”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于是，但以理进去见亚略，就是王所派灭绝巴比伦哲士的，对他说：“不要灭绝巴比伦的哲士，求你领我到王面前，我要将梦的讲解告诉王。”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亚略就急忙将但以理领到王面前，对王说：“我在被掳的犹大人中遇见一人，他能将梦的讲解告诉王。”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王问称为伯提沙撒的但以理说：“你能将我所做的梦和梦的讲解告诉我吗？”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但以理在王面前回答说：“王所问的那奥秘事，哲士、用法术的、术士、观兆的都不能告诉王，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只有一位在天上的　神能显明奥秘的事。他已将日后必有的事指示尼布甲尼撒王。你的梦和你在床上脑中的异象是这样：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王啊，你在床上想到后来的事，那显明奥秘事的主把将来必有的事指示你。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至于那奥秘的事显明给我，并非因我的智慧胜过一切活人，乃为使王知道梦的讲解和心里的思念。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“王啊，你梦见一个大像，这像甚高，极其光耀，站在你面前，形状甚是可怕。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这像的头是精金的，胸膛和膀臂是银的，肚腹和腰是铜的，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腿是铁的，脚是半铁半泥的。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你观看，见有一块非人手凿出来的石头打在这像半铁半泥的脚上，把脚砸碎；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于是金、银、铜、铁、泥都一同砸得粉碎，成如夏天禾场上的糠秕，被风吹散，无处可寻。打碎这像的石头变成一座大山，充满天下。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“这就是那梦；我们在王面前要讲解那梦。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王啊，你是诸王之王。天上的　神已将国度、权柄、能力、尊荣都赐给你。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凡世人所住之地的走兽，并天空的飞鸟，他都交付你手，使你掌管这一切。你就是那金头。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在你以后必另兴一国，不及于你；又有第三国，就是铜的，必掌管天下。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第四国，必坚壮如铁，铁能打碎克制百物，又能压碎一切，那国也必打碎压制列国。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你既见像的脚和脚指头，一半是窑匠的泥，一半是铁，那国将来也必分开。你既见铁与泥搀杂，那国也必有铁的力量。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那脚指头，既是半铁半泥，那国也必半强半弱。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你既见铁与泥搀杂，那国民也必与各种人搀杂，却不能彼此相合，正如铁与泥不能相合一样。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当那列王在位的时候，天上的　神必另立一国，永不败坏，也不归别国的人，却要打碎灭绝那一切国，这国必存到永远。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你既看见非人手凿出来的一块石头从山而出，打碎金、银、铜、铁、泥，那就是至大的　神把后来必有的事给王指明。这梦准是这样，这讲解也是确实的。”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当时，尼布甲尼撒王俯伏在地，向但以理下拜，并且吩咐人给他奉上供物和香品。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王对但以理说：“你既能显明这奥秘的事，你们的　神诚然是万神之神、万王之主，又是显明奥秘事的。”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于是王高抬但以理，赏赐他许多上等礼物，派他管理巴比伦全省，又立他为总理，掌管巴比伦的一切哲士。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但以理求王，王就派沙得拉、米煞、亚伯尼歌管理巴比伦省的事务，只是但以理常在朝中侍立。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尼布甲尼撒王造了一个金像，高六十肘，宽六肘，立在巴比伦省杜拉平原。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尼布甲尼撒王差人将总督、钦差、巡抚、臬司、藩司、谋士、法官，和各省的官员都召了来，为尼布甲尼撒王所立的像行开光之礼。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于是总督、钦差、巡抚、臬司、藩司、谋士、法官，和各省的官员都聚集了来，要为尼布甲尼撒王所立的像行开光之礼，就站在尼布甲尼撒所立的像前。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那时传令的大声呼叫说：“各方、各国、各族（原文是舌；下同）的人哪，有令传与你们：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你们一听见角、笛、琵琶、琴、瑟、笙，和各样乐器的声音，就当俯伏敬拜尼布甲尼撒王所立的金像。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凡不俯伏敬拜的，必立时扔在烈火的窑中。”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因此各方、各国、各族的人民一听见角、笛、琵琶、琴、瑟，和各样乐器的声音，就都俯伏敬拜尼布甲尼撒王所立的金像。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那时，有几个迦勒底人进前来控告犹大人。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他们对尼布甲尼撒王说：“愿王万岁！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王啊，你曾降旨说，凡听见角、笛、琵琶、琴、瑟、笙，和各样乐器声音的都当俯伏敬拜金像。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凡不俯伏敬拜的，必扔在烈火的窑中。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现在有几个犹大人，就是王所派管理巴比伦省事务的沙得拉、米煞、亚伯尼歌；王啊，这些人不理你，不侍奉你的神，也不敬拜你所立的金像。”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当时，尼布甲尼撒冲冲大怒，吩咐人把沙得拉、米煞、亚伯尼歌带过来，他们就把那些人带到王面前。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尼布甲尼撒问他们说：“沙得拉、米煞、亚伯尼歌，你们不侍奉我的神，也不敬拜我所立的金像，是故意的吗？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你们再听见角、笛、琵琶、琴、瑟、笙，和各样乐器的声音，若俯伏敬拜我所造的像，却还可以；若不敬拜，必立时扔在烈火的窑中，有何神能救你们脱离我手呢？”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沙得拉、米煞、亚伯尼歌对王说：“尼布甲尼撒啊，这件事我们不必回答你，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即便如此，我们所侍奉的　神能将我们从烈火的窑中救出来。王啊，他也必救我们脱离你的手；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即或不然，王啊，你当知道我们决不侍奉你的神，也不敬拜你所立的金像。”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当时，尼布甲尼撒怒气填胸，向沙得拉、米煞、亚伯尼歌变了脸色，吩咐人把窑烧热，比寻常更加七倍；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又吩咐他军中的几个壮士，将沙得拉、米煞、亚伯尼歌捆起来，扔在烈火的窑中。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这三人穿着裤子、内袍、外衣，和别的衣服，被捆起来扔在烈火的窑中。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因为王命紧急，窑又甚热，那抬沙得拉、米煞、亚伯尼歌的人都被火焰烧死。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沙得拉、米煞、亚伯尼歌这三个人都被捆着落在烈火的窑中。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那时，尼布甲尼撒王惊奇，急忙起来，对谋士说：“我们捆起来扔在火里的不是三个人吗？”他们回答王说：“王啊，是。”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王说：“看哪，我见有四个人，并没有捆绑，在火中游行，也没有受伤；那第四个的相貌好像神子。”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于是，尼布甲尼撒就近烈火窑门，说：“至高　神的仆人沙得拉、米煞、亚伯尼歌出来，上这里来吧！”沙得拉、米煞、亚伯尼歌就从火中出来了。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那些总督、钦差、巡抚，和王的谋士一同聚集看这三个人，见火无力伤他们的身体，头发也没有烧焦，衣裳也没有变色，并没有火燎的气味。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尼布甲尼撒说：“沙得拉、米煞、亚伯尼歌的　神是应当称颂的！他差遣使者救护倚靠他的仆人，他们不遵王命，舍去己身，在他们　神以外不肯侍奉敬拜别神。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现在我降旨，无论何方、何国、何族的人，谤讟沙得拉、米煞、亚伯尼歌之　神的，必被凌迟，他的房屋必成粪堆，因为没有别神能这样施行拯救。”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那时王在巴比伦省，高升了沙得拉、米煞、亚伯尼歌。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尼布甲尼撒王晓谕住在全地各方、各国、各族的人说：“愿你们大享平安！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我乐意将至高的　神向我所行的神迹奇事宣扬出来。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他的神迹何其大！他的奇事何其盛！他的国是永远的；他的权柄存到万代！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“我尼布甲尼撒安居在宫中，平顺在殿内。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我做了一梦，使我惧怕。我在床上的思念，并脑中的异象，使我惊惶。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所以我降旨召巴比伦的一切哲士到我面前，叫他们把梦的讲解告诉我。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于是那些术士、用法术的、迦勒底人、观兆的都进来，我将那梦告诉了他们，他们却不能把梦的讲解告诉我。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末后那照我　神的名，称为伯提沙撒的但以理来到我面前，他里头有圣神的灵，我将梦告诉他说：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‘术士的领袖伯提沙撒啊，因我知道你里头有圣神的灵，什么奥秘的事都不能使你为难。现在要把我梦中所见的异象和梦的讲解告诉我。’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“我在床上脑中的异象是这样：我看见地当中有一棵树，极其高大。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那树渐长，而且坚固，高得顶天，从地极都能看见，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叶子华美，果子甚多，可作众生的食物；田野的走兽卧在荫下，天空的飞鸟宿在枝上；凡有血气的都从这树得食。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“我在床上脑中的异象，见有一位守望的圣者从天而降。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大声呼叫说：‘伐倒这树！砍下枝子！摇掉叶子！抛散果子！使走兽离开树下，飞鸟躲开树枝。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树墩却要留在地内，用铁圈和铜圈箍住，在田野的青草中让天露滴湿，使他与地上的兽一同吃草，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使他的心改变，不如人心，给他一个兽心，使他经过七期（期：或译年；本章同）。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这是守望者所发的命，圣者所出的令，好叫世人知道至高者在人的国中掌权，要将国赐与谁就赐与谁，或立极卑微的人执掌国权。’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“这是我尼布甲尼撒王所做的梦。伯提沙撒啊，你要说明这梦的讲解；因为我国中的一切哲士都不能将梦的讲解告诉我，惟独你能，因你里头有圣神的灵。”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于是称为伯提沙撒的但以理惊讶片时，心意惊惶。王说：“伯提沙撒啊，不要因梦和梦的讲解惊惶。”伯提沙撒回答说：“我主啊，愿这梦归与恨恶你的人，讲解归与你的敌人。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你所见的树渐长，而且坚固，高得顶天，从地极都能看见；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叶子华美，果子甚多，可作众生的食物；田野的走兽住在其下；天空的飞鸟宿在枝上。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“王啊，这渐长又坚固的树就是你。你的威势渐长及天，你的权柄管到地极。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王既看见一位守望的圣者从天而降，说：‘将这树砍伐毁坏，树墩却要留在地内，用铁圈和铜圈箍住；在田野的青草中，让天露滴湿，使他与地上的兽一同吃草，直到经过七期。’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“王啊，讲解就是这样：临到我主我王的事是出于至高者的命。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你必被赶出离开世人，与野地的兽同居，吃草如牛，被天露滴湿，且要经过七期。等你知道至高者在人的国中掌权，要将国赐与谁就赐与谁。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守望者既吩咐存留树墩，等你知道诸天掌权，以后你的国必定归你。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王啊，求你悦纳我的谏言，以施行公义断绝罪过，以怜悯穷人除掉罪孽，或者你的平安可以延长。”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这事都临到尼布甲尼撒王。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过了十二个月，他游行在巴比伦王宫里（原文是上）。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他说：“这大巴比伦不是我用大能大力建为京都，要显我威严的荣耀吗？”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这话在王口中尚未说完，有声音从天降下，说：“尼布甲尼撒王啊，有话对你说，你的国位离开你了。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你必被赶出离开世人，与野地的兽同居，吃草如牛，且要经过七期。等你知道至高者在人的国中掌权，要将国赐与谁就赐与谁。”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当时这话就应验在尼布甲尼撒的身上，他被赶出离开世人，吃草如牛，身被天露滴湿，头发长长，好像鹰毛；指甲长长，如同鸟爪。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日子满足，我尼布甲尼撒举目望天，我的聪明复归于我，我便称颂至高者，赞美尊敬活到永远的　神。他的权柄是永有的；他的国存到万代。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世上所有的居民都算为虚无；在天上的万军和世上的居民中，他都凭自己的意旨行事。无人能拦住他手，或问他说：“你做什么呢？”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那时，我的聪明复归于我，为我国的荣耀、威严，和光耀也都复归于我；并且我的谋士和大臣也来朝见我。我又得坚立在国位上，至大的权柄加增于我。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现在我尼布甲尼撒赞美、尊崇、恭敬天上的王；因为他所做的全都诚实，他所行的也都公平。那行动骄傲的，他能降为卑。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伯沙撒王为他的一千大臣设摆盛筵，与这一千人对面饮酒。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伯沙撒欢饮之间，吩咐人将他父（或译：祖；下同）尼布甲尼撒从耶路撒冷殿中所掠的金银器皿拿来，王与大臣、皇后、妃嫔好用这器皿饮酒。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于是他们把耶路撒冷　神殿库房中所掠的金器皿拿来，王和大臣、皇后、妃嫔就用这器皿饮酒。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他们饮酒，赞美金、银、铜、铁、木、石所造的神。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当时，忽有人的指头显出，在王宫与灯台相对的粉墙上写字。王看见写字的指头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就变了脸色，心意惊惶，腰骨好像脱节，双膝彼此相碰，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大声吩咐将用法术的和迦勒底人并观兆的领进来，对巴比伦的哲士说，谁能读这文字，把讲解告诉我，他必身穿紫袍，项带金链，在我国中位列第三。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于是王的一切哲士都进来，却不能读那文字，也不能把讲解告诉王。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伯沙撒王就甚惊惶，脸色改变，他的大臣也都惊奇。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太后（或译：皇后；下同）因王和他大臣所说的话，就进入宴宫，说：“愿王万岁！你心意不要惊惶，脸面不要变色。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在你国中有一人，他里头有圣神的灵，你父在世的日子，这人心中光明，又有聪明智慧，好像神的智慧。你父尼布甲尼撒王，就是王的父，立他为术士、用法术的，和迦勒底人，并观兆的领袖。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在他里头有美好的灵性，又有知识聪明，能圆梦，释谜语，解疑惑。这人名叫但以理，尼布甲尼撒王又称他为伯提沙撒，现在可以召他来，他必解明这意思。”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但以理就被领到王前。王问但以理说：“你是被掳之犹大人中的但以理吗？就是我父王从犹大掳来的吗？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我听说你里头有神的灵，心中光明，又有聪明和美好的智慧。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现在哲士和用法术的都领到我面前，为叫他们读这文字，把讲解告诉我，无奈他们都不能把讲解说出来。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我听说你善于讲解，能解疑惑；现在你若能读这文字，把讲解告诉我，就必身穿紫袍，项戴金链，在我国中位列第三。”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但以理在王面前回答说：“你的赠品可以归你自己，你的赏赐可以归给别人；我却要为王读这文字，把讲解告诉王。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王啊，至高的　神曾将国位、大权、荣耀、威严赐与你父尼布甲尼撒；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　神所赐他的大权，各方、各国、各族的人都在他面前战兢恐惧。他可以随意生杀，随意升降。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但他心高气傲，灵也刚愎，甚至行事狂傲，就被革去王位，夺去荣耀。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他被赶出离开世人，他的心变如兽心，与野驴同居，吃草如牛，身被天露滴湿，等他知道至高的　神在人的国中掌权，凭自己的意旨立人治国。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伯沙撒啊，你是他的儿子（或译：孙子），你虽知道这一切，你心仍不自卑，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竟向天上的主自高，使人将他殿中的器皿拿到你面前，你和大臣、皇后、妃嫔用这器皿饮酒。你又赞美那不能看、不能听、无知无识、金、银、铜、铁、木、石所造的神，却没有将荣耀归与那手中有你气息，管理你一切行动的　神。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因此从　神那里显出指头来写这文字。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“所写的文字是：‘弥尼，弥尼，提客勒，乌法珥新。’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讲解是这样：弥尼，就是　神已经数算你国的年日到此完毕。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提客勒，就是你被称在天平里，显出你的亏欠。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毗勒斯（与乌法珥新同义），就是你的国分裂，归与玛代人和波斯人。”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伯沙撒下令，人就把紫袍给但以理穿上，把金链给他戴在颈项上，又传令使他在国中位列第三。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当夜，迦勒底王伯沙撒被杀。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玛代人大流士年六十二岁，取了迦勒底国。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大流士随心所愿，立一百二十个总督，治理通国。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又在他们以上立总长三人（但以理在其中），使总督在他们三人面前回复事务，免得王受亏损。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因这但以理有美好的灵性，所以显然超乎其余的总长和总督，王又想立他治理通国。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那时，总长和总督寻找但以理误国的把柄，为要参他；只是找不着他的错误过失，因他忠心办事，毫无错误过失。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那些人便说：“我们要找参这但以理的把柄，除非在他　神的律法中就寻不着。”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于是，总长和总督纷纷聚集来见王，说：“愿大流士王万岁！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国中的总长、钦差、总督、谋士，和巡抚彼此商议，要立一条坚定的禁令（或译：求王下旨要立一条......），三十日内，不拘何人，若在王以外，或向神或向人求什么，就必扔在狮子坑中。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王啊，现在求你立这禁令，加盖玉玺，使禁令决不更改；照玛代和波斯人的例是不可更改的。”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于是大流士王立这禁令，加盖玉玺。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但以理知道这禁令盖了玉玺，就到自己家里（他楼上的窗户开向耶路撒冷），一日三次，双膝跪在他　神面前，祷告感谢，与素常一样。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那些人就纷纷聚集，见但以理在他　神面前祈祷恳求。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便进到王前，提王的禁令，说：“王啊，三十日内不拘何人，若在王以外，或向神或向人求什么，必被扔在狮子坑中。王不是在这禁令上盖了玉玺吗？”王回答说：“实有这事，照玛代和波斯人的例是不可更改的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他们对王说：“王啊，那被掳之犹大人中的但以理不理你，也不遵你盖了玉玺的禁令，他竟一日三次祈祷。”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王听见这话，就甚愁烦，一心要救但以理，筹划解救他，直到日落的时候。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那些人就纷纷聚集来见王，说：“王啊，当知道玛代人和波斯人有例，凡王所立的禁令和律例都不可更改。”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王下令，人就把但以理带来，扔在狮子坑中。王对但以理说：“你所常侍奉的　神，他必救你。”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有人搬石头放在坑口，王用自己的玺和大臣的印，封闭那坑，使惩办但以理的事毫无更改。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王回宫，终夜禁食，无人拿乐器到他面前，并且睡不着觉。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次日黎明，王就起来，急忙往狮子坑那里去。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临近坑边，哀声呼叫但以理，对但以理说：“永生　神的仆人但以理啊，你所常侍奉的　神能救你脱离狮子吗？”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但以理对王说：“愿王万岁！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我的　神差遣使者，封住狮子的口，叫狮子不伤我；因我在　神面前无辜，我在王面前也没有行过亏损的事。”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王就甚喜乐，吩咐人将但以理从坑里系上来。于是但以理从坑里被系上来，身上毫无伤损，因为信靠他的　神。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王下令，人就把那些控告但以理的人，连他们的妻子儿女都带来，扔在狮子坑中。他们还没有到坑底，狮子就抓住（原文是胜了）他们，咬碎他们的骨头。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那时，大流士王传旨，晓谕住在全地各方、各国、各族的人说：“愿你们大享平安！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现在我降旨晓谕我所统辖的全国人民，要在但以理的　神面前，战兢恐惧。因为他是永远长存的活　神，他的国永不败坏；他的权柄永存无极！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他护庇人，搭救人，在天上地下施行神迹奇事，救了但以理脱离狮子的口。”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如此，这但以理，当大流士王在位的时候和波斯王居鲁士在位的时候，大享亨通。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巴比伦王伯沙撒元年，但以理在床上做梦，见了脑中的异象，就记录这梦，述说其中的大意。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但以理说：我夜里见异象，看见天的四风陡起，刮在大海之上。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有四个大兽从海中上来，形状各有不同：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头一个像狮子，有鹰的翅膀；我正观看的时候，兽的翅膀被拔去，兽从地上得立起来，用两脚站立，像人一样，又得了人心。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又有一兽如熊，就是第二兽，旁跨而坐，口齿内衔着三根肋骨。有吩咐这兽的说：“起来吞吃多肉。”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此后我观看，又有一兽如豹，背上有鸟的四个翅膀；这兽有四个头，又得了权柄。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其后我在夜间的异象中观看，见第四兽甚是可怕，极其强壮，大有力量，有大铁牙，吞吃嚼碎，所剩下的用脚践踏。这兽与前三兽大不相同，头有十角。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我正观看这些角，见其中又长起一个小角；先前的角中有三角在这角前，连根被它拔出来。这角有眼，像人的眼，有口说夸大的话。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我观看，见有宝座设立，上头坐着亘古常在者。他的衣服洁白如雪，头发如纯净的羊毛。宝座乃火焰，其轮乃烈火。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从他面前有火，像河发出；侍奉他的有千千，在他面前侍立的有万万；他坐着要行审判，案卷都展开了。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那时我观看，见那兽因小角说夸大话的声音被杀，身体损坏，扔在火中焚烧。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其余的兽，权柄都被夺去，生命却仍存留，直到所定的时候和日期。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我在夜间的异象中观看，见有一位像人子的，驾着天云而来，被领到亘古常在者面前，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得了权柄、荣耀、国度，使各方、各国、各族的人都侍奉他。他的权柄是永远的，不能废去；他的国必不败坏。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至于我但以理，我的灵在我里面愁烦，我脑中的异象使我惊惶。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我就近一位侍立者，问他这一切的真情。他就告诉我，将那事的讲解给我说明：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这四个大兽就是四王将要在世上兴起。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然而，至高者的圣民，必要得国享受，直到永永远远。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那时我愿知道第四兽的真情，它为何与那三兽的真情大不相同，甚是可怕，有铁牙铜爪，吞吃嚼碎，所剩下的用脚践踏；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头有十角和那另长的一角，在这角前有三角被它打落。这角有眼，有说夸大话的口，形状强横，过于它的同类。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我观看，见这角与圣民争战，胜了他们。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直到亘古常在者来给至高者的圣民伸冤，圣民得国的时候就到了。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那侍立者这样说：“第四兽就是世上必有的第四国，与一切国大不相同，必吞吃全地，并且践踏嚼碎。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至于那十角，就是从这国中必兴起的十王，后来又兴起一王，与先前的不同；他必制伏三王。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他必向至高者说夸大的话，必折磨至高者的圣民，必想改变节期和律法。圣民必交付他手一载、二载、半载。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然而，审判者必坐着行审判；他的权柄必被夺去，毁坏，灭绝，一直到底。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国度、权柄，和天下诸国的大权必赐给至高者的圣民。他的国是永远的；一切掌权的都必侍奉他，顺从他。”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那事至此完毕。至于我但以理，心中甚是惊惶，脸色也改变了，却将那事存记在心。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伯沙撒王在位第三年，有异象现与我但以理，是在先前所见的异象之后。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我见了异象的时候，我以为在以拦省书珊城（或译：宫）中；我见异象又如在乌莱河边。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我举目观看，见有双角的公绵羊站在河边，两角都高。这角高过那角，更高的是后长的。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我见那公绵羊往西、往北、往南抵触。兽在它面前都站立不住，也没有能救护脱离它手的；但它任意而行，自高自大。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我正思想的时候，见有一只公山羊从西而来，遍行全地，脚不沾尘。这山羊两眼当中有一非常的角。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它往我所看见、站在河边有双角的公绵羊那里去，大发忿怒，向它直闯。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我见公山羊就近公绵羊，向它发烈怒，抵触它，折断它的两角。绵羊在它面前站立不住；它将绵羊触倒在地，用脚践踏，没有能救绵羊脱离它手的。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这山羊极其自高自大，正强盛的时候，那大角折断了，又在角根上向天的四方（原文是风）长出四个非常的角来。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四角之中有一角长出一个小角，向南、向东、向荣美之地，渐渐成为强大。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它渐渐强大，高及天象，将些天象和星宿抛落在地，用脚践踏。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并且它自高自大，以为高及天象之君；除掉常献给君的燔祭，毁坏君的圣所。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因罪过的缘故，有军旅和常献的燔祭交付它。它将真理抛在地上，任意而行，无不顺利。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我听见有一位圣者说话，又有一位圣者问那说话的圣者说：“这除掉常献的燔祭和施行毁坏的罪过，将圣所与军旅（或译：以色列的军）践踏的异象，要到几时才应验呢？”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他对我说：“到二千三百日，圣所就必洁净。”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我但以理见了这异象，愿意明白其中的意思。忽有一位形状像人的站在我面前。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我又听见乌莱河两岸中有人声呼叫说：“加百列啊，要使此人明白这异象。”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他便来到我所站的地方。他一来，我就惊慌俯伏在地；他对我说：“人子啊，你要明白，因为这是关乎末后的异象。”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他与我说话的时候，我面伏在地沉睡；他就摸我，扶我站起来，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说：“我要指示你恼怒临完必有的事，因为这是关乎末后的定期。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你所看见双角的公绵羊，就是玛代和波斯王。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那公山羊就是希腊王（希腊：原文是雅完；下同）；两眼当中的大角就是头一王。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至于那折断了的角，在其根上又长出四角，这四角就是四国，必从这国里兴起来，只是权势都不及他。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这四国末时，犯法的人罪恶满盈，必有一王兴起，面貌凶恶，能用双关的诈语。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他的权柄必大，却不是因自己的能力；他必行非常的毁灭，事情顺利，任意而行；又必毁灭有能力的和圣民。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他用权术成就手中的诡计，心里自高自大，在人坦然无备的时候，毁灭多人；又要站起来攻击万君之君，至终却非因人手而灭亡。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所说二千三百日的异象是真的，但你要将这异象封住，因为关乎后来许多的日子。”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于是我但以理昏迷不醒，病了数日，然后起来办理王的事务。我因这异象惊奇，却无人能明白其中的意思。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玛代族亚哈随鲁的儿子大流士立为迦勒底国的王元年，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就是他在位第一年，我但以理从书上得知耶和华的话临到先知耶利米，论耶路撒冷荒凉的年数，七十年为满。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我便禁食，披麻蒙灰，定意向主　神祈祷恳求。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我向耶和华我的　神祈祷、认罪，说：“主啊，大而可畏的　神，向爱主、守主诫命的人守约施慈爱。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我们犯罪作孽，行恶叛逆，偏离你的诫命典章，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没有听从你仆人众先知奉你名向我们君王、首领、列祖，和国中一切百姓所说的话。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主啊，你是公义的，我们是脸上蒙羞的；因我们犹大人和耶路撒冷的居民，并以色列众人，或在近处，或在远处，被你赶到各国的人，都得罪了你，正如今日一样。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主啊，我们和我们的君王、首领、列祖因得罪了你，就都脸上蒙羞。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主我们的　神是怜悯饶恕人的，我们却违背了他，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也没有听从耶和华我们　神的话，没有遵行他藉仆人众先知向我们所陈明的律法。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以色列众人都犯了你的律法，偏行，不听从你的话；因此，在你仆人摩西律法上所写的咒诅和誓言都倾在我们身上，因我们得罪了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他使大灾祸临到我们，成就了警戒我们和审判我们官长的话；原来在普天之下未曾行过像在耶路撒冷所行的。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这一切灾祸临到我们身上是照摩西律法上所写的，我们却没有求耶和华我们　神的恩典，使我们回头离开罪孽，明白你的真理。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所以耶和华留意使这灾祸临到我们身上，因为耶和华我们的　神在他所行的事上都是公义；我们并没有听从他的话。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主我们的　神啊，你曾用大能的手领你的子民出埃及地，使自己得了名，正如今日一样。我们犯了罪，作了恶。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主啊，求你按你的大仁大义，使你的怒气和忿怒转离你的城耶路撒冷，就是你的圣山。耶路撒冷和你的子民，因我们的罪恶和我们列祖的罪孽被四围的人羞辱。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我们的　神啊，现在求你垂听仆人的祈祷恳求，为自己使脸光照你荒凉的圣所。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我的　神啊，求你侧耳而听，睁眼而看，眷顾我们荒凉之地和称为你名下的城。我们在你面前恳求，原不是因自己的义，乃因你的大怜悯。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求主垂听，求主赦免，求主应允而行，为你自己不要迟延。我的　神啊，因这城和这民都是称为你名下的。”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我说话，祷告，承认我的罪和本国之民以色列的罪，为我　神的圣山，在耶和华我　神面前恳求。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我正祷告的时候，先前在异象中所见的那位加百列，奉命迅速飞来，约在献晚祭的时候，按手在我身上。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他指教我说：“但以理啊，现在我出来要使你有智慧，有聪明。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你初恳求的时候，就发出命令，我来告诉你，因你大蒙眷爱；所以你要思想明白这以下的事和异象。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“为你本国之民和你圣城，已经定了七十个七。要止住罪过，除净罪恶，赎尽罪孽，引进（或译：彰显）永义，封住异象和预言，并膏至圣者（者：或译所）。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你当知道，当明白，从出令重新建造耶路撒冷，直到有受膏君的时候，必有七个七和六十二个七。正在艰难的时候，耶路撒冷城连街带濠都必重新建造。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过了六十二个七，那（或译：有）受膏者必被剪除，一无所有；必有一王的民来毁灭这城和圣所，至终必如洪水冲没。必有争战，一直到底，荒凉的事已经定了。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一七之内，他必与许多人坚定盟约；一七之半，他必使祭祀与供献止息。那行毁坏可憎的（或译：使地荒凉的）如飞而来，并且有忿怒倾在那行毁坏的身上（或译：倾在那荒凉之地），直到所定的结局。”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波斯王居鲁士第三年，有事显给称为伯提沙撒的但以理。这事是真的，是指着大争战；但以理通达这事，明白这异象。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当那时，我但以理悲伤了三个七日。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美味我没有吃，酒肉没有入我的口，也没有用油抹我的身，直到满了三个七日。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正月二十四日，我在底格里斯大河边，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举目观看，见有一人身穿细麻衣，腰束乌法精金带。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他身体如水苍玉，面貌如闪电，眼目如火把，手和脚如光明的铜，说话的声音如大众的声音。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这异象惟有我但以理一人看见，同着我的人没有看见。他们却大大战兢，逃跑隐藏，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只剩下我一人。我见了这大异象便浑身无力，面貌失色，毫无气力。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我却听见他说话的声音，一听见就面伏在地沉睡了。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忽然，有一手按在我身上，使我用膝和手掌支持微起。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他对我说：“大蒙眷爱的但以理啊，要明白我与你所说的话，只管站起来，因为我现在奉差遣来到你这里。”他对我说这话，我便战战兢兢地立起来。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他就说：“但以理啊，不要惧怕！因为从你第一日专心求明白将来的事，又在你　神面前刻苦己心，你的言语已蒙应允；我是因你的言语而来。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但波斯国的魔君拦阻我二十一日。忽然有大君（就是天使长；二十一节同）中的一位米迦勒来帮助我，我就停留在波斯诸王那里。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现在我来，要使你明白本国之民日后必遭遇的事，因为这异象关乎后来许多的日子。”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他向我这样说，我就脸面朝地，哑口无声。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不料，有一位像人的，摸我的嘴唇，我便开口向那站在我面前的说：“我主啊，因见这异象，我大大愁苦，毫无气力。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我主的仆人怎能与我主说话呢？我一见异象就浑身无力，毫无气息。”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有一位形状像人的又摸我，使我有力量。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他说：“大蒙眷爱的人哪，不要惧怕，愿你平安！你总要坚强。”他一向我说话，我便觉得有力量，说：“我主请说，因你使我有力量。”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他就说：“你知道我为何来见你吗？现在我要回去与波斯的魔君争战，我去后，希腊（原文是雅完）的魔君必来。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但我要将那录在真确书上的事告诉你。除了你们的大君米迦勒之外，没有帮助我抵挡这两魔君的。”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又说：“当玛代王大流士元年，我曾起来扶助米迦勒，使他坚强。”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现在我将真事指示你：“波斯还有三王兴起，第四王必富足远胜诸王。他因富足成为强盛，就必激动大众攻击希腊国。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必有一个勇敢的王兴起，执掌大权，随意而行。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他兴起的时候，他的国必破裂，向天的四方（方：原文是风）分开，却不归他的后裔，治国的权势也都不及他；因为他的国必被拔出，归与他后裔之外的人。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“南方的王必强盛，他将帅中必有一个比他更强盛，执掌权柄，他的权柄甚大。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过些年后，他们必互相连合，南方王的女儿必就了北方王来立约；但这女子帮助之力存立不住，王和他所倚靠之力也不能存立。这女子和引导她来的，并生她的，以及当时扶助她的，都必交与死地。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但这女子的本家（原文是根）必另生一子（子：原文是枝）继续王位，他必率领军队进入北方王的保障，攻击他们，而且得胜；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并将他们的神像和铸成的偶像，与金银的宝器掠到埃及去。数年之内，他不去攻击北方的王。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北方的王（原文是他）必入南方王的国，却要仍回本地。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“北方王（原文是他）的二子必动干戈，招聚许多军兵。这军兵前去，如洪水泛滥，又必再去争战，直到南方王的保障。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南方王必发烈怒，出来与北方王争战，摆列大军；北方王的军兵必交付他手。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他的众军高傲，他的心也必自高；他虽使数万人仆倒，却不得常胜。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“北方王必回来摆列大军，比先前的更多。满了所定的年数，他必率领大军，带极多的军装来。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那时，必有许多人起来攻击南方王，并且你本国的强暴人必兴起，要应验那异象，他们却要败亡。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北方王必来筑垒攻取坚固城；南方的军兵必站立不住，就是选择的精兵（原文是民）也无力站住。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来攻击他的，必任意而行，无人在北方王（原文是他）面前站立得住。他必站在那荣美之地，用手施行毁灭。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“他必定意用全国之力而来，立公正的约，照约而行，将自己的女儿给南方王为妻，想要败坏他（或译：埃及），这计却不得成就，与自己毫无益处。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其后他必转回夺取了许多海岛。但有一大帅，除掉他令人受的羞辱，并且使这羞辱归他本身。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他就必转向本地的保障，却要绊跌仆倒，归于无有。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“那时，必有一人兴起接续他为王，使横征暴敛的人通行国中的荣美地。这王不多日就必灭亡，却不因忿怒，也不因争战。”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“必有一个卑鄙的人兴起接续为王，人未曾将国的尊荣给他，他却趁人坦然无备的时候，用谄媚的话得国。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必有无数的军兵势如洪水，在他面前冲没败坏；同盟的君也必如此。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与那君结盟之后，他必行诡诈，因为他必上来以微小的军（原文是民）成为强盛。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趁人坦然无备的时候，他必来到国中极肥美之地，行他列祖和他列祖之祖所未曾行的，将掳物、掠物，和财宝散给众人，又要设计攻打保障，然而这都是暂时的。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“他必奋勇向前，率领大军攻击南方王；南方王也必以极大极强的军兵与他争战，却站立不住，因为有人设计谋害南方王。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吃王膳的，必败坏他；他的军队必被冲没，而且被杀的甚多。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至于这二王，他们心怀恶计，同席说谎，计谋却不成就；因为到了定期，事就了结。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北方王（原文是他）必带许多财宝回往本国，他的心反对圣约，任意而行，回到本地。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“到了定期，他必返回，来到南方。后一次却不如前一次，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因为基提战船必来攻击他，他就丧胆而回，又要恼恨圣约，任意而行；他必回来联络背弃圣约的人。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他必兴兵，这兵必亵渎圣地，就是保障，除掉常献的燔祭，设立那行毁坏可憎的。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作恶违背圣约的人，他必用巧言勾引；惟独认识　神的子民必刚强行事。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民间的智慧人必训诲多人；然而他们多日必倒在刀下，或被火烧，或被掳掠抢夺。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他们仆倒的时候，稍得扶助，却有许多人用谄媚的话亲近他们。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智慧人中有些仆倒的，为要熬炼其余的人，使他们清净洁白，直到末了；因为到了定期，事就了结。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“王必任意而行，自高自大，超过所有的神，又用奇异的话攻击万神之神。他必行事亨通，直到主的忿怒完毕，因为所定的事必然成就。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他必不顾他列祖的神，也不顾妇女所羡慕的神，无论何神他都不顾；因为他必自大，高过一切。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他倒要敬拜保障的　神，用金、银、宝石和可爱之物敬奉他列祖所不认识的神。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他必靠外邦神的帮助，攻破最坚固的保障。凡承认他的，他必将荣耀加给他们，使他们管辖许多人，又为贿赂分地与他们。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“到末了，南方王要与他交战。北方王必用战车、马兵，和许多战船，势如暴风来攻击他，也必进入列国，如洪水泛滥。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又必进入那荣美之地，有许多国就被倾覆，但以东人、摩押人，和一大半亚扪人必脱离他的手。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他必伸手攻击列国；埃及地也不得脱离。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他必把持埃及的金银财宝和各样的宝物。利比亚人和古实人都必跟从他。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但从东方和北方必有消息扰乱他，他就大发烈怒出去，要将多人杀灭净尽。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他必在海和荣美的圣山中间设立他如宫殿的帐幕；然而到了他的结局，必无人能帮助他。”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“那时，保佑你本国之民的天使长（原文是大君）米迦勒必站起来，并且有大艰难，从有国以来直到此时，没有这样的。你本国的民中，凡名录在册上的，必得拯救。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睡在尘埃中的，必有多人复醒。其中有得永生的，有受羞辱永远被憎恶的。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智慧人必发光如同天上的光；那使多人归义的，必发光如星，直到永永远远。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但以理啊，你要隐藏这话，封闭这书，直到末时。必有多人来往奔跑（或译：切心研究），知识就必增长。”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我但以理观看，见另有两个人站立：一个在河这边，一个在河那边。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有一个问那站在河水以上、穿细麻衣的说：“这奇异的事到几时才应验呢？”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我听见那站在河水以上、穿细麻衣的，向天举起左右手，指着活到永远的主起誓说：“要到一载、二载、半载，打破圣民权力的时候，这一切事就都应验了。”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我听见这话，却不明白，就说：“我主啊，这些事的结局是怎样呢？”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他说：“但以理啊，你只管去；因为这话已经隐藏封闭，直到末时。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必有许多人使自己清净洁白，且被熬炼；但恶人仍必行恶，一切恶人都不明白，惟独智慧人能明白。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从除掉常献的燔祭，并设立那行毁坏可憎之物的时候，必有一千二百九十日。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等到一千三百三十五日的，那人便为有福。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“你且去等候结局，因为你必安歇。到了末期，你必起来，享受你的福分。”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