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士师记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约书亚死后，以色列人求问耶和华说：“我们中间谁当首先上去攻击迦南人，与他们争战？”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耶和华说：“犹大当先上去，我已将那地交在他手中。”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犹大对他哥哥西缅说：“请你同我到拈阄所得之地去，好与迦南人争战；以后我也同你到你拈阄所得之地去。”于是西缅与他同去。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犹大就上去；耶和华将迦南人和比利洗人交在他们手中。他们在比色击杀了一万人，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又在那里遇见亚多尼·比色，与他争战，杀败迦南人和比利洗人。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亚多尼·比色逃跑；他们追赶，拿住他，砍断他手脚的大拇指。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亚多尼·比色说：“从前有七十个王，手脚的大拇指都被我砍断，在我桌子底下拾取零碎食物。现在　神按着我所行的报应我了。”于是他们将亚多尼·比色带到耶路撒冷，他就死在那里。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犹大人攻打耶路撒冷，将城攻取，用刀杀了城内的人，并且放火烧城。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后来犹大人下去，与住山地、南地，和高原的迦南人争战。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犹大人去攻击住希伯仑的迦南人，杀了示筛、亚希幔、挞买。希伯仑从前名叫基列·亚巴。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他们从那里去攻击底壁的居民；底壁从前名叫基列·西弗。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迦勒说：“谁能攻打基列·西弗，将城夺取，我就把我女儿押撒给他为妻。”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迦勒兄弟基纳斯的儿子俄陀聂夺取了那城，迦勒就把女儿押撒给他为妻。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押撒过门的时候，劝丈夫向她父亲求一块田。押撒一下驴，迦勒问她说：“你要什么？”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她说：“求你赐福给我，你既将我安置在南地，求你也给我水泉。”迦勒就把上泉下泉赐给她。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摩西的内兄（或译：岳父）是基尼人，他的子孙与犹大人一同离了棕树城，往亚拉得以南的犹大旷野去，就住在民中。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犹大和他哥哥西缅同去，击杀了住洗法的迦南人，将城尽行毁灭，那城的名便叫何珥玛。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犹大又取了迦萨和迦萨的四境，亚实基伦和亚实基伦的四境，以革伦和以革伦的四境。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耶和华与犹大同在，犹大就赶出山地的居民，只是不能赶出平原的居民，因为他们有铁车。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以色列人照摩西所说的，将希伯仑给了迦勒；迦勒就从那里赶出亚衲族的三个族长。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便雅悯人没有赶出住耶路撒冷的耶布斯人。耶布斯人仍在耶路撒冷与便雅悯人同住，直到今日。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约瑟家也上去攻打伯特利；耶和华与他们同在。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约瑟家打发人去窥探伯特利（那城起先名叫路斯）。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窥探的人看见一个人从城里出来，就对他说：“求你将进城的路指示我们，我们必恩待你。”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那人将进城的路指示他们，他们就用刀击杀了城中的居民，但将那人和他全家放去。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那人往赫人之地去，筑了一座城，起名叫路斯。那城到如今还叫这名。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玛拿西没有赶出伯·善和属伯·善乡村的居民，他纳和属他纳乡村的居民，多珥和属多珥乡村的居民，以伯莲和属以伯莲乡村的居民，米吉多和属米吉多乡村的居民；迦南人却执意住在那些地方。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及至以色列强盛了，就使迦南人做苦工，没有把他们全然赶出。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以法莲没有赶出住基色的迦南人。于是迦南人仍住在基色，在以法莲中间。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西布伦没有赶出基伦的居民和拿哈拉的居民。于是迦南人仍住在西布伦中间，成了服苦的人。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亚设没有赶出亚柯和西顿的居民，亚黑拉和亚革悉的居民，黑巴、亚弗革与利合的居民。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于是，亚设因为没有赶出那地的迦南人，就住在他们中间。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拿弗他利没有赶出伯·示麦和伯·亚纳的居民，于是拿弗他利就住在那地的迦南人中间；然而伯·示麦和伯·亚纳的居民成了服苦的人。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亚摩利人强逼但人住在山地，不容他们下到平原；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亚摩利人却执意住在希烈山和亚雅仑并沙宾。然而约瑟家胜了他们，使他们成了服苦的人。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亚摩利人的境界，是从亚克拉滨坡，从西拉而上。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耶和华的使者从吉甲上到波金，对以色列人说：“我使你们从埃及上来，领你们到我向你们列祖起誓应许之地。我又说：‘我永不废弃与你们所立的约。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你们也不可与这地的居民立约，要拆毁他们的祭坛。你们竟没有听从我的话！为何这样行呢？’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因此我又说：‘我必不将他们从你们面前赶出；他们必作你们肋下的荆棘。他们的神必作你们的网罗。’”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耶和华的使者向以色列众人说这话的时候，百姓就放声而哭；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于是给那地方起名叫波金（就是哭的意思）。众人在那里向耶和华献祭。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从前约书亚打发以色列百姓去的时候，他们各归自己的地业，占据地土。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约书亚在世和约书亚死后，那些见耶和华为以色列人所行大事的长老还在的时候，百姓都侍奉耶和华。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耶和华的仆人、嫩的儿子约书亚，正一百一十岁就死了。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以色列人将他葬在他地业的境内，就是在以法莲山地的亭拿·希烈，在迦实山的北边。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那世代的人也都归了自己的列祖。后来有别的世代兴起，不知道耶和华，也不知道耶和华为以色列人所行的事。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以色列人行耶和华眼中看为恶的事，去侍奉诸巴力，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离弃了领他们出埃及地的耶和华他们列祖的　神，去叩拜别神，就是四围列国的神，惹耶和华发怒；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并离弃耶和华，去侍奉巴力和亚斯他录。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耶和华的怒气向以色列人发作，就把他们交在抢夺他们的人手中，又将他们付与四围仇敌的手中，甚至他们在仇敌面前再不能站立得住。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他们无论往何处去，耶和华都以灾祸攻击他们，正如耶和华所说的话，又如耶和华向他们所起的誓；他们便极其困苦。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耶和华兴起士师，士师就拯救他们脱离抢夺他们人的手。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他们却不听从士师，竟随从叩拜别神，行了邪淫，速速地偏离他们列祖所行的道，不如他们列祖顺从耶和华的命令。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耶和华为他们兴起士师，就与那士师同在。士师在世的一切日子，耶和华拯救他们脱离仇敌的手。他们因受欺压扰害，就哀声叹气，所以耶和华后悔了。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及至士师死后，他们就转去行恶，比他们列祖更甚，去侍奉叩拜别神，总不断绝顽梗的恶行。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于是耶和华的怒气向以色列人发作。他说：“因这民违背我吩咐他们列祖所守的约，不听从我的话，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所以约书亚死的时候所剩下的各族，我必不再从他们面前赶出，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为要藉此试验以色列人，看他们肯照他们列祖谨守遵行我的道不肯。”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这样耶和华留下各族，不将他们速速赶出，也没有交付约书亚的手。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耶和华留下这几族，为要试验那不曾知道与迦南争战之事的以色列人，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好叫以色列的后代又知道又学习未曾晓得的战事。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所留下的就是非利士的五个首领和一切迦南人、西顿人，并住黎巴嫩山的希未人，从巴力·黑们山直到哈马口。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留下这几族，为要试验以色列人，知道他们肯听从耶和华藉摩西吩咐他们列祖的诫命不肯。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以色列人竟住在迦南人、赫人、亚摩利人、比利洗人、希未人、耶布斯人中间，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娶他们的女儿为妻，将自己的女儿嫁给他们的儿子，并侍奉他们的神。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以色列人行耶和华眼中看为恶的事，忘记耶和华他们的　神，去侍奉诸巴力和亚舍拉，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所以耶和华的怒气向以色列人发作，就把他们交在美索不达米亚王古珊·利萨田的手中。以色列人服侍古珊·利萨田八年。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以色列人呼求耶和华的时候，耶和华就为他们兴起一位拯救者救他们，就是迦勒兄弟基纳斯的儿子俄陀聂。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耶和华的灵降在他身上，他就作了以色列的士师，出去争战。耶和华将美索不达米亚王古珊·利萨田交在他手中，他便胜了古珊·利萨田。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于是国中太平四十年。基纳斯的儿子俄陀聂死了。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以色列人又行耶和华眼中看为恶的事，耶和华就使摩押王伊矶伦强盛，攻击以色列人。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伊矶伦招聚亚扪人和亚玛力人，去攻打以色列人，占据棕树城。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于是以色列人服侍摩押王伊矶伦十八年。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以色列人呼求耶和华的时候，耶和华就为他们兴起一位拯救者，就是便雅悯人基拉的儿子以笏；他是左手便利的。以色列人托他送礼物给摩押王伊矶伦。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以笏打了一把两刃的剑，长一肘，带在右腿上衣服里面。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他将礼物献给摩押王伊矶伦（原来伊矶伦极其肥胖）；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以笏献完礼物，便将抬礼物的人打发走了，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自己却从靠近吉甲凿石之地回来，说：“王啊，我有一件机密事奏告你。”王说：“回避吧！”于是左右侍立的人都退去了。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以笏来到王面前；王独自一人坐在凉楼上。以笏说：“我奉　神的命报告你一件事。”王就从座位上站起来。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以笏便伸左手，从右腿上拔出剑来，刺入王的肚腹，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连剑把都刺进去了。剑被肥肉夹住，他没有从王的肚腹拔出来，且穿通了后身。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以笏就出到游廊，将楼门尽都关锁。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以笏出来之后，王的仆人到了，看见楼门关锁，就说：“他必是在楼上大解。”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他们等烦了，见仍不开楼门，就拿钥匙开了，不料，他们的主人已死，倒在地上。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他们耽延的时候，以笏就逃跑了，经过凿石之地，逃到西伊拉；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到了，就在以法莲山地吹角。以色列人随着他下了山地，他在前头引路，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对他们说：“你们随我来，因为耶和华已经把你们的仇敌摩押人交在你们手中。”于是他们跟着他下去，把守约旦河的渡口，不容摩押一人过去。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那时击杀了摩押人约有一万，都是强壮的勇士，没有一人逃脱。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这样，摩押就被以色列人制伏了。国中太平八十年。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以笏之后，有亚拿的儿子珊迦，他用赶牛的棍子打死六百非利士人。他也救了以色列人。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以笏死后，以色列人又行耶和华眼中看为恶的事，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耶和华就把他们付与在夏琐作王的迦南王耶宾手中；他的将军是西西拉，住在外邦人的夏罗设。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耶宾王有铁车九百辆。他大大欺压以色列人二十年，以色列人就呼求耶和华。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有一位女先知名叫底波拉，是拉比多的妻，当时作以色列的士师。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她住在以法莲山地拉玛和伯特利中间，在底波拉的棕树下。以色列人都上她那里去听判断。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她打发人从拿弗他利的基低斯将亚比挪庵的儿子巴拉召了来，对他说：“耶和华以色列的　神吩咐你说：‘你率领一万拿弗他利和西布伦人上他泊山去。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我必使耶宾的将军西西拉率领他的车辆和全军往基顺河，到你那里去；我必将他交在你手中。’”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巴拉说：“你若同我去，我就去；你若不同我去，我就不去。”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底波拉说：“我必与你同去，只是你在所行的路上得不着荣耀，因为耶和华要将西西拉交在一个妇人手里。”于是底波拉起来，与巴拉一同往基低斯去了。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巴拉就招聚西布伦人和拿弗他利人到基低斯，跟他上去的有一万人。底波拉也同他上去。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摩西岳父（或译：内兄）何巴的后裔，基尼人希百曾离开基尼族，到靠近基低斯、撒拿音的橡树旁支搭帐棚。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有人告诉西西拉说：“亚比挪庵的儿子巴拉已经上他泊山了。”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西西拉就聚集所有的铁车九百辆和跟随他的全军，从外邦人的夏罗设出来，到了基顺河。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底波拉对巴拉说：“你起来，今日就是耶和华将西西拉交在你手的日子。耶和华岂不在你前头行吗？”于是巴拉下了他泊山，跟随他有一万人。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耶和华使西西拉和他一切车辆全军溃乱，在巴拉面前被刀杀败；西西拉下车步行逃跑。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巴拉追赶车辆、军队，直到外邦人的夏罗设。西西拉的全军都倒在刀下，没有留下一人。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只有西西拉步行逃跑，到了基尼人希百之妻雅亿的帐棚，因为夏琐王耶宾与基尼人希百家和好。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雅亿出来迎接西西拉，对他说：“请我主进来，不要惧怕”；西西拉就进了她的帐棚。雅亿用被将他遮盖。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西西拉对雅亿说：“我渴了，求你给我一点水喝。”雅亿就打开皮袋，给他奶子喝，仍旧把他遮盖。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西西拉又对雅亿说：“请你站在帐棚门口，若有人来问你说：‘有人在这里没有？’你就说：‘没有。’”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西西拉疲乏沉睡。希百的妻雅亿取了帐棚的橛子，手里拿着锤子，轻悄悄地到他旁边，将橛子从他鬓边钉进去，钉入地里。西西拉就死了。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巴拉追赶西西拉的时候，雅亿出来迎接他说：“来吧，我将你所寻找的人给你看。”他就进入帐棚，看见西西拉已经死了，倒在地上，橛子还在他鬓中。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这样，　神使迦南王耶宾被以色列人制伏了。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从此以色列人的手越发有力，胜了迦南王耶宾，直到将他灭绝了。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那时，底波拉和亚比挪庵的儿子巴拉作歌，说：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“因为以色列中有军长率领，百姓也甘心牺牲自己，你们应当颂赞耶和华！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“君王啊，要听！王子啊，要侧耳而听！我要向耶和华歌唱；我要歌颂耶和华以色列的　神。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“耶和华啊，你从西珥出来，由以东地行走。那时地震天漏，云也落雨。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山见耶和华的面就震动，西奈山见耶和华以色列　神的面也是如此。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在亚拿之子珊迦的时候，又在雅亿的日子，大道无人行走，都是绕道而行。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以色列中的官长停职，直到我底波拉兴起，等我兴起作以色列的母。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以色列人选择新　神，争战的事就临到城门。那时，以色列四万人中岂能见盾牌枪矛呢？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我心倾向以色列的首领，他们在民中甘心牺牲自己。你们应当颂赞耶和华！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骑白驴的、坐绣花毯子的、行路的，你们都当传扬！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在远离弓箭响声打水之处，人必述说耶和华公义的作为，就是他治理以色列公义的作为。那时耶和华的民下到城门。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“底波拉啊，兴起！兴起！你当兴起，兴起，唱歌。亚比挪庵的儿子巴拉啊，你当奋兴，掳掠你的敌人。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那时有余剩的贵胄和百姓一同下来；耶和华降临，为我攻击勇士。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有根本在亚玛力人的地，从以法莲下来的；便雅悯在民中跟随你。有掌权的从玛吉下来；有持杖检点民数的从西布伦下来；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以萨迦的首领与底波拉同来；以萨迦怎样，巴拉也怎样。众人都跟随巴拉冲下平原；在流便的溪水旁有心中定大志的。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你为何坐在羊圈内听群中吹笛的声音呢？在流便的溪水旁有心中设大谋的。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基列人安居在约旦河外。但人为何等在船上？亚设人在海口静坐，在港口安居。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西布伦人是拚命敢死的；拿弗他利人在田野的高处也是如此。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君王都来争战。那时迦南诸王在米吉多水旁的他纳争战，却未得掳掠银钱。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星宿从天上争战，从其轨道攻击西西拉。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基顺古河把敌人冲没；我的灵啊，应当努力前行。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那时壮马驰驱，踢跳，奔腾。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耶和华的使者说：‘应当咒诅米罗斯，大大咒诅其中的居民；因为他们不来帮助耶和华，不来帮助耶和华攻击勇士。’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“愿基尼人希百的妻雅亿比众妇人多得福气，比住帐棚的妇人更蒙福祉。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西西拉求水，雅亿给他奶子，用宝贵的盘子给他奶油。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雅亿左手拿着帐棚的橛子，右手拿着匠人的锤子，击打西西拉，打伤他的头，把他的鬓角打破穿通。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西西拉在她脚前曲身仆倒，在她脚前曲身倒卧；在那里曲身，就在那里死亡。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“西西拉的母亲从窗户里往外观看，从窗棂中呼叫说：‘他的战车为何耽延不来呢？他的车轮为何行得慢呢？’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聪明的宫女安慰她（原文是回答她），她也自言自语地说：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‘他们莫非得财而分？每人得了一两个女子？西西拉得了彩衣为掳物，得绣花的彩衣为掠物。这彩衣两面绣花，乃是披在被掳之人颈项上的。’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耶和华啊，愿你的仇敌都这样灭亡！愿爱你的人如日头出现，光辉烈烈！”这样，国中太平四十年。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以色列人又行耶和华眼中看为恶的事，耶和华就把他们交在米甸人手里七年。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米甸人压制以色列人；以色列人因为米甸人，就在山中挖穴、挖洞、建造营寨。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以色列人每逢撒种之后，米甸人、亚玛力人，和东方人都上来攻打他们，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对着他们安营，毁坏土产，直到迦萨，没有给以色列人留下食物，牛、羊、驴也没有留下；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因为那些人带着牲畜帐棚来，像蝗虫那样多，人和骆驼无数，都进入国内，毁坏全地。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以色列人因米甸人的缘故，极其穷乏，就呼求耶和华。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以色列人因米甸人的缘故，呼求耶和华，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耶和华就差遣先知到以色列人那里，对他们说：“耶和华以色列的　神如此说：‘我曾领你们从埃及上来，出了为奴之家，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救你们脱离埃及人的手，并脱离一切欺压你们之人的手，把他们从你们面前赶出，将他们的地赐给你们’；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又对你们说：‘我是耶和华你们的　神。你们住在亚摩利人的地，不可敬畏他们的神。你们竟不听从我的话。’”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耶和华的使者到了俄弗拉，坐在亚比以谢族人约阿施的橡树下。约阿施的儿子基甸正在酒榨那里打麦子，为要防备米甸人。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耶和华的使者向基甸显现，对他说：“大能的勇士啊，耶和华与你同在！”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基甸说：“主啊，耶和华若与我们同在，我们何至遭遇这一切事呢？我们的列祖不是向我们说‘耶和华领我们从埃及上来’吗？他那样奇妙的作为在哪里呢？现在他却丢弃我们，将我们交在米甸人手里。”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耶和华观看基甸，说：“你靠着你这能力去从米甸人手里拯救以色列人，不是我差遣你去的吗？”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基甸说：“主啊，我有何能拯救以色列人呢？我家在玛拿西支派中是至贫穷的。我在我父家是至微小的。”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耶和华对他说：“我与你同在，你就必击打米甸人，如击打一人一样。”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基甸说：“我若在你眼前蒙恩，求你给我一个证据，使我知道与我说话的就是主。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求你不要离开这里，等我归回将礼物带来供在你面前。”主说：“我必等你回来。”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基甸去预备了一只山羊羔，用一伊法细面做了无酵饼，将肉放在筐内，把汤盛在壶中，带到橡树下，献在使者面前。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 xml:space="preserve">　神的使者吩咐基甸说：“将肉和无酵饼放在这磐石上，把汤倒出来。”他就这样行了。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耶和华的使者伸出手内的杖，杖头挨了肉和无酵饼，就有火从磐石中出来，烧尽了肉和无酵饼。耶和华的使者也就不见了。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基甸见他是耶和华的使者，就说：“哀哉！主耶和华啊，我不好了，因为我觌面看见耶和华的使者。”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耶和华对他说：“你放心，不要惧怕，你必不至死。”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于是基甸在那里为耶和华筑了一座坛，起名叫“耶和华沙龙”（就是耶和华赐平安的意思）。（这坛在亚比以谢族的俄弗拉直到如今。）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当那夜，耶和华吩咐基甸说：“你取你父亲的牛来，就是（或译：和）那七岁的第二只牛，并拆毁你父亲为巴力所筑的坛，砍下坛旁的木偶，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在这磐石（原文是保障）上整整齐齐地为耶和华你的　神筑一座坛，将第二只牛献为燔祭，用你所砍下的木偶作柴。”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基甸就从他仆人中挑了十个人，照着耶和华吩咐他的行了。他因怕父家和本城的人，不敢在白昼行这事，就在夜间行了。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城里的人清早起来，见巴力的坛拆毁，坛旁的木偶砍下，第二只牛献在新筑的坛上，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就彼此说：“这事是谁做的呢？”他们访查之后，就说：“这是约阿施的儿子基甸做的。”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城里的人对约阿施说：“将你儿子交出来，好治死他；因为他拆毁了巴力的坛，砍下坛旁的木偶。”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约阿施回答站着攻击他的众人说：“你们是为巴力争论吗？你们要救他吗？谁为他争论，趁早将谁治死！巴力若果是神，有人拆毁他的坛，让他为自己争论吧！”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所以当日人称基甸为耶路·巴力，意思说：“他拆毁巴力的坛，让巴力与他争论。”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那时，米甸人、亚玛力人，和东方人都聚集过河，在耶斯列平原安营。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耶和华的灵降在基甸身上，他就吹角；亚比以谢族都聚集跟随他。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他打发人走遍玛拿西地，玛拿西人也聚集跟随他；又打发人去见亚设人、西布伦人、拿弗他利人，他们也都出来与他们会合。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基甸对　神说：“你若果照着所说的话，藉我手拯救以色列人，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我就把一团羊毛放在禾场上：若单是羊毛上有露水，别的地方都是干的，我就知道你必照着所说的话，藉我手拯救以色列人。”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次日早晨基甸起来，见果然是这样；将羊毛挤一挤，从羊毛中拧出满盆的露水来。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基甸又对　神说：“求你不要向我发怒，我再说这一次：让我将羊毛再试一次。但愿羊毛是干的，别的地方都有露水。”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这夜　神也如此行：独羊毛上是干的，别的地方都有露水。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耶路·巴力就是基甸，他和一切跟随的人早晨起来，在哈律泉旁安营。米甸营在他们北边的平原，靠近摩利冈。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耶和华对基甸说：“跟随你的人过多，我不能将米甸人交在他们手中，免得以色列人向我夸大，说：‘是我们自己的手救了我们。’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现在你要向这些人宣告说：‘凡惧怕胆怯的，可以离开基列山回去。’”于是有二万二千人回去，只剩下一万。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耶和华对基甸说：“人还是过多；你要带他们下到水旁，我好在那里为你试试他们。我指点谁说：‘这人可以同你去’，他就可以同你去；我指点谁说：‘这人不可同你去’，他就不可同你去。”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基甸就带他们下到水旁。耶和华对基甸说：“凡用舌头舔水，像狗舔的，要使他单站在一处；凡跪下喝水的，也要使他单站在一处。”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于是用手捧着舔水的有三百人，其余的都跪下喝水。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耶和华对基甸说：“我要用这舔水的三百人拯救你们，将米甸人交在你手中；其余的人都可以各归各处去。”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这三百人就带着食物和角；其余的以色列人，基甸都打发他们各归各的帐棚，只留下这三百人。米甸营在他下边的平原里。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当那夜，耶和华吩咐基甸说：“起来，下到米甸营里去，因我已将他们交在你手中。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倘若你怕下去，就带你的仆人普拉下到那营里去。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你必听见他们所说的，然后你就有胆量下去攻营。”于是基甸带着仆人普拉下到营旁。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米甸人、亚玛力人，和一切东方人都布散在平原，如同蝗虫那样多。他们的骆驼无数，多如海边的沙。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基甸到了，就听见一人将梦告诉同伴说：“我做了一梦，梦见一个大麦饼滚入米甸营中，到了帐幕，将帐幕撞倒，帐幕就翻转倾覆了。”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那同伴说：“这不是别的，乃是以色列人约阿施的儿子基甸的刀；　神已将米甸和全军都交在他的手中。”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基甸听见这梦和梦的讲解，就敬拜　神，回到以色列营中，说：“起来吧！耶和华已将米甸的军队交在你们手中了。”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于是基甸将三百人分作三队，把角和空瓶交在各人手里（瓶内都藏着火把），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吩咐他们说：“你们要看我行事：我到了营的旁边怎样行，你们也要怎样行。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我和一切跟随我的人吹角的时候，你们也要在营的四围吹角，喊叫说：‘耶和华和基甸的刀！’”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基甸和跟随他的一百人，在三更之初才换更的时候，来到营旁，就吹角，打破手中的瓶。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三队的人就都吹角，打破瓶子，左手拿着火把，右手拿着角，喊叫说：“耶和华和基甸的刀！”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他们在营的四围各站各的地方；全营的人都乱窜。三百人呐喊，使他们逃跑。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三百人就吹角，耶和华使全营的人用刀互相击杀，逃到西利拉的伯·哈示他，直逃到靠近他巴的亚伯·米何拉。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以色列人就从拿弗他利、亚设，和玛拿西全地聚集来追赶米甸人。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基甸打发人走遍以法莲山地，说：“你们下来攻击米甸人，争先把守约旦河的渡口，直到伯·巴拉。”于是以法莲的众人聚集，把守约旦河的渡口，直到伯·巴拉，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捉住了米甸人的两个首领：一名俄立，一名西伊伯；将俄立杀在俄立磐石上，将西伊伯杀在西伊伯酒榨那里；又追赶米甸人，将俄立和西伊伯的首级带过约旦河，到基甸那里。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以法莲人对基甸说：“你去与米甸人争战，没有招我们同去，为什么这样待我们呢？”他们就与基甸大大地争吵。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基甸对他们说：“我所行的岂能比你们所行的呢？以法莲拾取剩下的葡萄不强过亚比以谢所摘的葡萄吗？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 xml:space="preserve">　神已将米甸人的两个首领俄立和西伊伯交在你们手中；我所行的岂能比你们所行的呢？”基甸说了这话，以法莲人的怒气就消了。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基甸和跟随他的三百人到约旦河过渡，虽然疲乏，还是追赶。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基甸对疏割人说：“求你们拿饼来给跟随我的人吃，因为他们疲乏了；我们追赶米甸人的两个王西巴和撒慕拿。”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疏割人的首领回答说：“西巴和撒慕拿已经在你手里，你使我们将饼给你的军兵吗？”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基甸说：“耶和华将西巴和撒慕拿交在我手之后，我就用野地的荆条和枳棘打伤你们。”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基甸从那里上到毗努伊勒，对那里的人也是这样说；毗努伊勒人也与疏割人回答他的话一样。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他向毗努伊勒人说：“我平平安安回来的时候，我必拆毁这楼。”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那时西巴和撒慕拿，并跟随他们的军队都在加各，约有一万五千人，就是东方人全军所剩下的；已经被杀约有十二万拿刀的。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基甸就由挪巴和约比哈东边，从住帐棚人的路上去，杀败了米甸人的军兵，因为他们坦然无惧。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西巴和撒慕拿逃跑；基甸追赶他们，捉住米甸的二王西巴和撒慕拿，惊散全军。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约阿施的儿子基甸由希列斯坡从阵上回来，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捉住疏割的一个少年人，问他：“疏割的首领长老是谁？”他就将首领长老七十七个人的名字写出来。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基甸到了疏割，对那里的人说：“你们从前讥诮我说：‘西巴和撒慕拿已经在你手里，你使我们将饼给跟随你的疲乏人吗？’现在西巴和撒慕拿在这里。”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于是捉住那城内的长老，用野地的荆条和枳棘责打（原文是指教）疏割人；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又拆了毗努伊勒的楼，杀了那城里的人。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基甸问西巴和撒慕拿说：“你们在他泊山所杀的人是什么样式？”回答说：“他们好像你，各人都有王子的样式。”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基甸说：“他们是我同母的弟兄，我指着永生的耶和华起誓，你们从前若存留他们的性命，我如今就不杀你们了。”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于是对他的长子益帖说：“你起来杀他们。”但益帖因为是童子，害怕，不敢拔刀。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西巴和撒慕拿说：“你自己起来杀我们吧！因为人如何，力量也是如何。”基甸就起来，杀了西巴和撒慕拿，夺获他们骆驼项上戴的月牙圈。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以色列人对基甸说：“你既救我们脱离米甸人的手，愿你和你的儿孙管理我们。”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基甸说：“我不管理你们，我的儿子也不管理你们，惟有耶和华管理你们。”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基甸又对他们说：“我有一件事求你们：请你们各人将所夺的耳环给我。”（原来仇敌是以实玛利人，都是戴金耳环的。）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他们说：“我们情愿给你”，就铺开一件外衣，各人将所夺的耳环丢在其上。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基甸所要出来的金耳环重一千七百舍客勒金子。此外还有米甸王所戴的月环、耳坠，和所穿的紫色衣服，并骆驼项上的金链子。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基甸以此制造了一个以弗得，设立在本城俄弗拉。后来以色列人拜那以弗得行了邪淫；这就作了基甸和他全家的网罗。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这样，米甸人被以色列人制伏了，不敢再抬头。基甸还在的日子，国中太平四十年。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约阿施的儿子耶路·巴力回去，住在自己家里。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基甸有七十个亲生的儿子，因为他有许多的妻。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他的妾住在示剑，也给他生了一个儿子。基甸与他起名叫亚比米勒。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约阿施的儿子基甸，年纪老迈而死，葬在亚比以谢族的俄弗拉，在他父亲约阿施的坟墓里。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基甸死后，以色列人又去随从诸巴力行邪淫，以巴力·比利土为他们的神。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以色列人不记念耶和华他们的　神，就是拯救他们脱离四围仇敌之手的，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也不照着耶路·巴力，就是基甸向他们所施的恩惠厚待他的家。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耶路·巴力的儿子亚比米勒到了示剑见他的众母舅，对他们和他外祖全家的人说：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“请你们问示剑的众人说，是耶路·巴力的众子七十人都管理你们好呢？还是一人管理你们好呢？你们又要记念我是你们的骨肉。”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他的众母舅便将这一切话为他说给示剑人听，示剑人的心就归向亚比米勒。他们说：“他原是我们的弟兄”；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就从巴力·比利土的庙中取了七十舍客勒银子给亚比米勒；亚比米勒用以雇了些匪徒跟随他。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他往俄弗拉到他父亲的家，将他弟兄、耶路·巴力的众子七十人都杀在一块磐石上；只剩下耶路·巴力的小儿子约坦，因为他躲藏了。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示剑人和米罗人都一同聚集，往示剑橡树旁的柱子那里，立亚比米勒为王。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有人将这事告诉约坦，他就去站在基利心山顶上，向众人大声喊叫说：“示剑人哪，你们要听我的话，　神也就听你们的话。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有一时，树木要膏一树为王，管理他们，就去对橄榄树说：‘请你作我们的王。’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橄榄树回答说：‘我岂肯止住供奉神和尊重人的油，飘摇在众树之上呢？’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树木对无花果树说：‘请你来作我们的王。’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无花果树回答说：‘我岂肯止住所结甜美的果子，飘摇在众树之上呢？’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树木对葡萄树说：‘请你来作我们的王。’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葡萄树回答说：‘我岂肯止住使　神和人喜乐的新酒，飘摇在众树之上呢？’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众树对荆棘说：‘请你来作我们的王。’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荆棘回答说：‘你们若诚诚实实地膏我为王，就要投在我的荫下；不然，愿火从荆棘里出来，烧灭黎巴嫩的香柏树。’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“现在你们立亚比米勒为王，若按诚实正直善待耶路·巴力和他的全家，这就是酬他的劳。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从前我父冒死为你们争战，救了你们脱离米甸人的手。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你们如今起来攻击我的父家，将他众子七十人杀在一块磐石上，又立他婢女所生的儿子亚比米勒为示剑人的王；他原是你们的弟兄。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你们如今若按诚实正直待耶路·巴力和他的家，就可因亚比米勒得欢乐，他也可因你们得欢乐；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不然，愿火从亚比米勒发出，烧灭示剑人和米罗众人，又愿火从示剑人和米罗人中出来，烧灭亚比米勒。”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约坦因怕他弟兄亚比米勒，就逃跑，来到比珥，住在那里。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亚比米勒管理以色列人三年。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 xml:space="preserve">　神使恶魔降在亚比米勒和示剑人中间，示剑人就以诡诈待亚比米勒。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这是要叫耶路·巴力七十个儿子所受的残害归与他们的哥哥亚比米勒，又叫那流他们血的罪归与帮助他杀弟兄的示剑人。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示剑人在山顶上设埋伏，等候亚比米勒。凡从他们那里经过的人，他们就抢夺。有人将这事告诉亚比米勒。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以别的儿子迦勒和他的弟兄来到示剑，示剑人都信靠他。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示剑人出城到田间去，摘下葡萄，踹酒，设摆筵宴，进他们神的庙中吃喝，咒诅亚比米勒。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以别的儿子迦勒说：“亚比米勒是谁？示剑是谁？使我们服侍他呢？他不是耶路·巴力的儿子吗？他的帮手不是西布勒吗？你们可以服侍示剑的父亲哈抹的后裔。我们为何服侍亚比米勒呢？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惟愿这民归我的手下，我就除掉亚比米勒。”迦勒又对亚比米勒说：“增添你的军兵出来吧。”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邑宰西布勒听见以别的儿子迦勒的话，就发怒，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悄悄地打发人去见亚比米勒，说：“以别的儿子迦勒和他的弟兄到了示剑，煽惑城中的民攻击你。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现在你和跟随你的人今夜起来，在田间埋伏。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到早晨太阳一出，你就起来闯城。迦勒和跟随他的人出来攻击你的时候，你便向他们见机而做。”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于是，亚比米勒和跟随他的众人夜间起来，分作四队，埋伏等候示剑人。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以别的儿子迦勒出去，站在城门口。亚比米勒和跟随他的人从埋伏之处起来。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迦勒看见那些人，就对西布勒说：“看哪，有人从山顶上下来了。”西布勒说：“你看见山的影子，以为是人。”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迦勒又说：“看哪，有人从高处下来，又有一队从米恶尼尼橡树的路上而来。”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西布勒对他说：“你曾说，亚比米勒是谁，叫我们服侍他？你所夸的口在哪里呢？这不是你所藐视的民吗？你现在出去，与他们交战吧！”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于是迦勒率领示剑人出去，与亚比米勒交战。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亚比米勒追赶迦勒；迦勒在他面前逃跑，有许多受伤仆倒的，直到城门。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亚比米勒住在亚鲁玛。西布勒赶出迦勒和他弟兄，不准他们住在示剑。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次日，民出到田间，有人告诉亚比米勒；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他就把他的人分作三队，埋伏在田间，看见示剑人从城里出来，就起来击杀他们。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亚比米勒和跟随他的一队向前闯去，站在城门口；那两队直闯到田间，击杀了众人。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亚比米勒整天攻打城，将城夺取，杀了其中的居民，将城拆毁，撒上了盐。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示剑楼的人听见了，就躲入巴力·比利土庙的卫所。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有人告诉亚比米勒说：“示剑楼的人都聚在一处。”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亚比米勒和跟随他的人就都上撒们山。亚比米勒手拿斧子，砍下一根树枝，扛在肩上，对跟随他的人说：“你们看我所行的，也当赶紧照样行。”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众人就各砍一枝，跟随亚比米勒，把树枝堆在卫所的四围，放火烧了卫所，以致示剑楼的人都死了，男女约有一千。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亚比米勒到提备斯，向提备斯安营，就攻取了那城。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城中有一座坚固的楼；城里的众人，无论男女，都逃进楼去，关上门，上了楼顶。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亚比米勒到了楼前攻打，挨近楼门，要用火焚烧。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有一个妇人把一块上磨石抛在亚比米勒的头上，打破了他的脑骨。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他就急忙喊叫拿他兵器的少年人，对他说：“拔出你的刀来，杀了我吧！免得人议论我说，他为一个妇人所杀。”于是少年人把他刺透，他就死了。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以色列人见亚比米勒死了，便各回自己的地方去了。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这样，　神报应亚比米勒向他父亲所行的恶，就是杀了弟兄七十个人的恶。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示剑人的一切恶，　神也都报应在他们头上；耶路·巴力的儿子约坦的咒诅归到他们身上了。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亚比米勒以后，有以萨迦人朵多的孙子、普瓦的儿子陀拉兴起，拯救以色列人。他住在以法莲山地的沙密。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陀拉作以色列的士师二十三年，就死了，葬在沙密。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在他以后有基列人睚珥兴起，作以色列的士师二十二年。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他有三十个儿子，骑着三十匹驴驹。他们有三十座城邑，叫作哈倭特·睚珥，直到如今，都是在基列地。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睚珥死了，就葬在加们。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以色列人又行耶和华眼中看为恶的事，去侍奉诸巴力和亚斯他录，并亚兰的神、西顿的神、摩押的神、亚扪人的神、非利士人的神，离弃耶和华，不侍奉他。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耶和华的怒气向以色列人发作，就把他们交在非利士人和亚扪人的手中。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从那年起，他们扰害欺压约旦河那边、住亚摩利人之基列地的以色列人，共有十八年。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亚扪人又渡过约旦河去攻打犹大和便雅悯，并以法莲族。以色列人就甚觉窘迫。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以色列人哀求耶和华说：“我们得罪了你；因为离弃了我们　神，去侍奉诸巴力。”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耶和华对以色列人说：“我岂没有救过你们脱离埃及人、亚摩利人、亚扪人，和非利士人吗？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西顿人、亚玛力人、马云人也都欺压你们；你们哀求我，我也拯救你们脱离他们的手。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你们竟离弃我，侍奉别神！所以我不再救你们了。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你们去哀求所选择的神；你们遭遇急难的时候，让他救你们吧！”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以色列人对耶和华说：“我们犯罪了，任凭你随意待我们吧！只求你今日拯救我们。”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以色列人就除掉他们中间的外邦神，侍奉耶和华。耶和华因以色列人受的苦难，就心中担忧。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当时亚扪人聚集，安营在基列。以色列人也聚集，安营在米斯巴。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基列的民和众首领彼此商议说：“谁能先去攻打亚扪人，谁必作基列一切居民的领袖。”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基列人耶弗他是个大能的勇士，是妓女的儿子。耶弗他是基列所生的。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基列的妻也生了几个儿子：他妻所生的儿子长大了，就赶逐耶弗他，说：“你不可在我们父家承受产业，因为你是妓女的儿子。”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耶弗他就逃避他的弟兄，去住在陀伯地，有些匪徒到他那里聚集，与他一同出入。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过了些日子，亚扪人攻打以色列。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亚扪人攻打以色列的时候，基列的长老到陀伯地去，要叫耶弗他回来；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对耶弗他说：“请你来作我们的元帅，我们好与亚扪人争战。”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耶弗他回答基列的长老说：“从前你们不是恨我、赶逐我出离父家吗？现在你们遭遇急难为何到我这里来呢？”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基列的长老回答耶弗他说：“现在我们到你这里来，是要你同我们去，与亚扪人争战；你可以作基列一切居民的领袖。”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耶弗他对基列的长老说：“你们叫我回去，与亚扪人争战，耶和华把他交给我，我可以作你们的领袖吗？”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基列的长老回答耶弗他说：“有耶和华在你我中间作见证，我们必定照你的话行。”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于是耶弗他同基列的长老回去，百姓就立耶弗他作领袖、作元帅。耶弗他在米斯巴将自己的一切话陈明在耶和华面前。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耶弗他打发使者去见亚扪人的王，说：“你与我有什么相干，竟来到我国中攻打我呢？”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亚扪人的王回答耶弗他的使者说：“因为以色列人从埃及上来的时候占据我的地，从亚嫩河到雅博河，直到约旦河。现在你要好好地将这地归还吧！”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耶弗他又打发使者去见亚扪人的王，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对他说：“耶弗他如此说，以色列人并没有占据摩押地和亚扪人的地。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以色列人从埃及上来乃是经过旷野到红海，来到加低斯，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就打发使者去见以东王，说：‘求你容我从你的地经过。’以东王却不应允。又照样打发使者去见摩押王，他也不允准。以色列人就住在加低斯。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他们又经过旷野，绕着以东和摩押地，从摩押地的东边过来，在亚嫩河边安营，并没有入摩押的境内，因为亚嫩河是摩押的边界。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以色列人打发使者去见亚摩利王西宏，就是希实本的王，对他说：‘求你容我们从你的地经过，往我们自己的地方去。’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西宏却不信服以色列人，不容他们经过他的境界，乃招聚他的众民在雅杂安营，与以色列人争战。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耶和华以色列的　神将西宏和他的众民都交在以色列人手中，以色列人就击杀他们，得了亚摩利人的全地：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从亚嫩河到雅博河，从旷野直到约旦河。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耶和华以色列的　神在他百姓以色列面前赶出亚摩利人，你竟要得他们的地吗？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你的神基抹所赐你的地你不是得为业吗？耶和华我们的　神在我们面前所赶出的人，我们就得他的地。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难道你比摩押王西拨的儿子巴勒还强吗？他曾与以色列人争竞，或是与他们争战吗？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以色列人住希实本和属希实本的乡村，亚罗珥和属亚罗珥的乡村，并沿亚嫩河的一切城邑，已经有三百年了；在这三百年之内，你们为什么没有取回这些地方呢？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原来我没有得罪你，你却攻打我，恶待我。愿审判人的耶和华今日在以色列人和亚扪人中间判断是非。”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但亚扪人的王不肯听耶弗他打发人说的话。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耶和华的灵降在耶弗他身上，他就经过基列和玛拿西，来到基列的米斯巴，又从米斯巴来到亚扪人那里。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耶弗他就向耶和华许愿，说：“你若将亚扪人交在我手中，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我从亚扪人那里平平安安回来的时候，无论什么人，先从我家门出来迎接我，就必归你，我也必将他献上为燔祭。”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于是耶弗他往亚扪人那里去，与他们争战；耶和华将他们交在他手中，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他就大大杀败他们，从亚罗珥到米匿，直到亚备勒·基拉明，攻取了二十座城。这样亚扪人就被以色列人制伏了。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耶弗他回米斯巴到了自己的家，不料，他女儿拿着鼓跳舞出来迎接他，是他独生的，此外无儿无女。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耶弗他看见她，就撕裂衣服，说：“哀哉！我的女儿啊，你使我甚是愁苦，叫我作难了；因为我已经向耶和华开口许愿，不能挽回。”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他女儿回答说：“父啊，你既向耶和华开口，就当照你口中所说的向我行，因耶和华已经在仇敌亚扪人身上为你报仇”；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又对父亲说：“有一件事求你允准：容我去两个月，与同伴在山上，好哀哭我终为处女。”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耶弗他说：“你去吧！”就容她去两个月。她便和同伴去了，在山上为她终为处女哀哭。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两月已满，她回到父亲那里，父亲就照所许的愿向她行了。女儿终身没有亲近男子。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此后以色列中有个规矩，每年以色列的女子去为基列人耶弗他的女儿哀哭四天。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以法莲人聚集，到了北方，对耶弗他说：“你去与亚扪人争战，为什么没有招我们同去呢？我们必用火烧你和你的房屋。”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耶弗他对他们说：“我和我的民与亚扪人大大争战；我招你们来，你们竟没有来救我脱离他们的手。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我见你们不来救我，我就拚命前去攻击亚扪人，耶和华将他们交在我手中。你们今日为什么上我这里来攻打我呢？”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于是耶弗他招聚基列人，与以法莲人争战。基列人击杀以法莲人，是因他们说：“你们基列人在以法莲、玛拿西中间，不过是以法莲逃亡的人。”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基列人把守约旦河的渡口，不容以法莲人过去。以法莲逃走的人若说：“容我过去。”基列人就问他说：“你是以法莲人不是？”他若说：“不是”，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就对他说：“你说‘示播列’。”以法莲人因为咬不真字音，便说“西播列”。基列人就将他拿住，杀在约旦河的渡口。那时以法莲人被杀的有四万二千人。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耶弗他作以色列的士师六年。基列人耶弗他死了，葬在基列的一座城里。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耶弗他以后，有伯利恒人以比赞作以色列的士师。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他有三十个儿子，三十个女儿；女儿都嫁出去了。他给众子从外乡娶了三十个媳妇。他作以色列的士师七年。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以比赞死了，葬在伯利恒。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以比赞之后，有西布伦人以伦，作以色列的士师十年。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西布伦人以伦死了，葬在西布伦地的亚雅仑。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以伦之后，有比拉顿人希列的儿子押顿作以色列的士师。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他有四十个儿子，三十个孙子，骑着七十匹驴驹。押顿作以色列的士师八年。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比拉顿人希列的儿子押顿死了，葬在以法莲地的比拉顿，在亚玛力人的山地。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以色列人又行耶和华眼中看为恶的事，耶和华将他们交在非利士人手中四十年。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那时，有一个琐拉人，是属但族的，名叫玛挪亚。他的妻不怀孕，不生育。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耶和华的使者向那妇人显现，对她说：“向来你不怀孕，不生育，如今你必怀孕生一个儿子。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所以你当谨慎，清酒浓酒都不可喝，一切不洁之物也不可吃。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你必怀孕生一个儿子，不可用剃头刀剃他的头，因为这孩子一出胎就归　神作拿细耳人。他必起首拯救以色列人脱离非利士人的手。”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妇人就回去对丈夫说：“有一个神人到我面前来，他的相貌如　神使者的相貌，甚是可畏。我没有问他从哪里来，他也没有将他的名告诉我，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却对我说：‘你要怀孕生一个儿子，所以清酒浓酒都不可喝，一切不洁之物也不可吃；因为这孩子从出胎一直到死，必归　神作拿细耳人。’”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玛挪亚就祈求耶和华说：“主啊，求你再差遣那神人到我们这里来，好指教我们怎样待这将要生的孩子。”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 xml:space="preserve">　神应允玛挪亚的话；妇人正坐在田间的时候，　神的使者又到她那里，她丈夫玛挪亚却没有同她在一处。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妇人急忙跑去告诉丈夫说：“那日到我面前来的人，又向我显现。”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玛挪亚起来跟随他的妻来到那人面前，对他说：“与这妇人说话的就是你吗？”他说：“是我。”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玛挪亚说：“愿你的话应验！我们当怎样待这孩子，他后来当怎样呢？”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耶和华的使者对玛挪亚说：“我告诉妇人的一切事，她都当谨慎。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葡萄树所结的都不可吃，清酒浓酒都不可喝，一切不洁之物也不可吃。凡我所吩咐的，她都当遵守。”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玛挪亚对耶和华的使者说：“求你容我们款留你，好为你预备一只山羊羔。”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耶和华的使者对玛挪亚说：“你虽然款留我，我却不吃你的食物，你若预备燔祭就当献与耶和华。”原来玛挪亚不知道他是耶和华的使者。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玛挪亚对耶和华的使者说：“请将你的名告诉我，到你话应验的时候，我们好尊敬你。”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耶和华的使者对他说：“你何必问我的名，我名是奇妙的。”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玛挪亚将一只山羊羔和素祭在磐石上献与耶和华，使者行奇妙的事；玛挪亚和他的妻观看，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见火焰从坛上往上升，耶和华的使者在坛上的火焰中也升上去了。玛挪亚和他的妻看见，就俯伏于地。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耶和华的使者不再向玛挪亚和他的妻显现，玛挪亚才知道他是耶和华的使者。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玛挪亚对他的妻说：“我们必要死，因为看见了　神。”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他的妻却对他说：“耶和华若要杀我们，必不从我们手里收纳燔祭和素祭，并不将这一切事指示我们，今日也不将这些话告诉我们。”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后来妇人生了一个儿子，给他起名叫参孙。孩子长大，耶和华赐福与他。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在玛哈尼·但，就是琐拉和以实陶中间，耶和华的灵才感动他。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参孙下到亭拿，在那里看见一个女子，是非利士人的女儿。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参孙上来禀告他父母说：“我在亭拿看见一个女子，是非利士人的女儿，愿你们给我娶来为妻。”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他父母说：“在你弟兄的女儿中，或在本国的民中，岂没有一个女子，何至你去在未受割礼的非利士人中娶妻呢？”参孙对他父亲说：“愿你给我娶那女子，因我喜悦她。”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他的父母却不知道这事是出于耶和华，因为他找机会攻击非利士人。那时，非利士人辖制以色列人。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参孙跟他父母下亭拿去，到了亭拿的葡萄园，见有一只少壮狮子向他吼叫。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耶和华的灵大大感动参孙，他虽然手无器械，却将狮子撕裂，如同撕裂山羊羔一样。他行这事并没有告诉父母。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参孙下去与女子说话，就喜悦她；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过了些日子，再下去要娶那女子，转向道旁要看死狮，见有一群蜂子和蜜在死狮之内，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就用手取蜜，且吃且走；到了父母那里，给他父母，他们也吃了；只是没有告诉这蜜是从死狮之内取来的。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他父亲下去见女子。参孙在那里设摆筵宴，因为向来少年人都有这个规矩。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众人看见参孙，就请了三十个人陪伴他。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参孙对他们说：“我给你们出一个谜语，你们在七日筵宴之内，若能猜出意思告诉我，我就给你们三十件里衣，三十套衣裳；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你们若不能猜出意思告诉我，你们就给我三十件里衣，三十套衣裳。”他们说：“请将谜语说给我们听。”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参孙对他们说：“吃的从吃者出来；甜的从强者出来。”他们三日不能猜出谜语的意思。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到第七天，他们对参孙的妻说：“你诓哄你丈夫，探出谜语的意思告诉我们，免得我们用火烧你和你父家。你们请了我们来，是要夺我们所有的吗？”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参孙的妻在丈夫面前啼哭说：“你是恨我，不是爱我，你给我本国的人出谜语，却没有将意思告诉我。”参孙回答说：“连我父母我都没有告诉，岂可告诉你呢？”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七日筵宴之内，她在丈夫面前啼哭，到第七天逼着他，他才将谜语的意思告诉他妻，他妻就告诉本国的人。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到第七天，日头未落以前，那城里的人对参孙说：“有什么比蜜还甜呢？有什么比狮子还强呢？”参孙对他们说：“你们若非用我的母牛犊耕地，就猜不出我谜语的意思来。”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耶和华的灵大大感动参孙，他就下到亚实基伦，击杀了三十个人，夺了他们的衣裳，将衣裳给了猜出谜语的人。参孙发怒，就上父家去了。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参孙的妻便归了参孙的陪伴，就是作过他朋友的。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过了些日子，到割麦子的时候，参孙带着一只山羊羔去看他的妻，说：“我要进内室见我的妻。”他岳父不容他进去，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说：“我估定你是极其恨她，因此我将她给了你的陪伴。她的妹子不是比她还美丽吗？你可以娶来代替她吧！”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参孙说：“这回我加害于非利士人不算有罪。”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于是参孙去捉了三百只狐狸（或译：野狗），将狐狸尾巴一对一对地捆上，将火把捆在两条尾巴中间，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点着火把，就放狐狸进入非利士人站着的禾稼，将堆集的禾捆和未割的禾稼，并橄榄园尽都烧了。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非利士人说：“这事是谁做的呢？”有人说：“是亭拿人的女婿参孙，因为他岳父将他的妻给了他的陪伴。”于是非利士人上去，用火烧了妇人和她的父亲。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参孙对非利士人说：“你们既然这样行，我必向你们报仇才肯罢休。”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参孙就大大击杀他们，连腿带腰都砍断了。他便下去，住在以坦磐的穴内。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非利士人上去安营在犹大，布散在利希。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犹大人说：“你们为何上来攻击我们呢？”他们说：“我们上来是要捆绑参孙；他向我们怎样行，我们也要向他怎样行。”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于是有三千犹大人下到以坦磐的穴内，对参孙说：“非利士人辖制我们，你不知道吗？你向我们行的是什么事呢？”他回答说：“他们向我怎样行，我也要向他们怎样行。”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犹大人对他说：“我们下来是要捆绑你，将你交在非利士人手中。”参孙说：“你们要向我起誓，应承你们自己不害死我。”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他们说：“我们断不杀你，只要将你捆绑交在非利士人手中。”于是用两条新绳捆绑参孙，将他从以坦磐带上去。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参孙到了利希，非利士人都迎着喧嚷。耶和华的灵大大感动参孙，他臂上的绳就像火烧的麻一样，他的绑绳都从他手上脱落下来。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他见一块未干的驴腮骨，就伸手拾起来，用以击杀一千人。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参孙说：“我用驴腮骨杀人成堆，用驴腮骨杀了一千人。”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说完这话，就把那腮骨从手里抛出去了。那地便叫拉末·利希。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参孙甚觉口渴，就求告耶和华说：“你既藉仆人的手施行这么大的拯救，岂可任我渴死、落在未受割礼的人手中呢？”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 xml:space="preserve">　神就使利希的洼处裂开，有水从其中涌出来。参孙喝了，精神复原；因此那泉名叫隐·哈歌利，那泉直到今日还在利希。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当非利士人辖制以色列人的时候，参孙作以色列的士师二十年。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参孙到了迦萨，在那里看见一个妓女，就与她亲近。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有人告诉迦萨人说：“参孙到这里来了！”他们就把他团团围住，终夜在城门悄悄埋伏，说：“等到天亮我们便杀他。”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参孙睡到半夜，起来，将城门的门扇、门框、门闩，一齐拆下来，扛在肩上，扛到希伯仑前的山顶上。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后来，参孙在梭烈谷喜爱一个妇人，名叫大利拉。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非利士人的首领上去见那妇人，对她说：“求你诓哄参孙，探探他因何有这么大的力气，我们用何法能胜他，捆绑克制他。我们就每人给你一千一百舍客勒银子。”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大利拉对参孙说：“求你告诉我，你因何有这么大的力气，当用何法捆绑克制你。”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参孙回答说：“人若用七条未干的青绳子捆绑我，我就软弱像别人一样。”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于是非利士人的首领拿了七条未干的青绳子来，交给妇人，她就用绳子捆绑参孙。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有人预先埋伏在妇人的内室里。妇人说：“参孙哪，非利士人拿你来了！”参孙就挣断绳子，如挣断经火的麻线一般。这样，他力气的根由人还是不知道。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大利拉对参孙说：“你欺哄我，向我说谎言。现在求你告诉我当用何法捆绑你。”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参孙回答说：“人若用没有使过的新绳捆绑我，我就软弱像别人一样。”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大利拉就用新绳捆绑他，对他说：“参孙哪，非利士人拿你来了！”有人预先埋伏在内室里。参孙将臂上的绳挣断了，如挣断一条线一样。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大利拉对参孙说：“你到如今还是欺哄我，向我说谎言。求你告诉我，当用何法捆绑你。”参孙回答说：“你若将我头上的七条发绺，与纬线同织就可以了。”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于是大利拉将他的发绺与纬线同织，用橛子钉住，对他说：“参孙哪，非利士人拿你来了！”参孙从睡中醒来，将机上的橛子和纬线一齐都拔出来了。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大利拉对参孙说：“你既不与我同心，怎么说你爱我呢？你这三次欺哄我，没有告诉我，你因何有这么大的力气。”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大利拉天天用话催逼他，甚至他心里烦闷要死。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参孙就把心中所藏的都告诉了她，对她说：“向来人没有用剃头刀剃我的头，因为我自出母胎就归　神作拿细耳人；若剃了我的头发，我的力气就离开我，我便软弱像别人一样。”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大利拉见他把心中所藏的都告诉了她，就打发人到非利士人的首领那里，对他们说：“他已经把心中所藏的都告诉了我，请你们再上来一次。”于是非利士人的首领手里拿着银子，上到妇人那里。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大利拉使参孙枕着她的膝睡觉，叫了一个人来剃除他头上的七条发绺。于是大利拉克制他，他的力气就离开他了。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大利拉说：“参孙哪，非利士人拿你来了！”参孙从睡中醒来，心里说：“我要像前几次出去活动身体”；他却不知道耶和华已经离开他了。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非利士人将他拿住，剜了他的眼睛，带他下到迦萨，用铜链拘索他；他就在监里推磨。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然而他的头发被剃之后，又渐渐长起来了。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非利士人的首领聚集，要给他们的神大衮献大祭，并且欢乐，因为他们说：“我们的神将我们的仇敌参孙交在我们手中了。”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众人看见参孙，就赞美他们的神说：“我们的神将毁坏我们地、杀害我们许多人的仇敌交在我们手中了。”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他们正宴乐的时候，就说：“叫参孙来，在我们面前戏耍戏耍。”于是将参孙从监里提出来，他就在众人面前戏耍。他们使他站在两柱中间。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参孙向拉他手的童子说：“求你让我摸着托房的柱子，我要靠一靠。”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那时房内充满男女，非利士人的众首领也都在那里。房的平顶上约有三千男女观看参孙戏耍。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参孙求告耶和华说：“主耶和华啊，求你眷念我。　神啊，求你赐我这一次的力量，使我在非利士人身上报那剜我双眼的仇。”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参孙就抱住托房的那两根柱子：左手抱一根，右手抱一根，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说：“我情愿与非利士人同死！”就尽力屈身，房子倒塌，压住首领和房内的众人。这样，参孙死时所杀的人比活着所杀的还多。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参孙的弟兄和他父的全家都下去取他的尸首，抬上来葬在琐拉和以实陶中间，在他父玛挪亚的坟墓里。参孙作以色列的士师二十年。</w:t>
      </w:r>
    </w:p>
    <w:p>
      <w:r>
        <w:rPr>
          <w:b/>
        </w:rPr>
        <w:t xml:space="preserve">17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以法莲山地有一个人名叫米迦。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他对母亲说：“你那一千一百舍客勒银子被人拿去，你因此咒诅，并且告诉了我。看哪，这银子在我这里，是我拿去了。”他母亲说：“我儿啊，愿耶和华赐福与你！”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米迦就把这一千一百舍客勒银子还他母亲。他母亲说：“我分出这银子来为你献给耶和华，好雕刻一个像，铸成一个像。现在我还是交给你。”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米迦将银子还他母亲，他母亲将二百舍客勒银子交给银匠，雕刻一个像，铸成一个像，安置在米迦的屋内。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这米迦有了神堂，又制造以弗得和家中的神像，分派他一个儿子作祭司。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那时以色列中没有王，各人任意而行。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犹大的伯利恒有一个少年人，是犹大族的利未人，他在那里寄居。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这人离开犹大的伯利恒城，要找一个可住的地方。行路的时候，到了以法莲山地，走到米迦的家。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米迦问他说：“你从哪里来？”他回答说：“从犹大的伯利恒来。我是利未人，要找一个可住的地方。”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米迦说：“你可以住在我这里，我以你为父、为祭司。我每年给你十舍客勒银子，一套衣服和度日的食物。”利未人就进了他的家。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利未人情愿与那人同住；那人看这少年人如自己的儿子一样。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米迦分派这少年的利未人作祭司，他就住在米迦的家里。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米迦说：“现在我知道耶和华必赐福与我，因我有一个利未人作祭司。”</w:t>
      </w:r>
    </w:p>
    <w:p>
      <w:r>
        <w:rPr>
          <w:b/>
        </w:rPr>
        <w:t xml:space="preserve">18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那时，以色列中没有王。但支派的人仍是寻地居住；因为到那日子，他们还没有在以色列支派中得地为业。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但人从琐拉和以实陶打发本族中的五个勇士，去仔细窥探那地，吩咐他们说：“你们去窥探那地。”他们来到以法莲山地，进了米迦的住宅，就在那里住宿。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他们临近米迦的住宅，听出那少年利未人的口音来，就进去问他说：“谁领你到这里来？你在这里做什么？你在这里得什么？”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他回答说：“米迦待我如此如此，请我作祭司。”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他们对他说：“请你求问　神，使我们知道所行的道路通达不通达。”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祭司对他们说：“你们可以平平安安地去，你们所行的道路是在耶和华面前的。”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五人就走了，来到拉亿，见那里的民安居无虑，如同西顿人安居一样。在那地没有人掌权扰乱他们；他们离西顿人也远，与别人没有来往。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五人回到琐拉和以实陶，见他们的弟兄；弟兄问他们说：“你们有什么话？”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他们回答说：“起来，我们上去攻击他们吧！我们已经窥探那地，见那地甚好。你们为何静坐不动呢？要急速前往得那地为业，不可迟延。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你们到了那里，必看见安居无虑的民，地也宽阔。　神已将那地交在你们手中；那地百物俱全，一无所缺。”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于是但族中的六百人，各带兵器，从琐拉和以实陶前往，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上到犹大的基列·耶琳，在基列·耶琳后边安营。因此那地方名叫玛哈尼·但，直到今日。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他们从那里往以法莲山地去，来到米迦的住宅。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从前窥探拉亿地的五个人对他们的弟兄说：“这宅子里有以弗得和家中的神像，并雕刻的像与铸成的像，你们知道吗？现在你们要想一想当怎样行。”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五人就进入米迦的住宅，到了那少年利未人的房内问他好。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那六百但人各带兵器，站在门口。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窥探地的五个人走进去，将雕刻的像、以弗得、家中的神像，并铸成的像，都拿了去。祭司和带兵器的六百人，一同站在门口。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那五个人进入米迦的住宅，拿出雕刻的像、以弗得、家中的神像，并铸成的像，祭司就问他们说：“你们做什么呢？”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他们回答说：“不要作声，用手捂口，跟我们去吧！我们必以你为父、为祭司。你作一家的祭司好呢？还是作以色列一族一支派的祭司好呢？”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祭司心里喜悦，便拿着以弗得和家中的神像，并雕刻的像，进入他们中间。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他们就转身离开那里，妻子、儿女、牲畜、财物都在前头。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离米迦的住宅已远，米迦的近邻都聚集来，追赶但人，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呼叫但人。但人回头问米迦说：“你聚集这许多人来做什么呢？”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米迦说：“你们将我所做的神像和祭司都带了去，我还有所剩的吗？怎么还问我说‘做什么’呢？”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但人对米迦说：“你不要使我们听见你的声音，恐怕有性暴的人攻击你，以致你和你的全家尽都丧命。”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但人还是走他们的路。米迦见他们的势力比自己强盛，就转身回家去了。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但人将米迦所做的神像和他的祭司都带到拉亿，见安居无虑的民，就用刀杀了那民，又放火烧了那城，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并无人搭救；因为离西顿远，他们又与别人没有来往。城在平原，那平原靠近伯·利合。但人又在那里修城居住，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照着他们始祖以色列之子但的名字，给那城起名叫但；原先那城名叫拉亿。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但人就为自己设立那雕刻的像。摩西的孙子、革舜的儿子约拿单，和他的子孙作但支派的祭司，直到那地遭掳掠的日子。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 xml:space="preserve">　神的殿在示罗多少日子，但人为自己设立米迦所雕刻的像也在但多少日子。</w:t>
      </w:r>
    </w:p>
    <w:p>
      <w:r>
        <w:rPr>
          <w:b/>
        </w:rPr>
        <w:t xml:space="preserve">19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当以色列中没有王的时候，有住以法莲山地那边的一个利未人，娶了一个犹大伯利恒的女子为妾。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妾行淫离开丈夫，回犹大的伯利恒，到了父家，在那里住了四个月。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她丈夫起来，带着一个仆人、两匹驴去见她，用好话劝她回来。女子就引丈夫进入父家。她父见了那人，便欢欢喜喜地迎接。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那人的岳父，就是女子的父亲，将那人留下住了三天。于是二人一同吃喝、住宿。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到第四天，利未人清早起来要走，女子的父亲对女婿说：“请你吃点饭，加添心力，然后可以行路。”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于是二人坐下一同吃喝。女子的父亲对那人说：“请你再住一夜，畅快你的心。”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那人起来要走，他岳父强留他，他又住了一宿。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到第五天，他清早起来要走，女子的父亲说：“请你吃点饭，加添心力，等到日头偏西再走。”于是二人一同吃饭。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那人同他的妾和仆人起来要走，他岳父，就是女子的父亲，对他说：“看哪，日头偏西了，请你再住一夜；天快晚了，可以在这里住宿，畅快你的心。明天早早起行回家去。”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那人不愿再住一夜，就备上那两匹驴，带着妾起身走了，来到耶布斯的对面（耶布斯就是耶路撒冷。）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临近耶布斯的时候，日头快要落了，仆人对主人说：“我们不如进这耶布斯人的城里住宿。”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主人回答说：“我们不可进不是以色列人住的外邦城，不如过到基比亚去”；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又对仆人说：“我们可以到一个地方，或住在基比亚，或住在拉玛。”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他们就往前走。将到便雅悯的基比亚，日头已经落了；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他们进入基比亚要在那里住宿，就坐在城里的街上，因为无人接他们进家住宿。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晚上，有一个老年人从田间做工回来。他原是以法莲山地的人，住在基比亚；那地方的人却是便雅悯人。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老年人举目看见客人坐在城里的街上，就问他说：“你从哪里来？要往哪里去？”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他回答说：“我们从犹大的伯利恒来，要往以法莲山地那边去。我原是那里的人，到过犹大的伯利恒，现在我往耶和华的殿去，在这里无人接我进他的家。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其实我有粮草可以喂驴，我与我的妾，并我的仆人，有饼有酒，并不缺少什么。”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老年人说：“愿你平安！你所需用的我都给你，只是不可在街上过夜。”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于是领他们到家里，喂上驴，他们就洗脚吃喝。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他们心里正欢畅的时候，城中的匪徒围住房子，连连叩门，对房主老人说：“你把那进你家的人带出来，我们要与他交合。”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那房主出来对他们说：“弟兄们哪，不要这样作恶；这人既然进了我的家，你们就不要行这丑事。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我有个女儿，还是处女，并有这人的妾，我将她们领出来任凭你们玷辱她们，只是向这人不可行这样的丑事。”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那些人却不听从他的话。那人就把他的妾拉出去交给他们，他们便与她交合，终夜凌辱她，直到天色快亮才放她去。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天快亮的时候，妇人回到她主人住宿的房门前，就仆倒在地，直到天亮。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早晨，她的主人起来开了房门，出去要行路，不料那妇人仆倒在房门前，两手搭在门槛上；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就对妇人说：“起来，我们走吧！”妇人却不回答。那人便将她驮在驴上，起身回本处去了。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到了家里，用刀将妾的尸身切成十二块，使人拿着传送以色列的四境。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凡看见的人都说：“从以色列人出埃及地，直到今日，这样的事没有行过，也没有见过。现在应当思想，大家商议当怎样办理。”</w:t>
      </w:r>
    </w:p>
    <w:p>
      <w:r>
        <w:rPr>
          <w:b/>
        </w:rPr>
        <w:t xml:space="preserve">20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于是以色列从但到别是巴，以及住基列地的众人都出来，如同一人，聚集在米斯巴耶和华面前。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以色列民的首领，就是各支派的军长，都站在　神百姓的会中；拿刀的步兵共有四十万。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以色列人上到米斯巴，便雅悯人都听见了。以色列人说：“请你将这件恶事的情由对我们说明。”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那利未人，就是被害之妇人的丈夫，回答说：“我和我的妾到了便雅悯的基比亚住宿。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基比亚人夜间起来，围了我住的房子，想要杀我，又将我的妾强奸致死。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我就把我妾的尸身切成块子，使人拿着传送以色列得为业的全地，因为基比亚人在以色列中行了凶淫丑恶的事。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你们以色列人都当筹划商议。”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众民都起来如同一人，说：“我们连一人都不回自己帐棚、自己房屋去。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我们向基比亚人必这样行，照所掣的签去攻击他们。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我们要在以色列各支派中，一百人挑取十人，一千人挑取百人，一万人挑取千人，为民运粮，等大众到了便雅悯的基比亚，就照基比亚人在以色列中所行的丑事征伐他们。”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于是以色列众人彼此连合如同一人，聚集攻击那城。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以色列众支派打发人去，问便雅悯支派的各家说：“你们中间怎么做了这样的恶事呢？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现在你们要将基比亚的那些匪徒交出来，我们好治死他们，从以色列中除掉这恶。”便雅悯人却不肯听从他们弟兄以色列人的话。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便雅悯人从他们的各城里出来，聚集到了基比亚，要与以色列人打仗。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那时便雅悯人从各城里点出拿刀的，共有二万六千；另外还有基比亚人点出七百精兵。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在众军之中有拣选的七百精兵，都是左手便利的，能用机弦甩石打人，毫发不差。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便雅悯人之外，点出以色列人拿刀的，共有四十万，都是战士。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以色列人就起来，到伯特利去求问　神说：“我们中间谁当首先上去与便雅悯人争战呢？”耶和华说：“犹大当先上去。”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以色列人早晨起来，对着基比亚安营。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以色列人出来，要与便雅悯人打仗，就在基比亚前摆阵。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便雅悯人就从基比亚出来，当日杀死以色列人二万二千。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以色列人彼此奋勇，仍在头一日摆阵的地方又摆阵。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未摆阵之先，以色列人上去，在耶和华面前哭号，直到晚上，求问耶和华说：“我们再去与我们弟兄便雅悯人打仗可以不可以？”耶和华说：“可以上去攻击他们。”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第二日，以色列人就上前攻击便雅悯人。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便雅悯人也在这日从基比亚出来，与以色列人接战，又杀死他们一万八千，都是拿刀的。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以色列众人就上到伯特利，坐在耶和华面前哭号，当日禁食直到晚上；又在耶和华面前献燔祭和平安祭。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那时，　神的约柜在那里；亚伦的孙子、以利亚撒的儿子非尼哈侍立在约柜前。以色列人问耶和华说：“我们当再出去与我们弟兄便雅悯人打仗呢？还是罢兵呢？”耶和华说：“你们当上去，因为明日我必将他们交在你们手中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以色列人在基比亚的四围设下伏兵。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第三日，以色列人又上去攻击便雅悯人，在基比亚前摆阵，与前两次一样。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便雅悯人也出来迎敌，就被引诱离城；在田间两条路上，一通伯特利，一通基比亚，像前两次，动手杀死以色列人约有三十个。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便雅悯人说：“他们仍旧败在我们面前。”但以色列人说：“我们不如逃跑，引诱他们离开城到路上来。”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以色列众人都起来，在巴力·他玛摆阵，以色列的伏兵从马利·迦巴埋伏的地方冲上前去。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有以色列人中的一万精兵，来到基比亚前接战，势派甚是凶猛；便雅悯人却不知道灾祸临近了。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耶和华使以色列人杀败便雅悯人。那日，以色列人杀死便雅悯人二万五千一百，都是拿刀的。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于是便雅悯人知道自己败了。先是以色列人；因为靠着在基比亚前所设的伏兵，就在便雅悯人面前诈败。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伏兵急忙闯进基比亚，用刀杀死全城的人。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以色列人预先同伏兵约定在城内放火，以烟气上腾为号。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以色列人临退阵的时候，便雅悯人动手杀死以色列人，约有三十个，就说：“他们仍像前次被我们杀败了。”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当烟气如柱从城中上腾的时候，便雅悯人回头观看，见全城的烟气冲天。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以色列人又转身回来，便雅悯人就甚惊惶，因为看见灾祸临到自己了。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他们在以色列人面前转身往旷野逃跑；以色列人在后面追杀。那从各城里出来的，也都夹攻杀灭他们。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以色列人围绕便雅悯人，追赶他们，在他们歇脚之处、对着日出之地的基比亚践踏他们。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便雅悯人死了的有一万八千，都是勇士。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其余的人转身向旷野逃跑，往临门磐去。以色列人在道路上杀了他们五千人，如拾取遗穗一样，追到基顿又杀了他们二千人。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那日便雅悯死了的共有二万五千人，都是拿刀的勇士。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只剩下六百人，转身向旷野逃跑，到了临门磐，就在那里住了四个月。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以色列人又转到便雅悯地，将各城的人和牲畜，并一切所遇见的，都用刀杀尽，又放火烧了一切城邑。</w:t>
      </w:r>
    </w:p>
    <w:p>
      <w:r>
        <w:rPr>
          <w:b/>
        </w:rPr>
        <w:t xml:space="preserve">21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以色列人在米斯巴曾起誓说：“我们都不将女儿给便雅悯人为妻。”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以色列人来到伯特利，坐在　神面前直到晚上，放声痛哭，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说：“耶和华以色列的　神啊，为何以色列中有这样缺了一支派的事呢？”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次日清早，百姓起来，在那里筑了一座坛，献燔祭和平安祭。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以色列人彼此问说：“以色列各支派中，谁没有同会众上到耶和华面前来呢？”先是以色列人起过大誓说，凡不上米斯巴到耶和华面前来的，必将他治死。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以色列人为他们的弟兄便雅悯后悔，说：“如今以色列中绝了一个支派了。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我们既在耶和华面前起誓说，必不将我们的女儿给便雅悯人为妻，现在我们当怎样办理、使他们剩下的人有妻呢？”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又彼此问说：“以色列支派中谁没有上米斯巴到耶和华面前来呢？”他们就查出基列·雅比没有一人进营到会众那里；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因为百姓被数的时候，没有一个基列·雅比人在那里。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会众就打发一万二千大勇士，吩咐他们说：“你们去用刀将基列·雅比人连妇女带孩子都击杀了。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所当行的就是这样：要将一切男子和已嫁的女子尽行杀戮。”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他们在基列·雅比人中，遇见了四百个未嫁的处女，就带到迦南地的示罗营里。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全会众打发人到临门磐的便雅悯人那里，向他们说和睦的话。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当时便雅悯人回来了，以色列人就把所存活基列·雅比的女子给他们为妻，还是不够。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百姓为便雅悯人后悔，因为耶和华使以色列人缺了一个支派（原文是使以色列中有了破口）。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会中的长老说：“便雅悯中的女子既然除灭了，我们当怎样办理、使那余剩的人有妻呢？”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又说：“便雅悯逃脱的人当有地业，免得以色列中涂抹了一个支派。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只是我们不能将自己的女儿给他们为妻；因为以色列人曾起誓说，有将女儿给便雅悯人为妻的，必受咒诅。”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他们又说：“在利波拿以南，伯特利以北，在示剑大路以东的示罗，年年有耶和华的节期”；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就吩咐便雅悯人说：“你们去，在葡萄园中埋伏。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若看见示罗的女子出来跳舞，就从葡萄园出来，在示罗的女子中各抢一个为妻，回便雅悯地去。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他们的父亲或是弟兄若来与我们争竞，我们就说：‘求你们看我们的情面，施恩给这些人，因我们在争战的时候没有给他们留下女子为妻。这也不是你们将女子给他们的；若是你们给的，就算有罪。’”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于是便雅悯人照样而行，按着他们的数目从跳舞的女子中抢去为妻，就回自己的地业去，又重修城邑居住。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当时以色列人离开那里，各归本支派、本宗族、本地业去了。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那时，以色列中没有王，各人任意而行。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