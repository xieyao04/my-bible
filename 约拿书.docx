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约拿书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耶和华的话临到亚米太的儿子约拿，说：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“你起来往尼尼微大城去，向其中的居民呼喊，因为他们的恶达到我面前。”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约拿却起来，逃往他施去躲避耶和华；下到约帕，遇见一只船，要往他施去。他就给了船价，上了船，要与船上的人同往他施去躲避耶和华。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然而耶和华使海中起大风，海就狂风大作，甚至船几乎破坏。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水手便惧怕，各人哀求自己的神。他们将船上的货物抛在海中，为要使船轻些。约拿已下到底舱，躺卧沉睡。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船主到他那里对他说：“你这沉睡的人哪，为何这样呢？起来，求告你的神，或者神顾念我们，使我们不致灭亡。”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船上的人彼此说：“来吧，我们掣签，看看这灾临到我们是因谁的缘故。”于是他们掣签，掣出约拿来。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众人对他说：“请你告诉我们，这灾临到我们是因谁的缘故？你以何事为业？你从哪里来？你是哪一国？属哪一族的人？”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他说：“我是希伯来人。我敬畏耶和华那创造沧海旱地之天上的　神。”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他们就大大惧怕，对他说：“你做的是什么事呢？”他们已经知道他躲避耶和华，因为他告诉了他们。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他们问他说：“我们当向你怎样行，使海浪平静呢？”这话是因海浪越发翻腾。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他对他们说：“你们将我抬起来，抛在海中，海就平静了；我知道你们遭这大风是因我的缘故。”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然而那些人竭力荡桨，要把船拢岸，却是不能，因为海浪越发向他们翻腾。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他们便求告耶和华说：“耶和华啊，我们恳求你，不要因这人的性命使我们死亡，不要使流无辜血的罪归与我们；因为你耶和华是随自己的意旨行事。”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他们遂将约拿抬起，抛在海中，海的狂浪就平息了。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那些人便大大敬畏耶和华，向耶和华献祭，并且许愿。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耶和华安排一条大鱼吞了约拿，他在鱼腹中三日三夜。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约拿在鱼腹中祷告耶和华他的　神，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说：“我遭遇患难求告耶和华，你就应允我；从阴间的深处呼求，你就俯听我的声音。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你将我投下深渊，就是海的深处；大水环绕我，你的波浪洪涛都漫过我身。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我说：我从你眼前虽被驱逐，我仍要仰望你的圣殿。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诸水环绕我，几乎淹没我；深渊围住我；海草缠绕我的头。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我下到山根，地的门将我永远关住。耶和华我的　神啊，你却将我的性命从坑中救出来。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我心在我里面发昏的时候，我就想念耶和华。我的祷告进入你的圣殿，达到你的面前。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那信奉虚无之神的人，离弃怜爱他们的主；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但我必用感谢的声音献祭与你。我所许的愿，我必偿还。救恩出于耶和华。”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耶和华吩咐鱼，鱼就把约拿吐在旱地上。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耶和华的话二次临到约拿说：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“你起来！往尼尼微大城去，向其中的居民宣告我所吩咐你的话。”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约拿便照耶和华的话起来，往尼尼微去。这尼尼微是极大的城，有三日的路程。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约拿进城走了一日，宣告说：“再等四十日，尼尼微必倾覆了！”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尼尼微人信服　神，便宣告禁食，从最大的到至小的都穿麻衣（或译：披上麻布）。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这信息传到尼尼微王的耳中，他就下了宝座，脱下朝服，披上麻布，坐在灰中。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他又使人遍告尼尼微通城，说：“王和大臣有令，人不可尝什么，牲畜、牛羊不可吃草，也不可喝水。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人与牲畜都当披上麻布；人要切切求告　神。各人回头离开所行的恶道，丢弃手中的强暴。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或者　神转意后悔，不发烈怒，使我们不致灭亡，也未可知。”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于是　神察看他们的行为，见他们离开恶道，他就后悔，不把所说的灾祸降与他们了。</w:t>
      </w:r>
    </w:p>
    <w:p>
      <w:r>
        <w:rPr>
          <w:b/>
        </w:rPr>
        <w:t xml:space="preserve">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这事约拿大大不悦，且甚发怒，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就祷告耶和华说：“耶和华啊，我在本国的时候岂不是这样说吗？我知道你是有恩典、有怜悯的　神，不轻易发怒，有丰盛的慈爱，并且后悔不降所说的灾，所以我急速逃往他施去。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耶和华啊，现在求你取我的命吧！因为我死了比活着还好。”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耶和华说：“你这样发怒合乎理吗？”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于是约拿出城，坐在城的东边，在那里为自己搭了一座棚，坐在棚的荫下，要看看那城究竟如何。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耶和华　神安排一棵蓖麻，使其发生高过约拿，影儿遮盖他的头，救他脱离苦楚；约拿因这棵蓖麻大大喜乐。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次日黎明，　神却安排一条虫子咬这蓖麻，以致枯槁。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日头出来的时候，　神安排炎热的东风，日头曝晒约拿的头，使他发昏，他就为自己求死，说：“我死了比活着还好！”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 xml:space="preserve">　神对约拿说：“你因这棵蓖麻发怒合乎理吗？”他说：“我发怒以至于死，都合乎理！”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耶和华说：“这蓖麻不是你栽种的，也不是你培养的；一夜发生，一夜干死，你尚且爱惜；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何况这尼尼微大城，其中不能分辨左手右手的有十二万多人，并有许多牲畜，我岂能不爱惜呢？”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