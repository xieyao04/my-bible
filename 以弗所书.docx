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以弗所书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奉　神旨意，作基督耶稣使徒的保罗，写信给在以弗所的圣徒，就是在基督耶稣里有忠心的人。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愿恩惠、平安从　神我们的父和主耶稣基督归与你们！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愿颂赞归与我们主耶稣基督的父　神！他在基督里曾赐给我们天上各样属灵的福气：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就如　神从创立世界以前，在基督里拣选了我们，使我们在他面前成为圣洁，无有瑕疵；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又因爱我们，就按着自己的意旨所喜悦的，预定我们藉着耶稣基督得儿子的名分，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使他荣耀的恩典得着称赞；这恩典是他在爱子里所赐给我们的。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我们藉这爱子的血得蒙救赎，过犯得以赦免，乃是照他丰富的恩典。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这恩典是　神用诸般智慧聪明，充充足足赏给我们的；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都是照他自己所预定的美意，叫我们知道他旨意的奥秘，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要照所安排的，在日期满足的时候，使天上、地上、一切所有的都在基督里面同归于一。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我们也在他里面得（得：或译成）了基业；这原是那位随己意行、做万事的，照着他旨意所预定的，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叫他的荣耀从我们这首先在基督里有盼望的人可以得着称赞。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你们既听见真理的道，就是那叫你们得救的福音，也信了基督，既然信他，就受了所应许的圣灵为印记。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这圣灵是我们得基业的凭据（原文是质），直等到　神之民（民：原文是产业）被赎，使他的荣耀得着称赞。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因此，我既听见你们信从主耶稣，亲爱众圣徒，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就为你们不住地感谢　神。祷告的时候，常提到你们，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求我们主耶稣基督的　神，荣耀的父，将那赐人智慧和启示的灵赏给你们，使你们真知道他，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并且照明你们心中的眼睛，使你们知道他的恩召有何等指望，他在圣徒中得的基业有何等丰盛的荣耀；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并知道他向我们这信的人所显的能力是何等浩大，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就是照他在基督身上所运行的大能大力，使他从死里复活，叫他在天上坐在自己的右边，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远超过一切执政的、掌权的、有能的、主治的，和一切有名的；不但是今世的，连来世的也都超过了。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又将万有服在他的脚下，使他为教会作万有之首。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教会是他的身体，是那充满万有者所充满的。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你们死在过犯罪恶之中，他叫你们活过来。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那时，你们在其中行事为人，随从今世的风俗，顺服空中掌权者的首领，就是现今在悖逆之子心中运行的邪灵。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我们从前也都在他们中间，放纵肉体的私欲，随着肉体和心中所喜好的去行，本为可怒之子，和别人一样。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然而，　神既有丰富的怜悯，因他爱我们的大爱，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当我们死在过犯中的时候，便叫我们与基督一同活过来（你们得救是本乎恩）。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他又叫我们与基督耶稣一同复活，一同坐在天上，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要将他极丰富的恩典，就是他在基督耶稣里向我们所施的恩慈，显明给后来的世代看。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你们得救是本乎恩，也因着信；这并不是出于自己，乃是　神所赐的；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也不是出于行为，免得有人自夸。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我们原是他的工作，在基督耶稣里造成的，为要叫我们行善，就是　神所预备叫我们行的。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所以你们应当记念：你们从前按肉体是外邦人，是称为没受割礼的；这名原是那些凭人手在肉身上称为受割礼之人所起的。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那时，你们与基督无关，在以色列国民以外，在所应许的诸约上是局外人，并且活在世上没有指望，没有　神。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你们从前远离　神的人，如今却在基督耶稣里，靠着他的血，已经得亲近了。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因他使我们和睦（原文是因他是我们的和睦），将两下合而为一，拆毁了中间隔断的墙；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而且以自己的身体废掉冤仇，就是那记在律法上的规条，为要将两下藉着自己造成一个新人，如此便成就了和睦。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既在十字架上灭了冤仇，便藉这十字架使两下归为一体，与　神和好了，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并且来传和平的福音给你们远处的人，也给那近处的人。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因为我们两下藉着他被一个圣灵所感，得以进到父面前。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这样，你们不再作外人和客旅，是与圣徒同国，是　神家里的人了；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并且被建造在使徒和先知的根基上，有基督耶稣自己为房角石，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各（或译：全）房靠他联络得合式，渐渐成为主的圣殿。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你们也靠他同被建造，成为　神藉着圣灵居住的所在。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因此，我保罗为你们外邦人作了基督耶稣被囚的，替你们祈祷（此句是照对十四节所加）。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谅必你们曾听见　神赐恩给我，将关切你们的职分托付我，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用启示使我知道福音的奥秘，正如我以前略略写过的。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你们念了，就能晓得我深知基督的奥秘。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这奥秘在以前的世代没有叫人知道，像如今藉着圣灵启示他的圣使徒和先知一样。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这奥秘就是外邦人在基督耶稣里，藉着福音，得以同为后嗣，同为一体，同蒙应许。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我作了这福音的执事，是照　神的恩赐，这恩赐是照他运行的大能赐给我的。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我本来比众圣徒中最小的还小，然而他还赐我这恩典，叫我把基督那测不透的丰富传给外邦人，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又使众人都明白，这历代以来隐藏在创造万物之　神里的奥秘，是如何安排的，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为要藉着教会使天上执政的、掌权的，现在得知　神百般的智慧。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这是照　神从万世以前，在我们主基督耶稣里所定的旨意。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我们因信耶稣，就在他里面放胆无惧，笃信不疑地来到　神面前。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所以，我求你们不要因我为你们所受的患难丧胆，这原是你们的荣耀。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因此，我在父面前屈膝，（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天上地上的各（或译：全）家，都是从他得名。）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求他按着他丰盛的荣耀，藉着他的灵，叫你们心里的力量刚强起来，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使基督因你们的信，住在你们心里，叫你们的爱心有根有基，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能以和众圣徒一同明白基督的爱是何等长阔高深，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并知道这爱是过于人所能测度的，便叫　神一切所充满的，充满了你们。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 xml:space="preserve">　神能照着运行在我们心里的大力充充足足地成就一切，超过我们所求所想的。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但愿他在教会中，并在基督耶稣里，得着荣耀，直到世世代代，永永远远。阿们！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我为主被囚的劝你们：既然蒙召，行事为人就当与蒙召的恩相称。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凡事谦虚、温柔、忍耐，用爱心互相宽容，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用和平彼此联络，竭力保守圣灵所赐合而为一的心。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身体只有一个，圣灵只有一个，正如你们蒙召同有一个指望。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一主，一信，一洗，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一　神，就是众人的父，超乎众人之上，贯乎众人之中，也住在众人之内。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我们各人蒙恩，都是照基督所量给各人的恩赐。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所以经上说：“他升上高天的时候，掳掠了仇敌，将各样的恩赐赏给人。”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既说升上，岂不是先降在地下吗？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那降下的，就是远升诸天之上要充满万有的。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他所赐的，有使徒，有先知，有传福音的，有牧师和教师，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为要成全圣徒，各尽其职，建立基督的身体，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直等到我们众人在真道上同归于一，认识　神的儿子，得以长大成人，满有基督长成的身量，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使我们不再作小孩子，中了人的诡计和欺骗的法术，被一切异教之风摇动，飘来飘去，就随从各样的异端；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惟用爱心说诚实话，凡事长进，连于元首基督，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全身都靠他联络得合式，百节各按各职，照着各体的功用彼此相助，便叫身体渐渐增长，在爱中建立自己。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所以我说，且在主里确实地说，你们行事不要再像外邦人存虚妄的心行事。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他们心地昏昧，与　神所赐的生命隔绝了，都因自己无知，心里刚硬；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良心既然丧尽，就放纵私欲，贪行种种的污秽。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你们学了基督，却不是这样。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如果你们听过他的道，领了他的教，学了他的真理，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就要脱去你们从前行为上的旧人，这旧人是因私欲的迷惑渐渐变坏的；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又要将你们的心志改换一新，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并且穿上新人；这新人是照着　神的形像造的，有真理的仁义和圣洁。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所以，你们要弃绝谎言，各人与邻舍说实话，因为我们是互相为肢体。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生气却不要犯罪；不可含怒到日落，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也不可给魔鬼留地步。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从前偷窃的，不要再偷；总要劳力，亲手做正经事，就可有余分给那缺少的人。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污秽的言语一句不可出口，只要随事说造就人的好话，叫听见的人得益处。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不要叫　神的圣灵担忧；你们原是受了他的印记，等候得赎的日子来到。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一切苦毒、恼恨、忿怒、嚷闹、毁谤，并一切的恶毒（或译：阴毒），都当从你们中间除掉；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并要以恩慈相待，存怜悯的心，彼此饶恕，正如　神在基督里饶恕了你们一样。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所以，你们该效法　神，好像蒙慈爱的儿女一样。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也要凭爱心行事，正如基督爱我们，为我们舍了自己，当作馨香的供物和祭物，献与　神。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至于淫乱并一切污秽，或是贪婪，在你们中间连提都不可，方合圣徒的体统。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淫词、妄语，和戏笑的话都不相宜；总要说感谢的话。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因为你们确实地知道，无论是淫乱的，是污秽的，是有贪心的，在基督和　神的国里都是无份的。有贪心的，就与拜偶像的一样。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不要被人虚浮的话欺哄；因这些事，　神的忿怒必临到那悖逆之子。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所以，你们不要与他们同伙。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从前你们是暗昧的，但如今在主里面是光明的，行事为人就当像光明的子女。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光明所结的果子就是一切良善、公义、诚实。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总要察验何为主所喜悦的事。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那暗昧无益的事，不要与人同行，倒要责备行这事的人；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因为他们暗中所行的，就是提起来也是可耻的。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凡事受了责备，就被光显明出来，因为一切能显明的就是光。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所以主说：“你这睡着的人当醒过来，从死里复活！基督就要光照你了。”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你们要谨慎行事，不要像愚昧人，当像智慧人。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要爱惜光阴，因为现今的世代邪恶。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不要作糊涂人，要明白主的旨意如何。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不要醉酒，酒能使人放荡；乃要被圣灵充满。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当用诗章、颂词、灵歌彼此对说，口唱心和地赞美主。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凡事要奉我们主耶稣基督的名常常感谢父　神。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又当存敬畏基督的心，彼此顺服。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你们作妻子的，当顺服自己的丈夫，如同顺服主。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因为丈夫是妻子的头，如同基督是教会的头；他又是教会全体的救主。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教会怎样顺服基督，妻子也要怎样凡事顺服丈夫。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你们作丈夫的，要爱你们的妻子，正如基督爱教会，为教会舍己。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要用水藉着道把教会洗净，成为圣洁，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可以献给自己，作个荣耀的教会，毫无玷污、皱纹等类的病，乃是圣洁没有瑕疵的。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丈夫也当照样爱妻子，如同爱自己的身子；爱妻子便是爱自己了。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从来没有人恨恶自己的身子，总是保养顾惜，正像基督待教会一样，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因我们是他身上的肢体（有古卷加：就是他的骨他的肉）。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为这个缘故，人要离开父母，与妻子连合，二人成为一体。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这是极大的奥秘，但我是指着基督和教会说的。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然而，你们各人都当爱妻子，如同爱自己一样。妻子也当敬重她的丈夫。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你们作儿女的，要在主里听从父母，这是理所当然的。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“要孝敬父母，使你得福，在世长寿。”这是第一条带应许的诫命。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你们作父亲的，不要惹儿女的气，只要照着主的教训和警戒养育他们。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你们作仆人的，要惧怕战兢，用诚实的心听从你们肉身的主人，好像听从基督一般。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不要只在眼前侍奉，像是讨人喜欢的，要像基督的仆人，从心里遵行　神的旨意。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甘心侍奉，好像服侍主，不像服侍人。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因为晓得各人所行的善事，不论是为奴的，是自主的，都必按所行的得主的赏赐。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你们作主人的，待仆人也是一理，不要威吓他们。因为知道，他们和你们同有一位主在天上；他并不偏待人。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我还有末了的话：你们要靠着主，倚赖他的大能大力作刚强的人。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要穿戴　神所赐的全副军装，就能抵挡魔鬼的诡计。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因我们并不是与属血气的争战（原文是摔跤；下同），乃是与那些执政的、掌权的、管辖这幽暗世界的，以及天空属灵气的恶魔争战。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所以，要拿起　神所赐的全副军装，好在磨难的日子抵挡仇敌，并且成就了一切，还能站立得住。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所以要站稳了，用真理当作带子束腰，用公义当作护心镜遮胸，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又用平安的福音当作预备走路的鞋穿在脚上。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此外，又拿着信德当作藤牌，可以灭尽那恶者一切的火箭；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并戴上救恩的头盔，拿着圣灵的宝剑，就是　神的道；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靠着圣灵，随时多方祷告祈求；并要在此警醒不倦，为众圣徒祈求，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也为我祈求，使我得着口才，能以放胆开口讲明福音的奥秘，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（我为这福音的奥秘作了带锁链的使者，）并使我照着当尽的本分放胆讲论。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今有所亲爱、忠心侍奉主的兄弟推基古，他要把我的事情，并我的景况如何全告诉你们，叫你们知道。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我特意打发他到你们那里去，好叫你们知道我们的光景，又叫他安慰你们的心。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愿平安、仁爱、信心从父　神和主耶稣基督归与弟兄们！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并愿所有诚心爱我们主耶稣基督的人都蒙恩惠！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