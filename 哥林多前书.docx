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哥林多前书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奉　神旨意，蒙召作耶稣基督使徒的保罗，同兄弟所提尼，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写信给在哥林多　神的教会，就是在基督耶稣里成圣、蒙召作圣徒的，以及所有在各处求告我主耶稣基督之名的人。基督是他们的主，也是我们的主。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愿恩惠、平安从　神我们的父并主耶稣基督归与你们。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我常为你们感谢我的　神，因　神在基督耶稣里所赐给你们的恩惠；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又因你们在他里面凡事富足，口才、知识都全备，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正如我为基督作的见证，在你们心里得以坚固，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以致你们在恩赐上没有一样不及人的，等候我们的主耶稣基督显现。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他也必坚固你们到底，叫你们在我们主耶稣基督的日子无可责备。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神是信实的，你们原是被他所召，好与他儿子我们的主耶稣基督一同得份。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弟兄们，我藉我们主耶稣基督的名劝你们都说一样的话。你们中间也不可分党，只要一心一意，彼此相合。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因为革来氏家里的人曾对我提起弟兄们来，说你们中间有纷争。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我的意思就是你们各人说：“我是属保罗的”；“我是属亚波罗的”；“我是属矶法的”；“我是属基督的”。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基督是分开的吗？保罗为你们钉了十字架吗？你们是奉保罗的名受了洗吗？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我感谢　神，除了基利司布并该犹以外，我没有给你们一个人施洗，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免得有人说，你们是奉我的名受洗。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我也给司提反家施过洗，此外给别人施洗没有，我却记不清。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基督差遣我，原不是为施洗，乃是为传福音，并不用智慧的言语，免得基督的十字架落了空。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因为十字架的道理，在那灭亡的人为愚拙；在我们得救的人，却为　神的大能。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就如经上所记：“我要灭绝智慧人的智慧，废弃聪明人的聪明。”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智慧人在哪里？文士在哪里？这世上的辩士在哪里？　神岂不是叫这世上的智慧变成愚拙吗？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世人凭自己的智慧，既不认识　神，　神就乐意用人所当作愚拙的道理拯救那些信的人；这就是　神的智慧了。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犹太人是要神迹，希腊人是求智慧，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我们却是传钉十字架的基督，在犹太人为绊脚石，在外邦人为愚拙；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但在那蒙召的，无论是犹太人、希腊人，基督总为　神的能力，　神的智慧。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因　神的愚拙总比人智慧，　神的软弱总比人强壮。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弟兄们哪，可见你们蒙召的，按着肉体有智慧的不多，有能力的不多，有尊贵的也不多。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 xml:space="preserve">　神却拣选了世上愚拙的，叫有智慧的羞愧；又拣选了世上软弱的，叫那强壮的羞愧。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 xml:space="preserve">　神也拣选了世上卑贱的，被人厌恶的，以及那无有的，为要废掉那有的，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使一切有血气的，在　神面前一个也不能自夸。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但你们得在基督耶稣里是本乎　神，　神又使他成为我们的智慧、公义、圣洁、救赎。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如经上所记：“夸口的，当指着主夸口。”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弟兄们，从前我到你们那里去，并没有用高言大智对你们宣传　神的奥秘。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因为我曾定了主意，在你们中间不知道别的，只知道耶稣基督并他钉十字架。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我在你们那里，又软弱，又惧怕又甚战兢。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我说的话、讲的道，不是用智慧委婉的言语，乃是用圣灵和大能的明证，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叫你们的信不在乎人的智慧，只在乎　神的大能。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然而，在完全的人中，我们也讲智慧。但不是这世上的智慧，也不是这世上有权有位、将要败亡之人的智慧。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我们讲的，乃是从前所隐藏、　神奥秘的智慧，就是　神在万世以前预定使我们得荣耀的。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这智慧世上有权有位的人没有一个知道的，他们若知道，就不把荣耀的主钉在十字架上了。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如经上所记：“　神为爱他的人所预备的是眼睛未曾看见，耳朵未曾听见，人心也未曾想到的。”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只有神藉着圣灵向我们显明了，因为圣灵参透万事，就是　神深奥的事也参透了。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除了在人里头的灵，谁知道人的事？像这样，除了　神的灵，也没有人知道　神的事。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我们所领受的，并不是世上的灵，乃是从　神来的灵，叫我们能知道　神开恩赐给我们的事。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并且我们讲说这些事，不是用人智慧所指教的言语，乃是用圣灵所指教的言语，将属灵的话解释属灵的事（或译：将属灵的事讲与属灵的人）。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然而，属血气的人不领会　神圣灵的事，反倒以为愚拙，并且不能知道，因为这些事惟有属灵的人才能看透。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属灵的人能看透万事，却没有一人能看透了他。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谁曾知道主的心去教导他呢？但我们是有基督的心了。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弟兄们，我从前对你们说话，不能把你们当作属灵的，只得把你们当作属肉体，在基督里为婴孩的。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我是用奶喂你们，没有用饭喂你们。那时你们不能吃，就是如今还是不能。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你们仍是属肉体的，因为在你们中间有嫉妒、纷争，这岂不是属乎肉体、照着世人的样子行吗？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有说：“我是属保罗的”；有说：“我是属亚波罗的。”这岂不是你们和世人一样吗？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亚波罗算什么？保罗算什么？无非是执事，照主所赐给他们各人的，引导你们相信。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我栽种了，亚波罗浇灌了，惟有　神叫他生长。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可见栽种的，算不得什么，浇灌的，也算不得什么；只在那叫他生长的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栽种的和浇灌的，都是一样，但将来各人要照自己的工夫得自己的赏赐。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因为我们是与　神同工的；你们是　神所耕种的田地，所建造的房屋。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我照　神所给我的恩，好像一个聪明的工头，立好了根基，有别人在上面建造；只是各人要谨慎怎样在上面建造。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因为那已经立好的根基就是耶稣基督，此外没有人能立别的根基。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若有人用金、银、宝石、草木、禾秸在这根基上建造，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各人的工程必然显露，因为那日子要将它表明出来，有火发现；这火要试验各人的工程怎样。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人在那根基上所建造的工程若存得住，他就要得赏赐。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人的工程若被烧了，他就要受亏损，自己却要得救；虽然得救，乃像从火里经过的一样。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岂不知你们是　神的殿，　神的灵住在你们里头吗？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若有人毁坏　神的殿，　神必要毁坏那人；因为　神的殿是圣的，这殿就是你们。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人不可自欺。你们中间若有人在这世界自以为有智慧，倒不如变作愚拙，好成为有智慧的。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因这世界的智慧，在　神看是愚拙。如经上记着说：“主叫有智慧的，中了自己的诡计”；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又说：“主知道智慧人的意念是虚妄的。”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所以无论谁，都不可拿人夸口，因为万有全是你们的。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或保罗，或亚波罗，或矶法，或世界，或生，或死，或现今的事，或将来的事，全是你们的；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并且你们是属基督的，基督又是属　神的。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人应当以我们为基督的执事，为　神奥秘事的管家。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所求于管家的，是要他有忠心。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我被你们论断，或被别人论断，我都以为极小的事；连我自己也不论断自己。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我虽不觉得自己有错，却也不能因此得以称义；但判断我的乃是主。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所以，时候未到，什么都不要论断，只等主来，他要照出暗中的隐情，显明人心的意念。那时，各人要从　神那里得着称赞。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弟兄们，我为你们的缘故，拿这些事转比自己和亚波罗，叫你们效法我们不可过于圣经所记，免得你们自高自大，贵重这个，轻看那个。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使你与人不同的是谁呢？你有什么不是领受的呢？若是领受的，为何自夸，仿佛不是领受的呢？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你们已经饱足了！已经丰富了！不用我们，自己就作王了！我愿意你们果真作王，叫我们也得与你们一同作王。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我想　神把我们使徒明明列在末后，好像定死罪的囚犯；因为我们成了一台戏，给世人和天使观看。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我们为基督的缘故算是愚拙的，你们在基督里倒是聪明的；我们软弱，你们倒强壮；你们有荣耀，我们倒被藐视。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直到如今，我们还是又饥又渴，又赤身露体，又挨打，又没有一定的住处，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并且劳苦，亲手做工。被人咒骂，我们就祝福；被人逼迫，我们就忍受；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被人毁谤，我们就善劝。直到如今，人还把我们看作世界上的污秽，万物中的渣滓。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我写这话，不是叫你们羞愧，乃是警戒你们，好像我所亲爱的儿女一样。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你们学基督的，师傅虽有一万，为父的却是不多，因我在基督耶稣里用福音生了你们。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所以，我求你们效法我。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因此我已打发提摩太到你们那里去。他在主里面，是我所亲爱、有忠心的儿子。他必提醒你们，记念我在基督里怎样行事，在各处各教会中怎样教导人。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有些人自高自大，以为我不到你们那里去；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然而，主若许我，我必快到你们那里去，并且我所要知道的，不是那些自高自大之人的言语，乃是他们的权能。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　神的国不在乎言语，乃在乎权能。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你们愿意怎么样呢？是愿意我带着刑杖到你们那里去呢？还是要我存慈爱温柔的心呢？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风闻在你们中间有淫乱的事。这样的淫乱连外邦人中也没有，就是有人收了他的继母。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你们还是自高自大，并不哀痛，把行这事的人从你们中间赶出去。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我身子虽不在你们那里，心却在你们那里，好像我亲自与你们同在，已经判断了行这事的人。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就是你们聚会的时候，我的心也同在。奉我们主耶稣的名，并用我们主耶稣的权能，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要把这样的人交给撒但，败坏他的肉体，使他的灵魂在主耶稣的日子可以得救。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你们这自夸是不好的。岂不知一点面酵能使全团发起来吗？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你们既是无酵的面，应当把旧酵除净，好使你们成为新团；因为我们逾越节的羔羊基督已经被杀献祭了。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所以，我们守这节不可用旧酵，也不可用恶毒（或译：阴毒）、邪恶的酵，只用诚实真正的无酵饼。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我先前写信给你们说，不可与淫乱的人相交。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此话不是指这世上一概行淫乱的，或贪婪的，勒索的，或拜偶像的；若是这样，你们除非离开世界方可。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但如今我写信给你们说，若有称为弟兄是行淫乱的，或贪婪的，或拜偶像的，或辱骂的，或醉酒的，或勒索的，这样的人不可与他相交，就是与他吃饭都不可。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因为审判教外的人与我何干？教内的人岂不是你们审判的吗？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至于外人有　神审判他们。你们应当把那恶人从你们中间赶出去。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你们中间有彼此相争的事，怎敢在不义的人面前求审，不在圣徒面前求审呢？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岂不知圣徒要审判世界吗？若世界为你们所审，难道你们不配审判这最小的事吗？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岂不知我们要审判天使吗？何况今生的事呢？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既是这样，你们若有今生的事当审判，是派教会所轻看的人审判吗？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我说这话是要叫你们羞耻。难道你们中间没有一个智慧人能审断弟兄们的事吗？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你们竟是弟兄与弟兄告状，而且告在不信主的人面前。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你们彼此告状，这已经是你们的大错了。为什么不情愿受欺呢？为什么不情愿吃亏呢？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你们倒是欺压人、亏负人，况且所欺压所亏负的就是弟兄。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你们岂不知不义的人不能承受　神的国吗？不要自欺！无论是淫乱的、拜偶像的、奸淫的、作娈童的、亲男色的、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偷窃的、贪婪的、醉酒的、辱骂的、勒索的，都不能承受　神的国。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你们中间也有人从前是这样；但如今你们奉主耶稣基督的名，并藉着我们　神的灵，已经洗净，成圣，称义了。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凡事我都可行，但不都有益处。凡事我都可行，但无论哪一件，我总不受它的辖制。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食物是为肚腹，肚腹是为食物；但　神要叫这两样都废坏。身子不是为淫乱，乃是为主；主也是为身子。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并且　神已经叫主复活，也要用自己的能力叫我们复活。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岂不知你们的身子是基督的肢体吗？我可以将基督的肢体作为娼妓的肢体吗？断乎不可！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岂不知与娼妓联合的，便是与她成为一体吗？因为主说：“二人要成为一体。”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但与主联合的，便是与主成为一灵。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你们要逃避淫行。人所犯的，无论什么罪，都在身子以外，惟有行淫的，是得罪自己的身子。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岂不知你们的身子就是圣灵的殿吗？这圣灵是从　神而来，住在你们里头的；并且你们不是自己的人，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因为你们是重价买来的。所以，要在你们的身子上荣耀　神。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论到你们信上所提的事，我说男不近女倒好。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但要免淫乱的事，男子当各有自己的妻子；女子也当各有自己的丈夫。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丈夫当用合宜之份待妻子；妻子待丈夫也要如此。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妻子没有权柄主张自己的身子，乃在丈夫；丈夫也没有权柄主张自己的身子，乃在妻子。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夫妻不可彼此亏负，除非两相情愿，暂时分房，为要专心祷告方可；以后仍要同房，免得撒但趁着你们情不自禁，引诱你们。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我说这话，原是准你们的，不是命你们的。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我愿意众人像我一样；只是各人领受　神的恩赐，一个是这样，一个是那样。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我对着没有嫁娶的和寡妇说，若他们常像我就好。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倘若自己禁止不住，就可以嫁娶。与其欲火攻心，倒不如嫁娶为妙。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至于那已经嫁娶的，我吩咐他们；其实不是我吩咐，乃是主吩咐说：妻子不可离开丈夫，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若是离开了，不可再嫁，或是仍同丈夫和好。丈夫也不可离弃妻子。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我对其余的人说（不是主说）：倘若某弟兄有不信的妻子，妻子也情愿和他同住，他就不要离弃妻子。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妻子有不信的丈夫，丈夫也情愿和她同住，她就不要离弃丈夫。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因为不信的丈夫就因着妻子成了圣洁，并且不信的妻子就因着丈夫（原文是弟兄）成了圣洁。不然，你们的儿女就不洁净，但如今他们是圣洁的了。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倘若那不信的人要离去，就由他离去吧！无论是弟兄，是姐妹，遇着这样的事都不必拘束。　神召我们原是要我们和睦。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你这作妻子的，怎么知道不能救你的丈夫呢？你这作丈夫的，怎么知道不能救你的妻子呢？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只要照主所分给各人的，和　神所召各人的而行。我吩咐各教会都是这样。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有人已受割礼蒙召呢，就不要废割礼；有人未受割礼蒙召呢，就不要受割礼。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受割礼算不得什么，不受割礼也算不得什么，只要守　神的诫命就是了。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各人蒙召的时候是什么身份，仍要守住这身份。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你是作奴隶蒙召的吗？不要因此忧虑；若能以自由，就求自由更好。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因为作奴仆蒙召于主的，就是主所释放的人；作自由之人蒙召的，就是基督的奴仆。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你们是重价买来的，不要作人的奴仆。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弟兄们，你们各人蒙召的时候是什么身份，仍要在　神面前守住这身份。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论到童身的人，我没有主的命令，但我既蒙主怜恤能作忠心的人，就把自己的意见告诉你们。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因现今的艰难，据我看来，人不如守素安常才好。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你有妻子缠着呢，就不要求脱离；你没有妻子缠着呢，就不要求妻子。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你若娶妻，并不是犯罪；处女若出嫁，也不是犯罪。然而这等人肉身必受苦难，我却愿意你们免这苦难。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弟兄们，我对你们说：时候减少了。从此以后，那有妻子的，要像没有妻子；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哀哭的，要像不哀哭；快乐的，要像不快乐；置买的，要像无有所得；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用世物的，要像不用世物，因为这世界的样子将要过去了。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我愿你们无所挂虑。没有娶妻的，是为主的事挂虑，想怎样叫主喜悦。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娶了妻的，是为世上的事挂虑，想怎样叫妻子喜悦。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妇人和处女也有分别。没有出嫁的，是为主的事挂虑，要身体、灵魂都圣洁；已经出嫁的，是为世上的事挂虑，想怎样叫丈夫喜悦。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我说这话是为你们的益处，不是要牢笼你们，乃是要叫你们行合宜的事，得以殷勤服侍主，没有分心的事。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若有人以为自己待他的女儿不合宜，女儿也过了年岁，事又当行，他就可随意办理，不算有罪，叫二人成亲就是了。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倘若人心里坚定，没有不得已的事，并且由得自己作主，心里又决定了留下女儿不出嫁，如此行也好。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这样看来，叫自己的女儿出嫁是好，不叫她出嫁更是好。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丈夫活着的时候，妻子是被约束的；丈夫若死了，妻子就可以自由，随意再嫁，只是要嫁这在主里面的人。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然而按我的意见，若常守节更有福气。我也想自己是被　神的灵感动了。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论到祭偶像之物，我们晓得我们都有知识。但知识是叫人自高自大，惟有爱心能造就人。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若有人以为自己知道什么，按他所当知道的，他仍是不知道。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若有人爱　神，这人乃是　神所知道的。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论到吃祭偶像之物，我们知道偶像在世上算不得什么，也知道神只有一位，再没有别的神。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虽有称为神的，或在天，或在地，就如那许多的神，许多的主；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然而我们只有一位　神，就是父，万物都本于他，我们也归于他；并有一位主，就是耶稣基督，万物都是藉着他有的；我们也是藉着他有的。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但人不都有这等知识。有人到如今因拜惯了偶像，就以为所吃的是祭偶像之物。他们的良心既然软弱，也就污秽了。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其实食物不能叫　神看中我们，因为我们不吃也无损，吃也无益。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只是你们要谨慎，恐怕你们这自由竟成了那软弱人的绊脚石。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若有人见你这有知识的，在偶像的庙里坐席，这人的良心若是软弱，岂不放胆去吃那祭偶像之物吗？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因此，基督为他死的那软弱弟兄，也就因你的知识沉沦了。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你们这样得罪弟兄们，伤了他们软弱的良心，就是得罪基督。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所以，食物若叫我弟兄跌倒，我就永远不吃肉，免得叫我弟兄跌倒了。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我不是自由的吗？我不是使徒吗？我不是见过我们的主耶稣吗？你们不是我在主里面所做之工吗？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假若在别人，我不是使徒，在你们，我总是使徒，因为你们在主里正是我作使徒的印证。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我对那盘问我的人就是这样分诉：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难道我们没有权柄靠福音吃喝吗？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难道我们没有权柄娶信主的姐妹为妻，带着一同往来，仿佛其余的使徒和主的弟兄并矶法一样吗？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独有我与巴拿巴没有权柄不做工吗？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有谁当兵自备粮饷呢？有谁栽葡萄园不吃园里的果子呢？有谁牧养牛羊不吃牛羊的奶呢？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我说这话，岂是照人的意见；律法不也是这样说吗？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就如摩西的律法记着说：“牛在场上踹谷的时候，不可笼住它的嘴。”难道　神所挂念的是牛吗？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不全是为我们说的吗？分明是为我们说的。因为耕种的当存着指望去耕种；打场的也当存得粮的指望去打场。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我们若把属灵的种子撒在你们中间，就是从你们收割奉养肉身之物，这还算大事吗？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若别人在你们身上有这权柄，何况我们呢？然而，我们没有用过这权柄，倒凡事忍受，免得基督的福音被阻隔。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你们岂不知为圣事劳碌的就吃殿中的物吗？伺候祭坛的就分领坛上的物吗？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主也是这样命定，叫传福音的靠着福音养生。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但这权柄我全没有用过。我写这话，并非要你们这样待我，因为我宁可死也不叫人使我所夸的落了空。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我传福音原没有可夸的，因为我是不得已的。若不传福音，我便有祸了。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我若甘心做这事，就有赏赐；若不甘心，责任却已经托付我了。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既是这样，我的赏赐是什么呢？就是我传福音的时候叫人不花钱得福音，免得用尽我传福音的权柄。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我虽是自由的，无人辖管；然而我甘心作了众人的仆人，为要多得人。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向犹太人，我就作犹太人，为要得犹太人；向律法以下的人，我虽不在律法以下，还是作律法以下的人，为要得律法以下的人。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向没有律法的人，我就作没有律法的人，为要得没有律法的人；其实我在　神面前，不是没有律法；在基督面前，正在律法之下。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向软弱的人，我就作软弱的人，为要得软弱的人。向什么样的人，我就作什么样的人。无论如何，总要救些人。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凡我所行的，都是为福音的缘故，为要与人同得这福音的好处。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岂不知在场上赛跑的都跑，但得奖赏的只有一人？你们也当这样跑，好叫你们得着奖赏。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凡较力争胜的，诸事都有节制，他们不过是要得能坏的冠冕；我们却是要得不能坏的冠冕。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所以，我奔跑不像无定向的；我斗拳不像打空气的。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我是攻克己身，叫身服我，恐怕我传福音给别人，自己反被弃绝了。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弟兄们，我不愿意你们不晓得，我们的祖宗从前都在云下，都从海中经过，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都在云里、海里受洗归了摩西；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并且都吃了一样的灵食，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也都喝了一样的灵水。所喝的，是出于随着他们的灵磐石；那磐石就是基督。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但他们中间多半是　神不喜欢的人，所以在旷野倒毙。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这些事都是我们的鉴戒，叫我们不要贪恋恶事，像他们那样贪恋的；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也不要拜偶像，像他们有人拜的。如经上所记：“百姓坐下吃喝，起来玩耍。”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我们也不要行奸淫，像他们有人行的，一天就倒毙了二万三千人；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也不要试探主（有古卷：基督），像他们有人试探的，就被蛇所灭。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你们也不要发怨言，像他们有发怨言的，就被灭命的所灭。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他们遭遇这些事都要作为鉴戒，并且写在经上，正是警戒我们这末世的人。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所以，自己以为站得稳的，须要谨慎，免得跌倒。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你们所遇见的试探，无非是人所能受的。　神是信实的，必不叫你们受试探过于所能受的；在受试探的时候，总要给你们开一条出路，叫你们能忍受得住。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我所亲爱的弟兄啊，你们要逃避拜偶像的事。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我好像对明白人说的，你们要审察我的话。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我们所祝福的杯，岂不是同领基督的血吗？我们所擘开的饼，岂不是同领基督的身体吗？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我们虽多，仍是一个饼，一个身体，因为我们都是分受这一个饼。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你们看属肉体的以色列人，那吃祭物的岂不是在祭坛上有份吗？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我是怎么说呢？岂是说祭偶像之物算得什么呢？或说偶像算得什么呢？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我乃是说，外邦人所献的祭是祭鬼，不是祭　神。我不愿意你们与鬼相交。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你们不能喝主的杯又喝鬼的杯，不能吃主的筵席又吃鬼的筵席。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我们可惹主的愤恨吗？我们比他还有能力吗？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凡事都可行，但不都有益处。凡事都可行，但不都造就人。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无论何人，不要求自己的益处，乃要求别人的益处。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凡市上所卖的，你们只管吃，不要为良心的缘故问什么话，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因为地和其中所充满的都属乎主。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倘有一个不信的人请你们赴席，你们若愿意去，凡摆在你们面前的，只管吃，不要为良心的缘故问什么话。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若有人对你们说：“这是献过祭的物”，就要为那告诉你们的人，并为良心的缘故不吃。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我说的良心不是你的，乃是他的。我这自由为什么被别人的良心论断呢？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我若谢恩而吃，为什么因我谢恩的物被人毁谤呢？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所以，你们或吃或喝，无论做什么，都要为荣耀　神而行。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不拘是犹太人，是希腊人，是　神的教会，你们都不要使他跌倒；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就好像我凡事都叫众人喜欢，不求自己的益处，只求众人的益处，叫他们得救。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你们该效法我，像我效法基督一样。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我称赞你们，因你们凡事记念我，又坚守我所传给你们的。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我愿意你们知道，基督是各人的头；男人是女人的头；　神是基督的头。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凡男人祷告或是讲道（或译：说预言；下同），若蒙着头，就羞辱自己的头。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凡女人祷告或是讲道，若不蒙着头，就羞辱自己的头，因为这就如同剃了头发一样。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女人若不蒙着头，就该剪了头发；女人若以剪发、剃发为羞愧，就该蒙着头。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男人本不该蒙着头，因为他是　神的形像和荣耀；但女人是男人的荣耀。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起初，男人不是由女人而出，女人乃是由男人而出；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并且男人不是为女人造的，女人乃是为男人造的。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因此，女人为天使的缘故，应当在头上有服权柄的记号。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然而照主的安排，女也不是无男，男也不是无女。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因为女人原是由男人而出，男人也是由女人而出；但万有都是出乎　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你们自己审察，女人祷告　神，不蒙着头是合宜的吗？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你们的本性不也指示你们，男人若有长头发，便是他的羞辱吗？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但女人有长头发，乃是她的荣耀，因为这头发是给她作盖头的。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若有人想要辩驳，我们却没有这样的规矩，　神的众教会也是没有的。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我现今吩咐你们的话，不是称赞你们；因为你们聚会不是受益，乃是招损。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第一，我听说，你们聚会的时候彼此分门别类，我也稍微地信这话。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在你们中间不免有分门结党的事，好叫那些有经验的人显明出来。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你们聚会的时候，算不得吃主的晚餐；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因为吃的时候，各人先吃自己的饭，甚至这个饥饿，那个酒醉。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你们要吃喝，难道没有家吗？还是藐视　神的教会，叫那没有的羞愧呢？我向你们可怎么说呢？可因此称赞你们吗？我不称赞！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我当日传给你们的，原是从主领受的，就是主耶稣被卖的那一夜，拿起饼来，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祝谢了，就擘开，说：“这是我的身体，为你们舍（有古卷：擘开）的，你们应当如此行，为的是记念我。”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饭后，也照样拿起杯来，说：“这杯是用我的血所立的新约，你们每逢喝的时候，要如此行，为的是记念我。”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你们每逢吃这饼，喝这杯，是表明主的死，直等到他来。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所以，无论何人，不按理吃主的饼，喝主的杯，就是干犯主的身、主的血了。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人应当自己省察，然后吃这饼、喝这杯。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因为人吃喝，若不分辨是主的身体，就是吃喝自己的罪了。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因此，在你们中间有好些软弱的与患病的，死（原文是睡）的也不少。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我们若是先分辨自己，就不至于受审。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我们受审的时候，乃是被主惩治，免得我们和世人一同定罪。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所以我弟兄们，你们聚会吃的时候，要彼此等待。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若有人饥饿，可以在家里先吃，免得你们聚会，自己取罪。其余的事，我来的时候再安排。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弟兄们，论到属灵的恩赐，我不愿意你们不明白。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你们作外邦人的时候，随事被牵引，受迷惑，去服侍那哑巴偶像，这是你们知道的。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所以我告诉你们，被　神的灵感动的，没有说“耶稣是可咒诅”的；若不是被圣灵感动的，也没有能说“耶稣是主”的。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恩赐原有分别，圣灵却是一位。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职事也有分别，主却是一位。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功用也有分别，　神却是一位，在众人里面运行一切的事。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圣灵显在各人身上，是叫人得益处。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这人蒙圣灵赐他智慧的言语，那人也蒙这位圣灵赐他知识的言语，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又有一人蒙这位圣灵赐他信心，还有一人蒙这位圣灵赐他医病的恩赐，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又叫一人能行异能，又叫一人能作先知，又叫一人能辨别诸灵，又叫一人能说方言，又叫一人能翻方言。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这一切都是这位圣灵所运行、随己意分给各人的。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就如身子是一个，却有许多肢体；而且肢体虽多，仍是一个身子；基督也是这样。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我们不拘是犹太人，是希腊人，是为奴的，是自主的，都从一位圣灵受洗，成了一个身体，饮于一位圣灵。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身子原不是一个肢体，乃是许多肢体。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设若脚说：“我不是手，所以不属乎身子，”它不能因此就不属乎身子。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设若耳说：“我不是眼，所以不属乎身子，”它也不能因此就不属乎身子。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若全身是眼，从哪里听声呢？若全身是耳，从哪里闻味呢？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但如今，　神随自己的意思把肢体俱各安排在身上了。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若都是一个肢体，身子在哪里呢？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但如今肢体是多的，身子却是一个。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眼不能对手说：“我用不着你”；头也不能对脚说：“我用不着你。”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不但如此，身上肢体人以为软弱的，更是不可少的。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身上肢体，我们看为不体面的，越发给它加上体面；不俊美的，越发得着俊美。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我们俊美的肢体，自然用不着装饰；但　神配搭这身子，把加倍的体面给那有缺欠的肢体，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免得身上分门别类，总要肢体彼此相顾。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若一个肢体受苦，所有的肢体就一同受苦；若一个肢体得荣耀，所有的肢体就一同快乐。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你们就是基督的身子，并且各自作肢体。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 xml:space="preserve">　神在教会所设立的：第一是使徒，第二是先知，第三是教师，其次是行异能的，再次是得恩赐医病的，帮助人的，治理事的，说方言的。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岂都是使徒吗？岂都是先知吗？岂都是教师吗？岂都是行异能的吗？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岂都是得恩赐医病的吗？岂都是说方言的吗？岂都是翻方言的吗？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你们要切切地求那更大的恩赐。我现今把最妙的道指示你们。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我若能说万人的方言，并天使的话语，却没有爱，我就成了鸣的锣，响的钹一般。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我若有先知讲道之能，也明白各样的奥秘，各样的知识，而且有全备的信，叫我能够移山，却没有爱，我就算不得什么。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我若将所有的周济穷人，又舍己身叫人焚烧，却没有爱，仍然与我无益。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爱是恒久忍耐，又有恩慈；爱是不嫉妒；爱是不自夸，不张狂，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不做害羞的事，不求自己的益处，不轻易发怒，不计算人的恶，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不喜欢不义，只喜欢真理；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凡事包容，凡事相信，凡事盼望，凡事忍耐。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爱是永不止息。先知讲道之能终必归于无有；说方言之能终必停止；知识也终必归于无有。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我们现在所知道的有限，先知所讲的也有限，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等那完全的来到，这有限的必归于无有了。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我作孩子的时候，话语像孩子，心思像孩子，意念像孩子，既成了人，就把孩子的事丢弃了。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我们如今仿佛对着镜子观看，模糊不清（原文是如同猜谜），到那时就要面对面了。我如今所知道的有限，到那时就全知道，如同主知道我一样。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如今常存的有信，有望，有爱这三样，其中最大的是爱。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你们要追求爱，也要切慕属灵的恩赐，其中更要羡慕的，是作先知讲道（原文作：是说预言；下同）。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那说方言的，原不是对人说，乃是对　神说，因为没有人听出来。然而，他在心灵里却是讲说各样的奥秘。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但作先知讲道的，是对人说，要造就、安慰、劝勉人。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说方言的，是造就自己；作先知讲道的，乃是造就教会。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我愿意你们都说方言，更愿意你们作先知讲道；因为说方言的，若不翻出来，使教会被造就，那作先知讲道的，就比他强了。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弟兄们，我到你们那里去，若只说方言，不用启示，或知识，或预言，或教训，给你们讲解，我与你们有什么益处呢？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就是那有声无气的物，或箫，或琴，若发出来的声音没有分别，怎能知道所吹所弹的是什么呢？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若吹无定的号声，谁能预备打仗呢？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你们也是如此。舌头若不说容易明白的话，怎能知道所说的是什么呢？这就是向空说话了。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世上的声音，或者甚多，却没有一样是无意思的。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我若不明白那声音的意思，这说话的人必以我为化外之人，我也以他为化外之人。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你们也是如此，既是切慕属灵的恩赐，就当求多得造就教会的恩赐。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所以那说方言的，就当求着能翻出来。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我若用方言祷告，是我的灵祷告，但我的悟性没有果效。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这却怎么样呢？我要用灵祷告，也要用悟性祷告；我要用灵歌唱，也要用悟性歌唱。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不然，你用灵祝谢，那在座不通方言的人，既然不明白你的话，怎能在你感谢的时候说“阿们”呢？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你感谢的固然是好，无奈不能造就别人。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我感谢　神，我说方言比你们众人还多。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但在教会中，宁可用悟性说五句教导人的话，强如说万句方言。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弟兄们，在心志上不要作小孩子。然而，在恶事上要作婴孩，在心志上总要作大人。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律法上记着：“主说：‘我要用外邦人的舌头和外邦人的嘴唇向这百姓说话；虽然如此，他们还是不听从我。’”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这样看来，说方言不是为信的人作证据，乃是为不信的人；作先知讲道不是为不信的人作证据，乃是为信的人。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所以，全教会聚在一处的时候，若都说方言，偶然有不通方言的，或是不信的人进来，岂不说你们癫狂了吗？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若都作先知讲道，偶然有不信的，或是不通方言的人进来，就被众人劝醒，被众人审明，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他心里的隐情显露出来，就必将脸伏地，敬拜　神，说：“神真是在你们中间了。”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弟兄们，这却怎么样呢？你们聚会的时候，各人或有诗歌，或有教训，或有启示，或有方言，或有翻出来的话，凡事都当造就人。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若有说方言的，只好两个人，至多三个人，且要轮流着说，也要一个人翻出来。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若没有人翻，就当在会中闭口，只对自己和　神说就是了。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至于作先知讲道的，只好两个人或是三个人，其余的就当慎思明辨。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若旁边坐着的得了启示，那先说话的就当闭口不言。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因为你们都可以一个一个地作先知讲道，叫众人学道理，叫众人得劝勉。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先知的灵原是顺服先知的；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因为　神不是叫人混乱，乃是叫人安静。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妇女在会中要闭口不言，像在圣徒的众教会一样，因为不准她们说话。她们总要顺服，正如律法所说的。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她们若要学什么，可以在家里问自己的丈夫，因为妇女在会中说话原是可耻的。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 xml:space="preserve">　神的道理岂是从你们出来吗？岂是单临到你们吗？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若有人以为自己是先知，或是属灵的，就该知道，我所写给你们的是主的命令。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若有不知道的，就由他不知道吧！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所以我弟兄们，你们要切慕作先知讲道，也不要禁止说方言。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凡事都要规规矩矩地按着次序行。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弟兄们，我如今把先前所传给你们的福音告诉你们知道；这福音你们也领受了，又靠着站立得住，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并且你们若不是徒然相信，能以持守我所传给你们的，就必因这福音得救。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我当日所领受又传给你们的：第一，就是基督照圣经所说，为我们的罪死了，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而且埋葬了；又照圣经所说，第三天复活了，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并且显给矶法看，然后显给十二使徒看；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后来一时显给五百多弟兄看，其中一大半到如今还在，却也有已经睡了的。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以后显给雅各看，再显给众使徒看，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末了也显给我看；我如同未到产期而生的人一般。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我原是使徒中最小的，不配称为使徒，因为我从前逼迫　神的教会。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然而，我今日成了何等人，是蒙　神的恩才成的，并且他所赐我的恩不是徒然的。我比众使徒格外劳苦；这原不是我，乃是　神的恩与我同在。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不拘是我，是众使徒，我们如此传，你们也如此信了。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既传基督是从死里复活了，怎么在你们中间有人说没有死人复活的事呢？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若没有死人复活的事，基督也就没有复活了。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若基督没有复活，我们所传的便是枉然，你们所信的也是枉然；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并且明显我们是为　神妄作见证的，因我们见证　神是叫基督复活了。若死人真不复活，　神也就没有叫基督复活了。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因为死人若不复活，基督也就没有复活了。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基督若没有复活，你们的信便是徒然，你们仍在罪里。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就是在基督里睡了的人也灭亡了。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我们若靠基督只在今生有指望，就算比众人更可怜。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但基督已经从死里复活，成为睡了之人初熟的果子。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死既是因一人而来，死人复活也是因一人而来。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在亚当里众人都死了；照样，在基督里众人也都要复活。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但各人是按着自己的次序复活：初熟的果子是基督；以后，在他来的时候，是那些属基督的。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再后，末期到了，那时基督既将一切执政的、掌权的、有能的都毁灭了，就把国交与父　神。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因为基督必要作王，等　神把一切仇敌都放在他的脚下。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尽末了所毁灭的仇敌就是死。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因为经上说：“　神叫万物都服在他的脚下。”既说万物都服了他，明显那叫万物服他的，不在其内了。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万物既服了他，那时子也要自己服那叫万物服他的，叫　神在万物之上，为万物之主。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不然，那些为死人受洗的，将来怎样呢？若死人总不复活，因何为他们受洗呢？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我们又因何时刻冒险呢？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弟兄们，我在我主基督耶稣里，指着你们所夸的口极力地说，我是天天冒死。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我若当日像寻常人，在以弗所同野兽战斗，那于我有什么益处呢？若死人不复活，我们就吃吃喝喝吧！因为明天要死了。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你们不要自欺；滥交是败坏善行。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你们要醒悟为善，不要犯罪，因为有人不认识　神。我说这话是要叫你们羞愧。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或有人问：“死人怎样复活，带着什么身体来呢？”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无知的人哪，你所种的，若不死就不能生。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并且你所种的不是那将来的形体，不过是子粒，即如麦子，或是别样的谷。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但　神随自己的意思给他一个形体，并叫各等子粒各有自己的形体。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凡肉体各有不同：人是一样，兽又是一样，鸟又是一样，鱼又是一样。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有天上的形体，也有地上的形体；但天上形体的荣光是一样，地上形体的荣光又是一样。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日有日的荣光，月有月的荣光，星有星的荣光；这星和那星的荣光也有分别。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死人复活也是这样：所种的是必朽坏的，复活的是不朽坏的；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所种的是羞辱的，复活的是荣耀的；所种的是软弱的，复活的是强壮的；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所种的是血气的身体，复活的是灵性的身体。若有血气的身体，也必有灵性的身体。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经上也是这样记着说：“首先的人亚当成了有灵（灵：或译血气）的活人”；末后的亚当成了叫人活的灵。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但属灵的不在先，属血气的在先，以后才有属灵的。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头一个人是出于地，乃属土；第二个人是出于天。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那属土的怎样，凡属土的也就怎样；属天的怎样，凡属天的也就怎样。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我们既有属土的形状，将来也必有属天的形状。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弟兄们，我告诉你们说，血肉之体不能承受　神的国，必朽坏的不能承受不朽坏的。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我如今把一件奥秘的事告诉你们：我们不是都要睡觉，乃是都要改变，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就在一霎时，眨眼之间，号筒末次吹响的时候。因号筒要响，死人要复活成为不朽坏的，我们也要改变。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这必朽坏的总要变成（变成：原文是穿；下同）不朽坏的，这必死的总要变成不死的。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这必朽坏的既变成不朽坏的，这必死的既变成不死的，那时经上所记“死被得胜吞灭”的话就应验了。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死啊！你得胜的权势在哪里？死啊！你的毒钩在哪里？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死的毒钩就是罪，罪的权势就是律法。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感谢　神，使我们借着我们的主耶稣基督得胜。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所以，我亲爱的弟兄们，你们务要坚固，不可摇动，常常竭力多做主工；因为知道，你们的劳苦在主里面不是徒然的。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论到为圣徒捐钱，我从前怎样吩咐加拉太的众教会，你们也当怎样行。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每逢七日的第一日，各人要照自己的进项抽出来留着，免得我来的时候现凑。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及至我来到了，你们写信举荐谁，我就打发他们，把你们的捐资送到耶路撒冷去。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若我也该去，他们可以和我同去。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我要从马其顿经过；既经过了，就要到你们那里去，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或者和你们同住几时，或者也过冬。无论我往哪里去，你们就可以给我送行。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我如今不愿意路过见你们；主若许我，我就指望和你们同住几时。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但我要仍旧住在以弗所，直等到五旬节；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因为有宽大又有功效的门为我开了，并且反对的人也多。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若是提摩太来到，你们要留心，叫他在你们那里无所惧怕；因为他劳力做主的工，像我一样。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所以，无论谁都不可藐视他，只要送他平安前行，叫他到我这里来，因我指望他和弟兄们同来。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至于兄弟亚波罗，我再三地劝他同弟兄们到你们那里去；但这时他决不愿意去，几时有了机会他必去。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你们务要警醒，在真道上站立得稳，要作大丈夫，要刚强。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凡你们所做的都要凭爱心而做。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弟兄们，你们晓得司提反一家，是亚该亚初结的果子，并且他们专以服侍圣徒为念。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我劝你们顺服这样的人，并一切同工同劳的人。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司提反和福徒拿都，并亚该古到这里来，我很喜欢；因为你们待我有不及之处，他们补上了。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他们叫我和你们心里都快活。这样的人，你们务要敬重。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亚细亚的众教会问你们安。亚居拉和百基拉并在他们家里的教会，因主多多地问你们安。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众弟兄都问你们安。你们要亲嘴问安，彼此务要圣洁。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我保罗亲笔问安。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若有人不爱主，这人可诅可咒。主必要来！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愿主耶稣基督的恩常与你们众人同在！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我在基督耶稣里的爱与你们众人同在。阿们！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