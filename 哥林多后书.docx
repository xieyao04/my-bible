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哥林多后书</w:t>
      </w:r>
    </w:p>
    <w:p>
      <w:r>
        <w:rPr>
          <w:b/>
        </w:rPr>
        <w:t xml:space="preserve">1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奉　神旨意作基督耶稣使徒的保罗和兄弟提摩太，写信给在哥林多　神的教会，并亚该亚遍处的众圣徒。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愿恩惠、平安从　神我们的父和主耶稣基督归与你们！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愿颂赞归与我们的主耶稣基督的父　神，就是发慈悲的父，赐各样安慰的　神。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我们在一切患难中，他就安慰我们，叫我们能用　神所赐的安慰去安慰那遭各样患难的人。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我们既多受基督的苦楚，就靠基督多得安慰。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我们受患难呢，是为叫你们得安慰，得拯救；我们得安慰呢，也是为叫你们得安慰；这安慰能叫你们忍受我们所受的那样苦楚。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我们为你们所存的盼望是确定的，因为知道你们既是同受苦楚，也必同得安慰。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弟兄们，我们不要你们不晓得，我们从前在亚细亚遭遇苦难，被压太重，力不能胜，甚至连活命的指望都绝了；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自己心里也断定是必死的，叫我们不靠自己，只靠叫死人复活的　神。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他曾救我们脱离那极大的死亡，现在仍要救我们，并且我们指望他将来还要救我们。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你们以祈祷帮助我们，好叫许多人为我们谢恩，就是为我们因许多人所得的恩。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我们所夸的是自己的良心，见证我们凭着　神的圣洁和诚实；在世为人不靠人的聪明，乃靠　神的恩惠，向你们更是这样。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我们现在写给你们的话，并不外乎你们所念的、所认识的，我也盼望你们到底还是要认识；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正如你们已经有几分认识我们，以我们夸口，好像我们在我们主耶稣的日子以你们夸口一样。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我既然这样深信，就早有意到你们那里去，叫你们再得益处；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也要从你们那里经过，往马其顿去，再从马其顿回到你们那里，叫你们给我送行往犹太去。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我有此意，岂是反复不定吗？我所起的意，岂是从情欲起的，叫我忽是忽非吗？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我指着信实的　神说，我们向你们所传的道，并没有是而又非的。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因为我和西拉并提摩太，在你们中间所传　神的儿子耶稣基督，总没有是而又非的，在他只有一是。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 xml:space="preserve">　神的应许，不论有多少，在基督都是是的。所以藉着他也都是实在（实在：原文是阿们）的，叫　神因我们得荣耀。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那在基督里坚固我们和你们，并且膏我们的就是　神。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他又用印印了我们，并赐圣灵在我们心里作凭据（原文是质）。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我呼吁　神给我的心作见证，我没有往哥林多去是为要宽容你们。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我们并不是辖管你们的信心，乃是帮助你们的快乐，因为你们凭信才站立得住。</w:t>
      </w:r>
    </w:p>
    <w:p>
      <w:r>
        <w:rPr>
          <w:b/>
        </w:rPr>
        <w:t xml:space="preserve">2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我自己定了主意再到你们那里去，必须大家没有忧愁。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倘若我叫你们忧愁，除了我叫那忧愁的人以外，谁能叫我快乐呢？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我曾把这事写给你们，恐怕我到的时候，应该叫我快乐的那些人，反倒叫我忧愁。我也深信，你们众人都以我的快乐为自己的快乐。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我先前心里难过痛苦，多多地流泪，写信给你们，不是叫你们忧愁，乃是叫你们知道我格外地疼爱你们。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若有叫人忧愁的，他不但叫我忧愁，也是叫你们众人有几分忧愁。我说几分，恐怕说得太重。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这样的人受了众人的责罚也就够了，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倒不如赦免他，安慰他，免得他忧愁太过，甚至沉沦了。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所以我劝你们，要向他显出坚定不移的爱心来。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为此我先前也写信给你们，要试验你们，看你们凡事顺从不顺从。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你们赦免谁，我也赦免谁。我若有所赦免的，是在基督面前为你们赦免的，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免得撒但趁着机会胜过我们，因我们并非不晓得他的诡计。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我从前为基督的福音到了特罗亚，主也给我开了门。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那时，因为没有遇见兄弟提多，我心里不安，便辞别那里的人往马其顿去了。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感谢　神！常率领我们在基督里夸胜，并藉着我们在各处显扬那因认识基督而有的香气。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因为我们在　神面前，无论在得救的人身上或灭亡的人身上，都有基督馨香之气。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在这等人，就作了死的香气叫他死；在那等人，就作了活的香气叫他活。这事谁能当得起呢？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我们不像那许多人，为利混乱　神的道；乃是由于诚实，由于　神，在　神面前凭着基督讲道。</w:t>
      </w:r>
    </w:p>
    <w:p>
      <w:r>
        <w:rPr>
          <w:b/>
        </w:rPr>
        <w:t xml:space="preserve">3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我们岂是又举荐自己吗？岂像别人用人的荐信给你们或用你们的荐信给人吗？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你们就是我们的荐信，写在我们的心里，被众人所知道所念诵的。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你们明显是基督的信，藉着我们修成的。不是用墨写的，乃是用永生　神的灵写的；不是写在石版上，乃是写在心版上。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我们因基督，所以在　神面前才有这样的信心。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并不是我们凭自己能承担什么事；我们所能承担的，乃是出于　神。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他叫我们能承当这新约的执事，不是凭着字句，乃是凭着精意；因为那字句是叫人死，精意（或译：圣灵）是叫人活。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那用字刻在石头上属死的职事尚且有荣光，甚至以色列人因摩西面上的荣光，不能定睛看他的脸；这荣光原是渐渐退去的，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何况那属灵的职事岂不更有荣光吗？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若是定罪的职事有荣光，那称义的职事荣光就越发大了。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那从前有荣光的，因这极大的荣光就算不得有荣光了；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若那废掉的有荣光，这长存的就更有荣光了。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我们既有这样的盼望，就大胆讲说，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不像摩西将帕子蒙在脸上，叫以色列人不能定睛看到那将废者的结局。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但他们的心地刚硬，直到今日诵读旧约的时候，这帕子还没有揭去。这帕子在基督里已经废去了。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然而直到今日，每逢诵读摩西书的时候，帕子还在他们心上。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但他们的心几时归向主，帕子就几时除去了。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主就是那灵；主的灵在哪里，那里就得以自由。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我们众人既然敞着脸得以看见主的荣光，好像从镜子里返照，就变成主的形状，荣上加荣，如同从主的灵变成的。</w:t>
      </w:r>
    </w:p>
    <w:p>
      <w:r>
        <w:rPr>
          <w:b/>
        </w:rPr>
        <w:t xml:space="preserve">4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我们既然蒙怜悯，受了这职分，就不丧胆，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乃将那些暗昧可耻的事弃绝了；不行诡诈，不谬讲　神的道理，只将真理表明出来，好在　神面前把自己荐与各人的良心。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如果我们的福音蒙蔽，就是蒙蔽在灭亡的人身上。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此等不信之人被这世界的神弄瞎了心眼，不叫基督荣耀福音的光照着他们。基督本是　神的像。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我们原不是传自己，乃是传基督耶稣为主，并且自己因耶稣作你们的仆人。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那吩咐光从黑暗里照出来的　神，已经照在我们心里，叫我们得知　神荣耀的光显在耶稣基督的面上。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我们有这宝贝放在瓦器里，要显明这莫大的能力是出于　神，不是出于我们。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我们四面受敌，却不被困住；心里作难，却不至失望；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遭逼迫，却不被丢弃；打倒了，却不至死亡。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身上常带着耶稣的死，使耶稣的生也显明在我们身上。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因为我们这活着的人是常为耶稣被交于死地，使耶稣的生在我们这必死的身上显明出来。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这样看来，死是在我们身上发动，生却在你们身上发动。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但我们既有信心，正如经上记着说：“我因信，所以如此说话。”我们也信，所以也说话。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自己知道那叫主耶稣复活的，也必叫我们与耶稣一同复活，并且叫我们与你们一同站在他面前。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凡事都是为你们，好叫恩惠因人多越发加增，感谢格外显多，以致荣耀归与　神。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所以，我们不丧胆。外体虽然毁坏，内心却一天新似一天。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我们这至暂至轻的苦楚，要为我们成就极重无比、永远的荣耀。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原来我们不是顾念所见的，乃是顾念所不见的；因为所见的是暂时的，所不见的是永远的。</w:t>
      </w:r>
    </w:p>
    <w:p>
      <w:r>
        <w:rPr>
          <w:b/>
        </w:rPr>
        <w:t xml:space="preserve">5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我们原知道，我们这地上的帐棚若拆毁了，必得　神所造，不是人手所造，在天上永存的房屋。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我们在这帐棚里叹息，深想得那从天上来的房屋，好像穿上衣服；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倘若穿上，被遇见的时候就不至于赤身了。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我们在这帐棚里叹息劳苦，并非愿意脱下这个，乃是愿意穿上那个，好叫这必死的被生命吞灭了。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为此，培植我们的就是　神，他又赐给我们圣灵作凭据（原文是质）。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所以，我们时常坦然无惧，并且晓得我们住在身内，便与主相离。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因我们行事为人是凭着信心，不是凭着眼见。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我们坦然无惧，是更愿意离开身体与主同住。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所以，无论是住在身内，离开身外，我们立了志向，要得主的喜悦。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因为我们众人必要在基督台前显露出来，叫各人按着本身所行的，或善或恶受报。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我们既知道主是可畏的，所以劝人。但我们在　神面前是显明的，盼望在你们的良心里也是显明的。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我们不是向你们再举荐自己，乃是叫你们因我们有可夸之处，好对那凭外貌不凭内心夸口的人，有言可答。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我们若果颠狂，是为　神；若果谨守，是为你们。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原来基督的爱激励我们；因我们想，一人既替众人死，众人就都死了；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并且他替众人死，是叫那些活着的人不再为自己活，乃为替他们死而复活的主活。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所以，我们从今以后，不凭着外貌（原文是肉体；本节同）认人了。虽然凭着外貌认过基督，如今却不再这样认他了。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若有人在基督里，他就是新造的人，旧事已过，都变成新的了。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一切都是出于　神；他藉着基督使我们与他和好，又将劝人与他和好的职分赐给我们。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这就是　神在基督里，叫世人与自己和好，不将他们的过犯归到他们身上，并且将这和好的道理托付了我们。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所以，我们作基督的使者，就好像神藉我们劝你们一般。我们替基督求你们与　神和好。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 xml:space="preserve">　神使那无罪（无罪：原文是不知罪）的，替我们成为罪，好叫我们在他里面成为　神的义。</w:t>
      </w:r>
    </w:p>
    <w:p>
      <w:r>
        <w:rPr>
          <w:b/>
        </w:rPr>
        <w:t xml:space="preserve">6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我们与　神同工的，也劝你们不可徒受他的恩典。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因为他说：“在悦纳的时候，我应允了你；在拯救的日子，我搭救了你。”看哪，现在正是悦纳的时候！现在正是拯救的日子；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我们凡事都不叫人有妨碍，免得这职分被人毁谤；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反倒在各样的事上表明自己是　神的用人，就如在许多的忍耐、患难、穷乏、困苦、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鞭打、监禁、扰乱、勤劳、警醒、不食、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廉洁、知识、恒忍、恩慈、圣灵的感化、无伪的爱心、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真实的道理、　神的大能；仁义的兵器在左在右；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荣耀、羞辱，恶名、美名；似乎是诱惑人的，却是诚实的；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似乎不为人所知，却是人所共知的；似乎要死，却是活着的；似乎受责罚，却是不至丧命的；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似乎忧愁，却是常常快乐的；似乎贫穷，却是叫许多人富足的；似乎一无所有，却是样样都有的。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哥林多人哪，我们向你们，口是张开的，心是宽宏的。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你们狭窄，原不在乎我们，是在乎自己的心肠狭窄。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你们也要照样用宽宏的心报答我。我这话正像对自己的孩子说的。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你们和不信的原不相配，不要同负一轭。义和不义有什么相交呢？光明和黑暗有什么相通呢？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基督和彼列（彼列就是撒但的别名）有什么相和呢？信主的和不信主的有什么相干呢？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 xml:space="preserve">　神的殿和偶像有什么相同呢？因为我们是永生　神的殿，就如　神曾说：“我要在他们中间居住，在他们中间来往；我要作他们的　神；他们要作我的子民。”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又说：“你们务要从他们中间出来，与他们分别；不要沾不洁净的物，我就收纳你们。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我要作你们的父；你们要作我的儿女。”这是全能的主说的。</w:t>
      </w:r>
    </w:p>
    <w:p>
      <w:r>
        <w:rPr>
          <w:b/>
        </w:rPr>
        <w:t xml:space="preserve">7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亲爱的弟兄啊，我们既有这等应许，就当洁净自己，除去身体、灵魂一切的污秽，敬畏　神，得以成圣。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你们要心地宽大收纳我们。我们未曾亏负谁，未曾败坏谁，未曾占谁的便宜。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我说这话，不是要定你们的罪。我已经说过，你们常在我们心里，情愿与你们同生同死。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我大大地放胆，向你们说话；我因你们多多夸口，满得安慰；我们在一切患难中分外的快乐。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我们从前就是到了马其顿的时候，身体也不得安宁，周围遭患难，外有争战，内有惧怕。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但那安慰丧气之人的　神藉着提多来安慰了我们；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不但藉着他来，也藉着他从你们所得的安慰，安慰了我们；因他把你们的想念、哀恸，和向我的热心，都告诉了我，叫我更加欢喜。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我先前写信叫你们忧愁，我后来虽然懊悔，如今却不懊悔；因我知道，那信叫你们忧愁不过是暂时的。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如今我欢喜，不是因你们忧愁，是因你们从忧愁中生出懊悔来。你们依着　神的意思忧愁，凡事就不至于因我们受亏损了。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因为依着　神的意思忧愁，就生出没有后悔的懊悔来，以致得救；但世俗的忧愁是叫人死。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你看，你们依着　神的意思忧愁，从此就生出何等的殷勤、自诉、自恨、恐惧、想念、热心、责罚（或译：自责）。在这一切事上，你们都表明自己是洁净的。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我虽然从前写信给你们，却不是为那亏负人的，也不是为那受人亏负的，乃要在　神面前把你们顾念我们的热心表明出来。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故此，我们得了安慰。并且在安慰之中，因你们众人使提多心里畅快欢喜，我们就更加欢喜了。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我若对提多夸奖了你们什么，也觉得没有惭愧；因我对提多夸奖你们的话成了真的，正如我对你们所说的话也都是真的。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并且提多想起你们众人的顺服，是怎样恐惧战兢地接待他，他爱你们的心肠就越发热了。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我如今欢喜，能在凡事上为你们放心。</w:t>
      </w:r>
    </w:p>
    <w:p>
      <w:r>
        <w:rPr>
          <w:b/>
        </w:rPr>
        <w:t xml:space="preserve">8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弟兄们，我把　神赐给马其顿众教会的恩告诉你们，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就是他们在患难中受大试炼的时候，仍有满足的快乐，在极穷之间还格外显出他们乐捐的厚恩。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我可以证明，他们是按着力量，而且也过了力量，自己甘心乐意地捐助，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再三地求我们，准他们在这供给圣徒的恩情上有份；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并且他们所做的，不但照我们所想望的，更照　神的旨意先把自己献给主，又归附了我们。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因此我劝提多，既然在你们中间开办这慈惠的事，就当办成了。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你们既然在信心、口才、知识、热心，和待我们的爱心上，都格外显出满足来，就当在这慈惠的事上也格外显出满足来。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我说这话，不是吩咐你们，乃是藉着别人的热心试验你们爱心的实在。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你们知道我们主耶稣基督的恩典：他本来富足，却为你们成了贫穷，叫你们因他的贫穷，可以成为富足。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我在这事上把我的意见告诉你们，是与你们有益；因为你们下手办这事，而且起此心意，已经有一年了，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如今就当办成这事。既有愿做的心，也当照你们所有的去办成。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因为人若有愿做的心，必蒙悦纳，乃是照他所有的，并不是照他所无的。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我原不是要别人轻省，你们受累，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乃要均平，就是要你们的富余，现在可以补他们的不足，使他们的富余，将来也可以补你们的不足，这就均平了。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如经上所记：“多收的也没有余；少收的也没有缺。”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多谢　神，感动提多的心，叫他待你们殷勤，像我一样。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他固然是听了我的劝，但自己更是热心，情愿往你们那里去。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我们还打发一位兄弟和他同去，这人在福音上得了众教会的称赞。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不但这样，他也被众教会挑选，和我们同行，把所托与我们的这捐资送到了，可以荣耀主，又表明我们乐意的心。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这就免得有人因我们收的捐银很多，就挑我们的不是。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我们留心行光明的事，不但在主面前，就在人面前也是这样。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我们又打发一位兄弟同去；这人的热心，我们在许多事上屡次试验过。现在他因为深信你们，就更加热心了。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论到提多，他是我的同伴，一同为你们劳碌的。论到那两位兄弟，他们是众教会的使者，是基督的荣耀。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所以，你们务要在众教会面前显明你们爱心的凭据，并我所夸奖你们的凭据。</w:t>
      </w:r>
    </w:p>
    <w:p>
      <w:r>
        <w:rPr>
          <w:b/>
        </w:rPr>
        <w:t xml:space="preserve">9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论到供给圣徒的事，我不必写信给你们；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因为我知道你们乐意的心，常对马其顿人夸奖你们，说亚该亚人预备好了，已经有一年了；并且你们的热心激动了许多人。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但我打发那几位弟兄去，要叫你们照我的话预备妥当，免得我们在这事上夸奖你们的话落了空。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万一有马其顿人与我同去，见你们没有预备，就叫我们所确信的，反成了羞愧；你们羞愧，更不用说了。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因此，我想不得不求那几位弟兄先到你们那里去，把从前所应许的捐资预备妥当，就显出你们所捐的是出于乐意，不是出于勉强。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“少种的少收，多种的多收”，这话是真的。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各人要随本心所酌定的，不要作难，不要勉强，因为捐得乐意的人是　神所喜爱的。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 xml:space="preserve">　神能将各样的恩惠多多地加给你们，使你们凡事常常充足，能多行各样善事。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如经上所记：“他施舍钱财，周济贫穷；他的仁义存到永远。”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那赐种给撒种的，赐粮给人吃的，必多多加给你们种地的种子，又增添你们仁义的果子；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叫你们凡事富足，可以多多施舍，就藉着我们使感谢归于　神。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因为办这供给的事，不但补圣徒的缺乏，而且叫许多人越发感谢　神。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他们从这供给的事上得了凭据，知道你们承认基督顺服他的福音，多多地捐钱给他们和众人，便将荣耀归与　神。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他们也因　神极大的恩赐显在你们心里，就切切地想念你们，为你们祈祷。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感谢　神，因他有说不尽的恩赐！</w:t>
      </w:r>
    </w:p>
    <w:p>
      <w:r>
        <w:rPr>
          <w:b/>
        </w:rPr>
        <w:t xml:space="preserve">10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我保罗，就是与你们见面的时候是谦卑的，不在你们那里的时候向你们是勇敢的，如今亲自藉着基督的温柔、和平劝你们。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有人以为我是凭着血气行事，我也以为必须用勇敢待这等人；求你们不要叫我在你们那里的时候，有这样的勇敢。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因为我们虽然在血气中行事，却不凭着血气争战。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我们争战的兵器本不是属血气的，乃是在　神面前有能力，可以攻破坚固的营垒，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将各样的计谋，各样拦阻人认识　神的那些自高之事，一概攻破了，又将人所有的心意夺回，使他都顺服基督。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并且我已经预备好了，等你们十分顺服的时候，要责罚那一切不顺服的人。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你们是看眼前的吗？倘若有人自信是属基督的，他要再想想，他如何属基督，我们也是如何属基督的。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主赐给我们权柄，是要造就你们，并不是要败坏你们；我就是为这权柄稍微夸口，也不至于惭愧。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我说这话，免得你们以为我写信是要威吓你们；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因为有人说：“他的信又沉重又厉害，及至见面，却是气貌不扬，言语粗俗的。”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这等人当想，我们不在那里的时候，信上的言语如何，见面的时候，行事也必如何。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因为我们不敢将自己和那自荐的人同列相比。他们用自己度量自己，用自己比较自己，乃是不通达的。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我们不愿意分外夸口，只要照　神所量给我们的界限够到你们那里。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我们并非过了自己的界限，好像够不到你们那里；因为我们早到你们那里，传了基督的福音。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我们不仗着别人所劳碌的，分外夸口；但指望你们信心增长的时候，所量给我们的界限，就可以因着你们更加开展，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得以将福音传到你们以外的地方；并不是在别人界限之内，藉着他现成的事夸口。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但夸口的，当指着主夸口。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因为蒙悦纳的，不是自己称许的，乃是主所称许的。</w:t>
      </w:r>
    </w:p>
    <w:p>
      <w:r>
        <w:rPr>
          <w:b/>
        </w:rPr>
        <w:t xml:space="preserve">11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但愿你们宽容我这一点愚妄，其实你们原是宽容我的。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我为你们起的愤恨，原是　神那样的愤恨。因为我曾把你们许配一个丈夫，要把你们如同贞洁的童女，献给基督。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我只怕你们的心或偏于邪，失去那向基督所存纯一清洁的心，就像蛇用诡诈诱惑了夏娃一样。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假如有人来另传一个耶稣，不是我们所传过的；或者你们另受一个灵，不是你们所受过的；或者另得一个福音，不是你们所得过的；你们容让他也就罢了。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但我想，我一点不在那些最大的使徒以下。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我的言语虽然粗俗，我的知识却不粗俗。这是我们在凡事上向你们众人显明出来的。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我因为白白传　神的福音给你们，就自居卑微，叫你们高升，这算是我犯罪吗？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我亏负了别的教会，向他们取了工价来给你们效力。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我在你们那里缺乏的时候，并没有累着你们一个人；因我所缺乏的，那从马其顿来的弟兄们都补足了。我向来凡事谨守，后来也必谨守，总不至于累着你们。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既有基督的诚实在我里面，就无人能在亚该亚一带地方阻挡我这自夸。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为什么呢？是因我不爱你们吗？这有　神知道。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我现在所做的，后来还要做，为要断绝那些寻机会人的机会，使他们在所夸的事上也不过与我们一样。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那等人是假使徒，行事诡诈，装作基督使徒的模样。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这也不足为怪，因为连撒但也装作光明的天使。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所以他的差役，若装作仁义的差役，也不算希奇。他们的结局必然照着他们的行为。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我再说，人不可把我看作愚妄的。纵然如此，也要把我当作愚妄人接纳，叫我可以略略自夸。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我说的话不是奉主命说的，乃是像愚妄人放胆自夸；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既有好些人凭着血气自夸，我也要自夸了。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你们既是精明人，就能甘心忍耐愚妄人。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假若有人强你们作奴仆，或侵吞你们，或掳掠你们，或侮慢你们，或打你们的脸，你们都能忍耐他。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我说这话是羞辱自己，好像我们从前是软弱的。然而，人在何事上勇敢，（我说句愚妄话，）我也勇敢。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他们是希伯来人吗？我也是。他们是以色列人吗？我也是。他们是亚伯拉罕的后裔吗？我也是。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他们是基督的仆人吗？（我说句狂话，）我更是。我比他们多受劳苦，多下监牢，受鞭打是过重的，冒死是屡次有的。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被犹太人鞭打五次，每次四十减去一下；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被棍打了三次；被石头打了一次；遇着船坏三次，一昼一夜在深海里。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又屡次行远路，遭江河的危险、盗贼的危险、同族的危险、外邦人的危险、城里的危险、旷野的危险、海中的危险、假弟兄的危险。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受劳碌、受困苦，多次不得睡，又饥又渴，多次不得食，受寒冷，赤身露体。</w:t>
      </w:r>
      <w:r>
        <w:rPr>
          <w:vertAlign w:val="superscript"/>
        </w:rPr>
        <w:t>28</w:t>
      </w:r>
      <w:r>
        <w:rPr>
          <w:rFonts w:ascii="Adobe 楷体 Std R" w:hAnsi="Adobe 楷体 Std R" w:eastAsia="Adobe 楷体 Std R"/>
        </w:rPr>
        <w:t>除了这外面的事，还有为众教会挂心的事，天天压在我身上。</w:t>
      </w:r>
      <w:r>
        <w:rPr>
          <w:vertAlign w:val="superscript"/>
        </w:rPr>
        <w:t>29</w:t>
      </w:r>
      <w:r>
        <w:rPr>
          <w:rFonts w:ascii="Adobe 楷体 Std R" w:hAnsi="Adobe 楷体 Std R" w:eastAsia="Adobe 楷体 Std R"/>
        </w:rPr>
        <w:t>有谁软弱，我不软弱呢？有谁跌倒，我不焦急呢？</w:t>
      </w:r>
      <w:r>
        <w:rPr>
          <w:vertAlign w:val="superscript"/>
        </w:rPr>
        <w:t>30</w:t>
      </w:r>
      <w:r>
        <w:rPr>
          <w:rFonts w:ascii="Adobe 楷体 Std R" w:hAnsi="Adobe 楷体 Std R" w:eastAsia="Adobe 楷体 Std R"/>
        </w:rPr>
        <w:t>我若必须自夸，就夸那关乎我软弱的事便了。</w:t>
      </w:r>
      <w:r>
        <w:rPr>
          <w:vertAlign w:val="superscript"/>
        </w:rPr>
        <w:t>31</w:t>
      </w:r>
      <w:r>
        <w:rPr>
          <w:rFonts w:ascii="Adobe 楷体 Std R" w:hAnsi="Adobe 楷体 Std R" w:eastAsia="Adobe 楷体 Std R"/>
        </w:rPr>
        <w:t>那永远可称颂之主耶稣的父　神知道我不说谎。</w:t>
      </w:r>
      <w:r>
        <w:rPr>
          <w:vertAlign w:val="superscript"/>
        </w:rPr>
        <w:t>32</w:t>
      </w:r>
      <w:r>
        <w:rPr>
          <w:rFonts w:ascii="Adobe 楷体 Std R" w:hAnsi="Adobe 楷体 Std R" w:eastAsia="Adobe 楷体 Std R"/>
        </w:rPr>
        <w:t>在大马士革的亚哩达王手下的提督把守大马士革城，要捉拿我，</w:t>
      </w:r>
      <w:r>
        <w:rPr>
          <w:vertAlign w:val="superscript"/>
        </w:rPr>
        <w:t>33</w:t>
      </w:r>
      <w:r>
        <w:rPr>
          <w:rFonts w:ascii="Adobe 楷体 Std R" w:hAnsi="Adobe 楷体 Std R" w:eastAsia="Adobe 楷体 Std R"/>
        </w:rPr>
        <w:t>我就从窗户中，在筐子里，从城墙上被人缒下去，脱离了他的手。</w:t>
      </w:r>
    </w:p>
    <w:p>
      <w:r>
        <w:rPr>
          <w:b/>
        </w:rPr>
        <w:t xml:space="preserve">12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我自夸固然无益，但我是不得已的。如今我要说到主的显现和启示。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我认得一个在基督里的人，他前十四年被提到第三层天上去；（或在身内，我不知道；或在身外，我也不知道；只有　神知道。）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我认得这人；（或在身内，或在身外，我都不知道，只有　神知道。）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他被提到乐园里，听见隐秘的言语，是人不可说的。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为这人，我要夸口；但是为我自己，除了我的软弱以外，我并不夸口。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我就是愿意夸口也不算狂，因为我必说实话；只是我禁止不说，恐怕有人把我看高了，过于他在我身上所看见所听见的。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又恐怕我因所得的启示甚大，就过于自高，所以有一根刺加在我肉体上，就是撒但的差役要攻击我，免得我过于自高。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为这事，我三次求过主，叫这刺离开我。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他对我说：“我的恩典够你用的，因为我的能力是在人的软弱上显得完全。”所以，我更喜欢夸自己的软弱，好叫基督的能力覆庇我。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我为基督的缘故，就以软弱、凌辱、急难、逼迫、困苦为可喜乐的；因我什么时候软弱，什么时候就刚强了。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我成了愚妄人，是被你们强逼的。我本该被你们称许才是。我虽算不了什么，却没有一件事在那些最大的使徒以下。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我在你们中间，用百般的忍耐，藉着神迹、奇事、异能显出使徒的凭据来。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除了我不累着你们这一件事，你们还有什么事不及别的教会呢？这不公之处，求你们饶恕我吧。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如今，我打算第三次到你们那里去，也必不累着你们；因我所求的是你们，不是你们的财物。儿女不该为父母积财，父母该为儿女积财。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我也甘心乐意为你们的灵魂费财费力。难道我越发爱你们，就越发少得你们的爱吗？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罢了，我自己并没有累着你们，你们却有人说，我是诡诈，用心计牢笼你们。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我所差到你们那里去的人，我藉着他们一个人占过你们的便宜吗？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我劝了提多到你们那里去，又差那位兄弟与他同去。提多占过你们的便宜吗？我们行事，不同是一个心灵（或译：圣灵）吗？不同是一个脚踪吗？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你们到如今，还想我们是向你们分诉；我们本是在基督里当　神面前说话。亲爱的弟兄啊，一切的事都是为造就你们。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我怕我再来的时候，见你们不合我所想望的，你们见我也不合你们所想望的；又怕有纷争、嫉妒、恼怒、结党、毁谤、谗言、狂傲、混乱的事。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且怕我来的时候，我的　神叫我在你们面前惭愧，又因许多人从前犯罪，行污秽、奸淫、邪荡的事不肯悔改，我就忧愁。</w:t>
      </w:r>
    </w:p>
    <w:p>
      <w:r>
        <w:rPr>
          <w:b/>
        </w:rPr>
        <w:t xml:space="preserve">13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这是我第三次要到你们那里去。“凭两三个人的口作见证，句句都要定准。”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我从前说过，如今不在你们那里又说，正如我第二次见你们的时候所说的一样，就是对那犯了罪的和其余的人说：“我若再来，必不宽容。”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你们既然寻求基督在我里面说话的凭据，我必不宽容。因为，基督在你们身上不是软弱的，在你们里面是有大能的。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他因软弱被钉在十字架上，却因　神的大能仍然活着。我们也是这样同他软弱，但因　神向你们所显的大能，也必与他同活。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你们总要自己省察有信心没有，也要自己试验。岂不知你们若不是可弃绝的，就有耶稣基督在你们心里吗？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我却盼望你们晓得，我们不是可弃绝的人。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我们求　神，叫你们一件恶事都不做；这不是要显明我们是蒙悦纳的，是要你们行事端正，任凭人看我们是被弃绝的吧！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我们凡事不能敌挡真理，只能扶助真理。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即便我们软弱，你们刚强，我们也欢喜；并且我们所求的，就是你们作完全人。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所以，我不在你们那里的时候，把这话写给你们，好叫我见你们的时候，不用照主所给我的权柄严厉地待你们。这权柄原是为造就人，并不是为败坏人。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还有末了的话：愿弟兄们都喜乐。要作完全人；要受安慰；要同心合意；要彼此和睦。如此，仁爱和平的　神必常与你们同在。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你们亲嘴问安，彼此务要圣洁。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众圣徒都问你们安。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愿主耶稣基督的恩惠、　神的慈爱、圣灵的感动常与你们众人同在！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