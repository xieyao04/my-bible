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启示录</w:t>
      </w:r>
    </w:p>
    <w:p>
      <w:pPr>
        <w:pStyle w:val="Heading2"/>
      </w:pPr>
      <w:r>
        <w:t>第一章</w:t>
      </w:r>
    </w:p>
    <w:p>
      <w:r>
        <w:t>耶稣基督的启示，就是　神赐给他，叫他将必要快成的事指示他的众仆人。他就差遣使者晓谕他的仆人约翰。约翰便将　神的道和耶稣基督的见证，凡自己所看见的都证明出来。念这书上预言的和那些听见又遵守其中所记载的，都是有福的，因为日期近了。约翰写信给亚细亚的七个教会。但愿从那昔在、今在、以后永在的　神，和他宝座前的七灵，并那诚实作见证的、从死里首先复活、为世上君王元首的耶稣基督，有恩惠、平安归与你们！他爱我们，用自己的血使我们脱离（有古卷：洗去）罪恶，又使我们成为国民，作他父　神的祭司。但愿荣耀、权能归给他，直到永永远远。阿们！看哪，他驾云降临！众目要看见他，连刺他的人也要看见他；地上的万族都要因他哀哭。这话是真实的。阿们！主　神说：“我是阿拉法，我是俄梅戛（阿拉法，俄梅戛：是希腊字母首末二字），是昔在、今在、以后永在的全能者。”我约翰就是你们的弟兄，和你们在耶稣的患难、国度、忍耐里一同有份，为　神的道，并为给耶稣作的见证，曾在那名叫拔摩的海岛上。当主日，我被圣灵感动，听见在我后面有大声音如吹号，说：“你所看见的当写在书上，达与以弗所、士每拿、别迦摩、推雅推喇、撒狄、非拉铁非、老底嘉那七个教会。”我转过身来，要看是谁发声与我说话；既转过来，就看见七个金灯台。灯台中间有一位好像人子，身穿长衣，直垂到脚，胸间束着金带。他的头与发皆白，如白羊毛，如雪；眼目如同火焰；脚好像在炉中锻炼光明的铜；声音如同众水的声音。他右手拿着七星，从他口中出来一把两刃的利剑；面貌如同烈日放光。我一看见，就仆倒在他脚前，像死了一样。他用右手按着我，说：“不要惧怕！我是首先的，我是末后的，又是那存活的；我曾死过，现在又活了，直活到永永远远；并且拿着死亡和阴间的钥匙。所以你要把所看见的，和现在的事，并将来必成的事，都写出来。论到你所看见、在我右手中的七星和七个金灯台的奥秘，那七星就是七个教会的使者，七灯台就是七个教会。”</w:t>
      </w:r>
    </w:p>
    <w:p>
      <w:pPr>
        <w:pStyle w:val="Heading2"/>
      </w:pPr>
      <w:r>
        <w:t>第二章</w:t>
      </w:r>
    </w:p>
    <w:p>
      <w:r>
        <w:t>“你要写信给以弗所教会的使者说，那右手拿着七星，在七个金灯台中间行走的，说：我知道你的行为、劳碌、忍耐，也知道你不能容忍恶人。你也曾试验那自称为使徒却不是使徒的，看出他们是假的来。你也能忍耐，曾为我的名劳苦，并不乏倦。然而有一件事我要责备你，就是你把起初的爱心离弃了。所以，应当回想你是从哪里坠落的，并要悔改，行起初所行的事。你若不悔改，我就临到你那里，把你的灯台从原处挪去。然而你还有一件可取的事，就是你恨恶尼哥拉一党人的行为，这也是我所恨恶的。圣灵向众教会所说的话，凡有耳的，就应当听！得胜的，我必将　神乐园中生命树的果子赐给他吃。”“你要写信给士每拿教会的使者，说：‘那首先的、末后的、死过又活的，说：我知道你的患难，你的贫穷（你却是富足的），也知道那自称是犹太人所说的毁谤话，其实他们不是犹太人，乃是撒但一会的人。你将要受的苦你不用怕。魔鬼要把你们中间几个人下在监里，叫你们被试炼，你们必受患难十日。你务要至死忠心，我就赐给你那生命的冠冕。圣灵向众教会所说的话，凡有耳的，就应当听！得胜的，必不受第二次死的害。”“你要写信给别迦摩教会的使者，说：‘那有两刃利剑的，说：我知道你的居所，就是有撒但座位之处；当我忠心的见证人安提帕在你们中间、撒但所住的地方被杀之时，你还坚守我的名，没有弃绝我的道。然而，有几件事我要责备你：因为在你那里有人服从了巴兰的教训；这巴兰曾教导巴勒将绊脚石放在以色列人面前，叫他们吃祭偶像之物，行奸淫的事。你那里也有人照样服从了尼哥拉一党人的教训。所以，你当悔改；若不悔改，我就快临到你那里，用我口中的剑攻击他们。圣灵向众教会所说的话，凡有耳的，就应当听！得胜的，我必将那隐藏的吗哪赐给他，并赐他一块白石，石上写着新名；除了那领受的以外，没有人能认识。”“你要写信给推雅推喇教会的使者，说：‘那眼目如火焰、脚像光明铜的　神之子说：我知道你的行为、爱心、信心、勤劳、忍耐，又知道你末后所行的善事，比起初所行的更多。然而，有一件事我要责备你，就是你容让那自称是先知的妇人耶洗别教导我的仆人，引诱他们行奸淫，吃祭偶像之物。我曾给她悔改的机会，她却不肯悔改她的淫行。看哪，我要叫她病卧在床。那些与她行淫的人，若不悔改所行的，我也要叫他们同受大患难。我又要杀死她的党类（原文是儿女），叫众教会知道，我是那察看人肺腑心肠的，并要照你们的行为报应你们各人。至于你们推雅推喇其余的人，就是一切不从那教训、不晓得他们素常所说撒但深奥之理的人，我告诉你们，我不将别的担子放在你们身上。但你们已经有的，总要持守，直等到我来。那得胜又遵守我命令到底的，我要赐给他权柄制伏列国；他必用铁杖辖管（辖管：原文是牧）他们，将他们如同窑户的瓦器打得粉碎，像我从我父领受的权柄一样。我又要把晨星赐给他。圣灵向众教会所说的话，凡有耳的，就应当听！”</w:t>
      </w:r>
    </w:p>
    <w:p>
      <w:pPr>
        <w:pStyle w:val="Heading2"/>
      </w:pPr>
      <w:r>
        <w:t>第三章</w:t>
      </w:r>
    </w:p>
    <w:p>
      <w:r>
        <w:t>“你要写信给撒狄教会的使者，说：‘那有　神的七灵和七星的，说：我知道你的行为，按名你是活的，其实是死的。你要警醒，坚固那剩下将要衰微（原文是死）的；因我见你的行为，在我　神面前，没有一样是完全的。所以要回想你是怎样领受、怎样听见的，又要遵守，并要悔改。若不警醒，我必临到你那里，如同贼一样。我几时临到，你也决不能知道。然而在撒狄，你还有几名是未曾污秽自己衣服的，他们要穿白衣与我同行，因为他们是配得过的。凡得胜的必这样穿白衣，我也必不从生命册上涂抹他的名；且要在我父面前，和我父众使者面前，认他的名。圣灵向众教会所说的话，凡有耳的，就应当听。”“你要写信给非拉铁非教会的使者，说：‘那圣洁、真实、拿着大卫的钥匙、开了就没有人能关、关了就没有人能开的，说：我知道你的行为，你略有一点力量，也曾遵守我的道，没有弃绝我的名。看哪，我在你面前给你一个敞开的门，是无人能关的。那撒但一会的，自称是犹太人，其实不是犹太人，乃是说谎话的，我要使他们来，在你脚前下拜，也使他们知道我是已经爱你了。你既遵守我忍耐的道，我必在普天下人受试炼的时候，保守你免去你的试炼。我必快来，你要持守你所有的，免得人夺去你的冠冕。得胜的，我要叫他在我　神殿中作柱子，他也必不再从那里出去。我又要将我　神的名和我　神城的名（这城就是从天上、从我　神那里降下来的新耶路撒冷），并我的新名，都写在他上面。圣灵向众教会所说的话，凡有耳的，就应当听！”“你要写信给老底嘉教会的使者，说：‘那为阿们的，为诚信真实见证的，在　神创造万物之上为元首的，说：我知道你的行为，你也不冷也不热；我巴不得你或冷或热。你既如温水，也不冷也不热，所以我必从我口中把你吐出去。你说：我是富足，已经发了财，一样都不缺；却不知道你是那困苦、可怜、贫穷、瞎眼、赤身的。我劝你向我买火炼的金子，叫你富足；又买白衣穿上，叫你赤身的羞耻不露出来；又买眼药擦你的眼睛，使你能看见。凡我所疼爱的，我就责备管教他；所以你要发热心，也要悔改。看哪，我站在门外叩门，若有听见我声音就开门的，我要进到他那里去，我与他，他与我一同坐席。得胜的，我要赐他在我宝座上与我同坐，就如我得了胜，在我父的宝座上与他同坐一般。圣灵向众教会所说的话，凡有耳的，就应当听！”</w:t>
      </w:r>
    </w:p>
    <w:p>
      <w:pPr>
        <w:pStyle w:val="Heading2"/>
      </w:pPr>
      <w:r>
        <w:t>第四章</w:t>
      </w:r>
    </w:p>
    <w:p>
      <w:r>
        <w:t>此后，我观看，见天上有门开了。我初次听见好像吹号的声音，对我说：“你上到这里来，我要将以后必成的事指示你。”我立刻被圣灵感动，见有一个宝座安置在天上，又有一位坐在宝座上。看那坐着的，好像碧玉和红宝石；又有虹围着宝座，好像绿宝石。宝座的周围又有二十四个座位；其上坐着二十四位长老，身穿白衣，头上戴着金冠冕。有闪电、声音、雷轰从宝座中发出；又有七盏火灯在宝座前点着；这七灯就是　神的七灵。宝座前好像一个玻璃海，如同水晶。宝座中和宝座周围有四个活物，前后遍体都满了眼睛。第一个活物像狮子，第二个像牛犊，第三个脸面像人，第四个像飞鹰。四活物各有六个翅膀，遍体内外都满了眼睛。他们昼夜不住地说：“圣哉！圣哉！圣哉！主　神是昔在、今在、以后永在的全能者！”每逢四活物将荣耀、尊贵、感谢归给那坐在宝座上、活到永永远远者的时候，那二十四位长老就俯伏在坐宝座的面前敬拜那活到永永远远的，又把他们的冠冕放在宝座前，说：“我们的主，我们的　神，你是配得荣耀、尊贵、权柄的；因为你创造了万物，并且万物是因你的旨意被创造而有的。”</w:t>
      </w:r>
    </w:p>
    <w:p>
      <w:pPr>
        <w:pStyle w:val="Heading2"/>
      </w:pPr>
      <w:r>
        <w:t>第五章</w:t>
      </w:r>
    </w:p>
    <w:p>
      <w:r>
        <w:t>我看见坐宝座的右手中有书卷，里外都写着字，用七印封严了。我又看见一位大力的天使大声宣传说：“有谁配展开那书卷，揭开那七印呢？”在天上、地上、地底下，没有能展开、能观看那书卷的。因为没有配展开、配观看那书卷的，我就大哭。长老中有一位对我说：“不要哭！看哪，犹大支派中的狮子，大卫的根，他已得胜，能以展开那书卷，揭开那七印。”我又看见宝座与四活物，并长老之中有羔羊站立，像是被杀过的，有七角七眼，就是　神的七灵，奉差遣往普天下去的。这羔羊前来，从坐宝座的右手里拿了书卷。他既拿了书卷，四活物和二十四位长老就俯伏在羔羊面前，各拿着琴和盛满了香的金炉；这香就是众圣徒的祈祷。他们唱新歌，说：“你配拿书卷，配揭开七印；因为你曾被杀，用自己的血从各族、各方、各民、各国中买了人来，叫他们归于　神，又叫他们成为国民，作祭司归于　神，在地上执掌王权。”我又看见且听见，宝座与活物并长老的周围有许多天使的声音；他们的数目有千千万万，大声说：“曾被杀的羔羊是配得权柄、丰富、智慧、能力、尊贵、荣耀、颂赞的。”我又听见在天上、地上、地底下、沧海里，和天地间一切所有被造之物，都说：“但愿颂赞、尊贵、荣耀、权势都归给坐宝座的和羔羊，直到永永远远！”四活物就说：“阿们！”众长老也俯伏敬拜。</w:t>
      </w:r>
    </w:p>
    <w:p>
      <w:pPr>
        <w:pStyle w:val="Heading2"/>
      </w:pPr>
      <w:r>
        <w:t>第六章</w:t>
      </w:r>
    </w:p>
    <w:p>
      <w:r>
        <w:t>我看见羔羊揭开七印中第一印的时候，就听见四活物中的一个活物，声音如雷，说：“你来！”我就观看，见有一匹白马；骑在马上的，拿着弓，并有冠冕赐给他。他便出来，胜了又要胜。揭开第二印的时候，我听见第二个活物说：“你来！”就另有一匹马出来，是红的，有权柄给了那骑马的，可以从地上夺去太平，使人彼此相杀；又有一把大刀赐给他。揭开第三印的时候，我听见第三个活物说：“你来！”我就观看，见有一匹黑马；骑在马上的，手里拿着天平。我听见在四活物中似乎有声音说：“一钱银子买一升麦子，一钱银子买三升大麦；油和酒不可糟蹋。”揭开第四印的时候，我听见第四个活物说：“你来！”我就观看，见有一匹灰色马；骑在马上的，名字叫作死，阴府也随着他；有权柄赐给他们，可以用刀剑、饥荒、瘟疫（或译：死亡）、野兽，杀害地上四分之一的人。揭开第五印的时候，我看见在祭坛底下，有为　神的道、并为作见证被杀之人的灵魂，大声喊着说：“圣洁真实的主啊，你不审判住在地上的人，给我们伸流血的冤，要等到几时呢？”于是有白衣赐给他们各人；又有话对他们说，还要安息片时，等着一同作仆人的和他们的弟兄也像他们被杀，满足了数目。揭开第六印的时候，我又看见地大震动，日头变黑像毛布，满月变红像血，天上的星辰坠落于地，如同无花果树被大风摇动，落下未熟的果子一样。天就挪移，好像书卷被卷起来；山岭海岛都被挪移离开本位。地上的君王、臣宰、将军、富户、壮士，和一切为奴的、自主的，都藏在山洞和岩石穴里，向山和岩石说：“倒在我们身上吧！把我们藏起来，躲避坐宝座者的面目和羔羊的忿怒；因为他们忿怒的大日到了，谁能站得住呢？”</w:t>
      </w:r>
    </w:p>
    <w:p>
      <w:pPr>
        <w:pStyle w:val="Heading2"/>
      </w:pPr>
      <w:r>
        <w:t>第七章</w:t>
      </w:r>
    </w:p>
    <w:p>
      <w:r>
        <w:t>此后，我看见四位天使站在地的四角，执掌地上四方的风，叫风不吹在地上、海上，和树上。我又看见另有一位天使，从日出之地上来，拿着永生　神的印。他就向那得着权柄能伤害地和海的四位天使大声喊着说：“地与海并树木，你们不可伤害，等我们印了我们　神众仆人的额。”我听见以色列人各支派中受印的数目有十四万四千。犹大支派中受印的有一万二千；流便支派中有一万二千；迦得支派中有一万二千；亚设支派中有一万二千；拿弗他利支派中有一万二千；玛拿西支派中有一万二千；西缅支派中有一万二千；利未支派中有一万二千；以萨迦支派中有一万二千；西布伦支派中有一万二千；约瑟支派中有一万二千；便雅悯支派中受印的有一万二千。此后，我观看，见有许多的人，没有人能数过来，是从各国、各族、各民、各方来的，站在宝座和羔羊面前，身穿白衣，手拿棕树枝，大声喊着说：“愿救恩归与坐在宝座上我们的　神，也归与羔羊！”众天使都站在宝座和众长老并四活物的周围，在宝座前，面伏于地，敬拜　神，说：“阿们！颂赞、荣耀、智慧、感谢、尊贵、权柄、大力都归与我们的　神，直到永永远远。阿们！”长老中有一位问我说：“这些穿白衣的是谁？是从哪里来的？”我对他说：“我主，你知道。”他向我说：“这些人是从大患难中出来的，曾用羔羊的血把衣裳洗白净了。所以，他们在　神宝座前，昼夜在他殿中侍奉他。坐宝座的要用帐幕覆庇他们。他们不再饥，不再渴；日头和炎热也必不伤害他们。因为宝座中的羔羊必牧养他们，领他们到生命水的泉源；　神也必擦去他们一切的眼泪。”</w:t>
      </w:r>
    </w:p>
    <w:p>
      <w:pPr>
        <w:pStyle w:val="Heading2"/>
      </w:pPr>
      <w:r>
        <w:t>第八章</w:t>
      </w:r>
    </w:p>
    <w:p>
      <w:r>
        <w:t>羔羊揭开第七印的时候，天上寂静约有二刻。我看见那站在　神面前的七位天使，有七枝号赐给他们。另有一位天使，拿着金香炉来，站在祭坛旁边。有许多香赐给他，要和众圣徒的祈祷一同献在宝座前的金坛上。那香的烟和众圣徒的祈祷从天使的手中一同升到　神面前。天使拿着香炉，盛满了坛上的火，倒在地上；随有雷轰、大声、闪电、地震。拿着七枝号的七位天使就预备要吹。第一位天使吹号，就有雹子与火搀着血丢在地上；地的三分之一和树的三分之一被烧了，一切的青草也被烧了。第二位天使吹号，就有仿佛火烧着的大山扔在海中；海的三分之一变成血，海中的活物死了三分之一，船只也坏了三分之一。第三位天使吹号，就有烧着的大星，好像火把从天上落下来，落在江河的三分之一和众水的泉源上。（这星名叫“茵陈”。）众水的三分之一变为茵陈，因水变苦，就死了许多人。第四位天使吹号，日头的三分之一、月亮的三分之一、星辰的三分之一都被击打，以致日月星的三分之一黑暗了，白昼的三分之一没有光，黑夜也是这样。我又看见一个鹰飞在空中，并听见它大声说：“三位天使要吹那其余的号。你们住在地上的民，祸哉！祸哉！祸哉！”</w:t>
      </w:r>
    </w:p>
    <w:p>
      <w:pPr>
        <w:pStyle w:val="Heading2"/>
      </w:pPr>
      <w:r>
        <w:t>第九章</w:t>
      </w:r>
    </w:p>
    <w:p>
      <w:r>
        <w:t>第五位天使吹号，我就看见一个星从天落到地上，有无底坑的钥匙赐给它。它开了无底坑，便有烟从坑里往上冒，好像大火炉的烟；日头和天空都因这烟昏暗了。有蝗虫从烟中出来，飞到地上；有能力赐给它们，好像地上蝎子的能力一样，并且吩咐它们说，不可伤害地上的草和各样青物，并一切树木，惟独要伤害额上没有　神印记的人。但不许蝗虫害死他们，只叫他们受痛苦五个月。这痛苦就像蝎子螫人的痛苦一样。在那些日子，人要求死，决不得死；愿意死，死却远避他们。蝗虫的形状，好像预备出战的马一样，头上戴的好像金冠冕，脸面好像男人的脸面，头发像女人的头发，牙齿像狮子的牙齿。胸前有甲，好像铁甲。它们翅膀的声音，好像许多车马奔跑上阵的声音。有尾巴像蝎子，尾巴上的毒钩能伤人五个月。有无底坑的使者作它们的王，按着希伯来话，名叫亚巴顿，希腊话，名叫亚玻伦。第一样灾祸过去了，还有两样灾祸要来。第六位天使吹号，我就听见有声音从　神面前金坛的四角出来，吩咐那吹号的第六位天使，说：“把那捆绑在幼发拉底大河的四个使者释放了。”那四个使者就被释放；他们原是预备好了，到某年某月某日某时，要杀人的三分之一。马军有二万万；他们的数目我听见了。我在异象中看见那些马和骑马的，骑马的胸前有甲如火，与紫玛瑙并硫磺。马的头好像狮子头，有火、有烟、有硫磺从马的口中出来。口中所出来的火与烟并硫磺，这三样灾杀了人的三分之一。这马的能力是在口里和尾巴上；因这尾巴像蛇，并且有头用以害人。其余未曾被这些灾所杀的人仍旧不悔改自己手所做的，还是去拜鬼魔和那些不能看、不能听、不能走，金、银、铜、木、石的偶像，又不悔改他们那些凶杀、邪术、奸淫、偷窃的事。</w:t>
      </w:r>
    </w:p>
    <w:p>
      <w:pPr>
        <w:pStyle w:val="Heading2"/>
      </w:pPr>
      <w:r>
        <w:t>第十章</w:t>
      </w:r>
    </w:p>
    <w:p>
      <w:r>
        <w:t>我又看见另有一位大力的天使从天降下，披着云彩，头上有虹，脸面像日头，两脚像火柱。他手里拿着小书卷，是展开的。他右脚踏海，左脚踏地，大声呼喊，好像狮子吼叫。呼喊完了，就有七雷发声。七雷发声之后，我正要写出来，就听见从天上有声音说：“七雷所说的，你要封上，不可写出来。”我所看见的那踏海踏地的天使向天举起右手来，指着那创造天和天上之物，地和地上之物，海和海中之物，直活到永永远远的，起誓说：“不再有时日了（或译：不再耽延了）。”但在第七位天使吹号发声的时候，　神的奥秘就成全了，正如　神所传给他仆人众先知的佳音。我先前从天上所听见的那声音又吩咐我说：“你去，把那踏海踏地之天使手中展开的小书卷取过来。”我就走到天使那里，对他说：“请你把小书卷给我。”他对我说：“你拿着吃尽了，便叫你肚子发苦，然而在你口中要甜如蜜。”我从天使手中把小书卷接过来，吃尽了，在我口中果然甜如蜜，吃了以后，肚子觉得发苦了。天使（原文是他们）对我说：“你必指着多民、多国、多方、多王再说预言。”</w:t>
      </w:r>
    </w:p>
    <w:p>
      <w:pPr>
        <w:pStyle w:val="Heading2"/>
      </w:pPr>
      <w:r>
        <w:t>第十一章</w:t>
      </w:r>
    </w:p>
    <w:p>
      <w:r>
        <w:t>有一根苇子赐给我，当作量度的杖；且有话说：“起来！将　神的殿和祭坛，并在殿中礼拜的人都量一量。只是殿外的院子要留下不用量，因为这是给了外邦人的；他们要践踏圣城四十二个月。我要使我那两个见证人，穿着毛衣，传道一千二百六十天。”他们就是那两棵橄榄树，两个灯台，立在世界之主面前的。若有人想要害他们，就有火从他们口中出来，烧灭仇敌。凡想要害他们的都必这样被杀。这二人有权柄，在他们传道的日子叫天闭塞不下雨；又有权柄叫水变为血，并且能随时随意用各样的灾殃攻击世界。他们作完见证的时候，那从无底坑里上来的兽必与他们交战，并且得胜，把他们杀了。他们的尸首就倒在大城里的街上；这城按着灵意叫所多玛，又叫埃及，就是他们的主钉十字架之处。从各民、各族、各方、各国中，有人观看他们的尸首三天半，又不许把尸首放在坟墓里。住在地上的人就为他们欢喜快乐，互相馈送礼物，因这两位先知曾叫住在地上的人受痛苦。过了这三天半，有生气从　神那里进入他们里面，他们就站起来；看见他们的人甚是害怕。两位先知听见有大声音从天上来，对他们说：“上到这里来。”他们就驾着云上了天，他们的仇敌也看见了。正在那时候，地大震动，城就倒塌了十分之一，因地震而死的有七千人；其余的都恐惧，归荣耀给天上的　神。第二样灾祸过去，第三样灾祸快到了。第七位天使吹号，天上就有大声音说：</w:t>
        <w:tab/>
        <w:br/>
        <w:t xml:space="preserve">            “世上的国成了我主和主基督的国；他要作王，直到永永远远。”在　神面前，坐在自己位上的二十四位长老，就面伏于地，敬拜　神，说：“昔在、今在的主　神，全能者啊，我们感谢你！因你执掌大权作王了。外邦发怒，你的忿怒也临到了，审判死人的时候也到了；你的仆人众先知和众圣徒，凡敬畏你名的人，连大带小得赏赐的时候也到了；你败坏那些败坏世界之人的时候也就到了。”当时，　神天上的殿开了，在他殿中现出他的约柜。随后有闪电、声音、雷轰、地震、大雹。</w:t>
      </w:r>
    </w:p>
    <w:p>
      <w:pPr>
        <w:pStyle w:val="Heading2"/>
      </w:pPr>
      <w:r>
        <w:t>第十二章</w:t>
      </w:r>
    </w:p>
    <w:p>
      <w:r>
        <w:t>天上现出大异象来：有一个妇人身披日头，脚踏月亮，头戴十二星的冠冕。她怀了孕，在生产的艰难中疼痛呼叫。天上又现出异象来：有一条大红龙，七头十角；七头上戴着七个冠冕。它的尾巴拖拉着天上星辰的三分之一，摔在地上。龙就站在那将要生产的妇人面前，等她生产之后，要吞吃她的孩子。妇人生了一个男孩子，是将来要用铁杖辖管（辖管：原文是牧）万国的；她的孩子被提到　神宝座那里去了。妇人就逃到旷野，在那里有　神给她预备的地方，使她被养活一千二百六十天。在天上就有了争战。米迦勒同他的使者与龙争战，龙也同它的使者去争战，并没有得胜，天上再没有它们的地方。大龙就是那古蛇，名叫魔鬼，又叫撒但，是迷惑普天下的。它被摔在地上，它的使者也一同被摔下去。我听见在天上有大声音说：“我神的救恩、能力、国度，并他基督的权柄，现在都来到了！因为那在我们　神面前昼夜控告我们弟兄的，已经被摔下去了。弟兄胜过它，是因羔羊的血和自己所见证的道。他们虽至于死，也不爱惜性命。所以，诸天和住在其中的，你们都快乐吧！只是地与海有祸了！因为魔鬼知道自己的时候不多，就气忿忿地下到你们那里去了。”龙见自己被摔在地上，就逼迫那生男孩子的妇人。于是有大鹰的两个翅膀赐给妇人，叫她能飞到旷野，到自己的地方，躲避那蛇；她在那里被养活一载二载半载。蛇就在妇人身后，从口中吐出水来，像河一样，要将妇人冲去。地却帮助妇人，开口吞了从龙口吐出来的水（原文是河）。龙向妇人发怒，去与她其余的儿女争战，这儿女就是那守　神诫命、为耶稣作见证的。那时龙就站在海边的沙上。</w:t>
      </w:r>
    </w:p>
    <w:p>
      <w:pPr>
        <w:pStyle w:val="Heading2"/>
      </w:pPr>
      <w:r>
        <w:t>第十三章</w:t>
      </w:r>
    </w:p>
    <w:p>
      <w:r>
        <w:t>我又看见一个兽从海中上来，有十角七头，在十角上戴着十个冠冕，七头上有亵渎的名号。我所看见的兽，形状像豹，脚像熊的脚，口像狮子的口。那龙将自己的能力、座位，和大权柄都给了它。我看见兽的七头中，有一个似乎受了死伤，那死伤却医好了。全地的人都希奇跟从那兽，又拜那龙，因为它将自己的权柄给了兽，也拜兽，说：“谁能比这兽，谁能与它交战呢？”又赐给它说夸大亵渎话的口，又有权柄赐给它，可以任意而行四十二个月。兽就开口向　神说亵渎的话，亵渎　神的名并他的帐幕，以及那些住在天上的。又任凭它与圣徒争战，并且得胜；也把权柄赐给它，制伏各族、各民、各方、各国。凡住在地上、名字从创世以来没有记在被杀之羔羊生命册上的人，都要拜它。凡有耳的，就应当听！掳掠人的，必被掳掠；用刀杀人的，必被刀杀。圣徒的忍耐和信心就是在此。我又看见另有一个兽从地中上来，有两角如同羊羔，说话好像龙。它在头一个兽面前，施行头一个兽所有的权柄，并且叫地和住在地上的人拜那死伤医好的头一个兽。又行大奇事，甚至在人面前，叫火从天降在地上。它因赐给它权柄在兽面前能行奇事，就迷惑住在地上的人，说：“要给那受刀伤还活着的兽作个像。”又有权柄赐给它，叫兽像有生气，并且能说话，又叫所有不拜兽像的人都被杀害。它又叫众人，无论大小、贫富、自主的、为奴的，都在右手上或是在额上受一个印记。除了那受印记、有了兽名或有兽名数目的，都不得做买卖。在这里有智慧：凡有聪明的，可以算计兽的数目；因为这是人的数目，它的数目是六百六十六。</w:t>
      </w:r>
    </w:p>
    <w:p>
      <w:pPr>
        <w:pStyle w:val="Heading2"/>
      </w:pPr>
      <w:r>
        <w:t>第十四章</w:t>
      </w:r>
    </w:p>
    <w:p>
      <w:r>
        <w:t>我又观看，见羔羊站在锡安山，同他又有十四万四千人，都有他的名和他父的名写在额上。我听见从天上有声音，像众水的声音和大雷的声音，并且我所听见的好像弹琴的所弹的琴声。他们在宝座前，并在四活物和众长老前唱歌，仿佛是新歌；除了从地上买来的那十四万四千人以外，没有人能学这歌。这些人未曾沾染妇女，他们原是童身。羔羊无论往哪里去，他们都跟随他。他们是从人间买来的，作初熟的果子归与　神和羔羊。在他们口中察不出谎言来；他们是没有瑕疵的。我又看见另有一位天使飞在空中，有永远的福音要传给住在地上的人，就是各国、各族、各方、各民。他大声说：“应当敬畏　神，将荣耀归给他！因他施行审判的时候已经到了。应当敬拜那创造天地海和众水泉源的。”又有第二位天使接着说：“叫万民喝邪淫、大怒之酒的巴比伦大城倾倒了！倾倒了！”又有第三位天使接着他们，大声说：“若有人拜兽和兽像，在额上或在手上受了印记，这人也必喝　神大怒的酒；此酒斟在　神忿怒的杯中纯一不杂。他要在圣天使和羔羊面前，在火与硫磺之中受痛苦。他受痛苦的烟往上冒，直到永永远远。那些拜兽和兽像，受它名之印记的，昼夜不得安宁。”圣徒的忍耐就在此；他们是守　神诫命和耶稣真道的。我听见从天上有声音说：“你要写下：从今以后，在主里面而死的人有福了！”圣灵说：“是的，他们息了自己的劳苦，做工的果效也随着他们。”我又观看，见有一片白云，云上坐着一位好像人子，头上戴着金冠冕，手里拿着快镰刀。又有一位天使从殿中出来，向那坐在云上的大声喊着说：“伸出你的镰刀来收割；因为收割的时候已经到了，地上的庄稼已经熟透了。”那坐在云上的，就把镰刀扔在地上，地上的庄稼就被收割了。又有一位天使从天上的殿中出来，他也拿着快镰刀。又有一位天使从祭坛中出来，是有权柄管火的，向拿着快镰刀的大声喊着说：“伸出快镰刀来，收取地上葡萄树的果子，因为葡萄熟透了！”那天使就把镰刀扔在地上，收取了地上的葡萄，丢在　神忿怒的大酒榨中。那酒榨踹在城外，就有血从酒榨里流出来，高到马的嚼环，远有六百里。</w:t>
      </w:r>
    </w:p>
    <w:p>
      <w:pPr>
        <w:pStyle w:val="Heading2"/>
      </w:pPr>
      <w:r>
        <w:t>第十五章</w:t>
      </w:r>
    </w:p>
    <w:p>
      <w:r>
        <w:t>我又看见在天上有异象，大而且奇，就是七位天使掌管末了的七灾，因为　神的大怒在这七灾中发尽了。我看见仿佛有玻璃海，其中有火搀杂。又看见那些胜了兽和兽的像并它名字数目的人，都站在玻璃海上，拿着　神的琴，唱　神仆人摩西的歌和羔羊的歌，说：“主　神，全能者啊，你的作为大哉！奇哉！万世（或译：国）之王啊，你的道途义哉！诚哉！主啊，谁敢不敬畏你，不将荣耀归与你的名呢？因为独有你是圣的。万民都要来在你面前敬拜，因你公义的作为已经显出来了。”此后，我看见在天上那存法柜的殿开了。那掌管七灾的七位天使从殿中出来，穿着洁白光明的细麻衣（细麻衣：有古卷是宝石），胸间束着金带。四活物中有一个把盛满了活到永永远远之　神大怒的七个金碗给了那七位天使。因　神的荣耀和能力，殿中充满了烟。于是没有人能以进殿，直等到那七位天使所降的七灾完毕了。</w:t>
      </w:r>
    </w:p>
    <w:p>
      <w:pPr>
        <w:pStyle w:val="Heading2"/>
      </w:pPr>
      <w:r>
        <w:t>第十六章</w:t>
      </w:r>
    </w:p>
    <w:p>
      <w:r>
        <w:t>我听见有大声音从殿中出来，向那七位天使说：“你们去，把盛　神大怒的七碗倒在地上。”第一位天使便去，把碗倒在地上，就有恶而且毒的疮生在那些有兽印记、拜兽像的人身上。第二位天使把碗倒在海里，海就变成血，好像死人的血，海中的活物都死了。第三位天使把碗倒在江河与众水的泉源里，水就变成血了。我听见掌管众水的天使说：“昔在、今在的圣者啊，你这样判断是公义的；他们曾流圣徒与先知的血，现在你给他们血喝；这是他们所该受的。”我又听见祭坛中有声音说：“是的，主　神，全能者啊，你的判断义哉！诚哉！”第四位天使把碗倒在日头上，叫日头能用火烤人。人被大热所烤，就亵渎那有权掌管这些灾的　神之名，并不悔改将荣耀归给　神。第五位天使把碗倒在兽的座位上，兽的国就黑暗了。人因疼痛就咬自己的舌头；又因所受的疼痛，和生的疮，就亵渎天上的　神，并不悔改所行的。第六位天使把碗倒在幼发拉底大河上，河水就干了，要给那从日出之地所来的众王预备道路。我又看见三个污秽的灵，好像青蛙，从龙口、兽口并假先知的口中出来。他们本是鬼魔的灵，施行奇事，出去到普天下众王那里，叫他们在　神全能者的大日聚集争战。看哪，我来像贼一样。那警醒、看守衣服、免得赤身而行、叫人见他羞耻的有福了！那三个鬼魔便叫众王聚集在一处，希伯来话叫作哈米吉多顿。第七位天使把碗倒在空中，就有大声音从殿中的宝座上出来，说：“成了！”又有闪电、声音、雷轰、大地震，自从地上有人以来，没有这样大、这样厉害的地震。那大城裂为三段，列国的城也都倒塌了；　神也想起巴比伦大城来，要把那盛自己烈怒的酒杯递给他。各海岛都逃避了，众山也不见了。又有大雹子从天落在人身上，每一个约重一他连得（一他连得约有九十斤）。为这雹子的灾极大，人就亵渎　神。</w:t>
      </w:r>
    </w:p>
    <w:p>
      <w:pPr>
        <w:pStyle w:val="Heading2"/>
      </w:pPr>
      <w:r>
        <w:t>第十七章</w:t>
      </w:r>
    </w:p>
    <w:p>
      <w:r>
        <w:t>拿着七碗的七位天使中，有一位前来对我说：“你到这里来，我将坐在众水上的大淫妇所要受的刑罚指给你看。地上的君王与她行淫，住在地上的人喝醉了她淫乱的酒。”我被圣灵感动，天使带我到旷野去，我就看见一个女人骑在朱红色的兽上；那兽有七头十角，遍体有亵渎的名号。那女人穿着紫色和朱红色的衣服，用金子、宝石、珍珠为妆饰；手拿金杯，杯中盛满了可憎之物，就是她淫乱的污秽。在她额上有名写着说：“奥秘哉！大巴比伦，作世上的淫妇和一切可憎之物的母。”我又看见那女人喝醉了圣徒的血和为耶稣作见证之人的血。我看见她，就大大地希奇。天使对我说：“你为什么希奇呢？我要将这女人和驮着她的那七头十角兽的奥秘告诉你。你所看见的兽，先前有，如今没有，将要从无底坑里上来，又要归于沉沦。凡住在地上、名字从创世以来没有记在生命册上的，见先前有、如今没有、以后再有的兽，就必希奇。智慧的心在此可以思想。那七头就是女人所坐的七座山，又是七位王；五位已经倾倒了，一位还在，一位还没有来到；他来的时候，必须暂时存留。那先前有如今没有的兽，就是第八位；他也和那七位同列，并且归于沉沦。你所看见的那十角就是十王；他们还没有得国，但他们一时之间要和兽同得权柄，与王一样。他们同心合意将自己的能力、权柄给那兽。他们与羔羊争战，羔羊必胜过他们，因为羔羊是万主之主、万王之王。同着羔羊的，就是蒙召、被选、有忠心的，也必得胜。”天使又对我说：“你所看见那淫妇坐的众水，就是多民、多人、多国、多方。你所看见的那十角与兽必恨这淫妇，使她冷落赤身，又要吃她的肉，用火将她烧尽。因为　神使诸王同心合意，遵行他的旨意，把自己的国给那兽，直等到　神的话都应验了。你所看见的那女人就是管辖地上众王的大城。”</w:t>
      </w:r>
    </w:p>
    <w:p>
      <w:pPr>
        <w:pStyle w:val="Heading2"/>
      </w:pPr>
      <w:r>
        <w:t>第十八章</w:t>
      </w:r>
    </w:p>
    <w:p>
      <w:r>
        <w:t>此后，我看见另有一位有大权柄的天使从天降下，地就因他的荣耀发光。他大声喊着说：“巴比伦大城倾倒了！倾倒了！成了鬼魔的住处和各样污秽之灵的巢穴（或译：牢狱；下同），并各样污秽可憎之雀鸟的巢穴。因为列国都被她邪淫大怒的酒倾倒了。地上的君王与她行淫；地上的客商因她奢华太过就发了财。”我又听见从天上有声音说：“我的民哪，你们要从那城出来，免得与她一同有罪，受她所受的灾殃；因她的罪恶滔天；她的不义，　神已经想起来了。她怎样待人，也要怎样待她，按她所行的加倍地报应她；用她调酒的杯加倍地调给她喝。她怎样荣耀自己，怎样奢华，也当叫她照样痛苦悲哀，因她心里说：‘我坐了皇后的位，并不是寡妇，决不至于悲哀。’所以在一天之内，她的灾殃要一齐来到，就是死亡、悲哀、饥荒。她又要被火烧尽了，因为审判她的主　神大有能力。”地上的君王，素来与她行淫、一同奢华的，看见烧她的烟，就必为她哭泣哀号。因怕她的痛苦，就远远地站着说：“哀哉！哀哉！巴比伦大城，坚固的城啊，一时之间你的刑罚就来到了。”地上的客商也都为她哭泣悲哀，因为没有人再买他们的货物了；这货物就是金、银、宝石、珍珠、细麻布、紫色料、绸子、朱红色料、各样香木、各样象牙的器皿、各样极宝贵的木头，和铜、铁、汉白玉的器皿，并肉桂、豆蔻、香料、香膏、乳香、酒、油、细面、麦子、牛、羊、车、马，和奴仆、人口。巴比伦哪，你所贪爱的果子离开了你；你一切的珍馐美味和华美的物件也从你中间毁灭，决不能再见了。贩卖这些货物、藉着她发了财的客商，因怕她的痛苦，就远远地站着哭泣悲哀，说：“哀哉！哀哉！这大城啊！素常穿着细麻、紫色、朱红色的衣服，又用金子、宝石，和珍珠为妆饰。一时之间，这么大的富厚就归于无有了。”</w:t>
        <w:tab/>
        <w:tab/>
        <w:t>凡船主和坐船往各处去的，并众水手，连所有靠海为业的，都远远地站着，看见烧她的烟，就喊着说：“有何城能比这大城呢？”他们又把尘土撒在头上，哭泣悲哀，喊着说：“哀哉！哀哉！这大城啊！”凡有船在海中的，都因她的珍宝成了富足，她在一时之间就成了荒场！天哪，众圣徒、众使徒、众先知啊，你们都要因她欢喜，因为　神已经在她身上伸了你们的冤。有一位大力的天使举起一块石头，好像大磨石，扔在海里，说：“巴比伦大城也必这样猛力地被扔下去，决不能再见了。弹琴、作乐、吹笛、吹号的声音，在你中间决不能再听见；各行手艺人在你中间决不能再遇见；推磨的声音在你中间决不能再听见；灯光在你中间决不能再照耀；新郎和新妇的声音，在你中间决不能再听见。你的客商原来是地上的尊贵人；万国也被你的邪术迷惑了。”先知和圣徒，并地上一切被杀之人的血，都在这城里看见了。</w:t>
      </w:r>
    </w:p>
    <w:p>
      <w:pPr>
        <w:pStyle w:val="Heading2"/>
      </w:pPr>
      <w:r>
        <w:t>第十九章</w:t>
      </w:r>
    </w:p>
    <w:p>
      <w:r>
        <w:t>此后，我听见好像群众在天上大声说：“哈利路亚（就是要赞美耶和华的意思）！救恩、荣耀、权能都属乎我们的　神！他的判断是真实公义的；因他判断了那用淫行败坏世界的大淫妇，并且向淫妇讨流仆人血的罪，给他们伸冤。”又说：“哈利路亚！烧淫妇的烟往上冒，直到永永远远。”那二十四位长老与四活物就俯伏敬拜坐宝座的　神，说：“阿们！哈利路亚！”有声音从宝座出来说：“　神的众仆人哪，凡敬畏他的，无论大小，都要赞美我们的　神！”我听见好像群众的声音，众水的声音，大雷的声音，说：“哈利路亚！因为主我们的　神、全能者作王了。”我们要欢喜快乐，将荣耀归给他。因为，羔羊婚娶的时候到了；新妇也自己预备好了，就蒙恩得穿光明洁白的细麻衣。（这细麻衣就是圣徒所行的义。）天使吩咐我说：“你要写上：凡被请赴羔羊之婚筵的有福了！”又对我说：“这是　神真实的话。”我就俯伏在他脚前要拜他。他说：“千万不可！我和你，并你那些为耶稣作见证的弟兄同是作仆人的，你要敬拜　神。”因为预言中的灵意乃是为耶稣作见证。我观看，见天开了。有一匹白马，骑在马上的称为诚信真实，他审判，争战，都按着公义。他的眼睛如火焰，他头上戴着许多冠冕；又有写着的名字，除了他自己没有人知道。他穿着溅了血的衣服；他的名称为　神之道。在天上的众军骑着白马，穿着细麻衣，又白又洁，跟随他。有利剑从他口中出来，可以击杀列国。他必用铁杖辖管（辖管：原文是牧）他们，并要踹全能　神烈怒的酒榨。在他衣服和大腿上有名写着说：“万王之王，万主之主。”我又看见一位天使站在日头中，向天空所飞的鸟大声喊着说：“你们聚集来赴　神的大筵席，可以吃君王与将军的肉，壮士与马和骑马者的肉，并一切自主的为奴的，以及大小人民的肉。”我看见那兽和地上的君王，并他们的众军都聚集，要与骑白马的并他的军兵争战。那兽被擒拿；那在兽面前曾行奇事、迷惑受兽印记和拜兽像之人的假先知，也与兽同被擒拿。他们两个就活活地被扔在烧着硫磺的火湖里；其余的被骑白马者口中出来的剑杀了；飞鸟都吃饱了他们的肉。</w:t>
      </w:r>
    </w:p>
    <w:p>
      <w:pPr>
        <w:pStyle w:val="Heading2"/>
      </w:pPr>
      <w:r>
        <w:t>第二十章</w:t>
      </w:r>
    </w:p>
    <w:p>
      <w:r>
        <w:t>我又看见一位天使从天降下，手里拿着无底坑的钥匙和一条大链子。他捉住那龙，就是古蛇，又叫魔鬼，也叫撒但，把它捆绑一千年，扔在无底坑里，将无底坑关闭，用印封上，使它不得再迷惑列国。等到那一千年完了，以后必须暂时释放它。我又看见几个宝座，也有坐在上面的，并有审判的权柄赐给他们。我又看见那些因为给耶稣作见证，并为　神之道被斩者的灵魂，和那没有拜过兽与兽像，也没有在额上和手上受过他印记之人的灵魂，他们都复活了，与基督一同作王一千年。这是头一次的复活。（其余的死人还没有复活，直等那一千年完了。）在头一次复活有份的有福了，圣洁了！第二次的死在他们身上没有权柄。他们必作　神和基督的祭司，并要与基督一同作王一千年。那一千年完了，撒但必从监牢里被释放，出来要迷惑地上四方（原文是角）的列国，就是歌革和玛各，叫他们聚集争战。他们的人数多如海沙。他们上来遍满了全地，围住圣徒的营与蒙爱的城，就有火从天降下，烧灭了他们。那迷惑他们的魔鬼被扔在硫磺的火湖里，就是兽和假先知所在的地方。他们必昼夜受痛苦，直到永永远远。我又看见一个白色的大宝座与坐在上面的；从他面前天地都逃避，再无可见之处了。我又看见死了的人，无论大小，都站在宝座前。案卷展开了，并且另有一卷展开，就是生命册。死了的人都凭着这些案卷所记载的，照他们所行的受审判。于是海交出其中的死人；死亡和阴间也交出其中的死人；他们都照各人所行的受审判。死亡和阴间也被扔在火湖里；这火湖就是第二次的死。若有人名字没记在生命册上，他就被扔在火湖里。</w:t>
      </w:r>
    </w:p>
    <w:p>
      <w:pPr>
        <w:pStyle w:val="Heading2"/>
      </w:pPr>
      <w:r>
        <w:t>第二十一章</w:t>
      </w:r>
    </w:p>
    <w:p>
      <w:r>
        <w:t>我又看见一个新天新地；因为先前的天地已经过去了，海也不再有了。我又看见圣城新耶路撒冷由　神那里从天而降，预备好了，就如新妇妆饰整齐，等候丈夫。我听见有大声音从宝座出来说：“看哪，　神的帐幕在人间。他要与人同住，他们要作他的子民。　神要亲自与他们同在，作他们的　神。　神要擦去他们一切的眼泪；不再有死亡，也不再有悲哀、哭号、疼痛，因为以前的事都过去了。”坐宝座的说：“看哪，我将一切都更新了！”又说：“你要写上；因这些话是可信的，是真实的。”他又对我说：“都成了！我是阿拉法，我是俄梅戛；我是初，我是终。我要将生命泉的水白白赐给那口渴的人喝。得胜的，必承受这些为业：我要作他的　神，他要作我的儿子。惟有胆怯的、不信的、可憎的、杀人的、淫乱的、行邪术的、拜偶像的，和一切说谎话的，他们的份就在烧着硫磺的火湖里；这是第二次的死。”拿着七个金碗、盛满末后七灾的七位天使中，有一位来对我说：“你到这里来，我要将新妇，就是羔羊的妻，指给你看。”我被圣灵感动，天使就带我到一座高大的山，将那由　神那里、从天而降的圣城耶路撒冷指示我。城中有　神的荣耀；城的光辉如同极贵的宝石，好像碧玉，明如水晶。有高大的墙，有十二个门，门上有十二位天使，门上又写着以色列十二个支派的名字。东边有三门，北边有三门，南边有三门，西边有三门。城墙有十二根基，根基上有羔羊十二使徒的名字。对我说话的，拿着金苇子当尺，要量那城和城门城墙。城是四方的，长宽一样。天使用苇子量那城，共有四千里，长、宽、高都是一样；又量了城墙，按着人的尺寸，就是天使的尺寸，共有一百四十四肘。墙是碧玉造的；城是精金的，如同明净的玻璃。城墙的根基是用各样宝石修饰的：第一根基是碧玉；第二是蓝宝石；第三是绿玛瑙；第四是绿宝石；第五是红玛瑙；第六是红宝石；第七是黄璧玺；第八是水苍玉；第九是红璧玺；第十是翡翠；第十一是紫玛瑙；第十二是紫晶。十二个门是十二颗珍珠，每门是一颗珍珠。城内的街道是精金，好像明透的玻璃。我未见城内有殿，因主　神全能者和羔羊为城的殿。那城内又不用日月光照；因有　神的荣耀光照，又有羔羊为城的灯。列国要在城的光里行走；地上的君王必将自己的荣耀归与那城。城门白昼总不关闭，在那里原没有黑夜。人必将列国的荣耀、尊贵归与那城。凡不洁净的，并那行可憎与虚谎之事的，总不得进那城；只有名字写在羔羊生命册上的才得进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