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彼得后书</w:t>
      </w:r>
    </w:p>
    <w:p>
      <w:pPr>
        <w:pStyle w:val="Heading2"/>
      </w:pPr>
      <w:r>
        <w:t>第一章</w:t>
      </w:r>
    </w:p>
    <w:p>
      <w:r>
        <w:t>作耶稣基督仆人和使徒的西门·彼得写信给那因我们的　神和（有古卷没有和字）救主耶稣基督之义、与我们同得一样宝贵信心的人。愿恩惠、平安，因你们认识　神和我们主耶稣，多多地加给你们。　神的神能已将一切关乎生命和虔敬的事赐给我们，皆因我们认识那用自己荣耀和美德召我们的主。因此，他已将又宝贵又极大的应许赐给我们，叫我们既脱离世上从情欲来的败坏，就得与　神的性情有份。正因这缘故，你们要分外地殷勤；有了信心，又要加上德行；有了德行，又要加上知识；有了知识，又要加上节制；有了节制，又要加上忍耐；有了忍耐，又要加上虔敬；有了虔敬，又要加上爱弟兄的心；有了爱弟兄的心，又要加上爱众人的心。你们若充充足足地有这几样，就必使你们在认识我们的主耶稣基督上不至于闲懒不结果子了。人若没有这几样，就是眼瞎，只看见近处的，忘了他旧日的罪已经得了洁净。所以弟兄们，应当更加殷勤，使你们所蒙的恩召和拣选坚定不移。你们若行这几样，就永不失脚；这样，必叫你们丰丰富富地得以进入我们主救主耶稣基督永远的国。你们虽然晓得这些事，并且在你们已有的真道上坚固，我却要将这些事常常提醒你们。我以为应当趁我还在这帐棚的时候提醒你们，激发你们；因为知道我脱离这帐棚的时候快到了，正如我们主耶稣基督所指示我的。并且，我要尽心竭力，使你们在我去世以后时常记念这些事。我们从前将我们主耶稣基督的大能和他降临的事告诉你们，并不是随从乖巧捏造的虚言，乃是亲眼见过他的威荣。他从父　神得尊贵荣耀的时候，从极大荣光之中有声音出来，向他说：“这是我的爱子，我所喜悦的。”我们同他在圣山的时候，亲自听见这声音从天上出来。我们并有先知更确的预言，如同灯照在暗处。你们在这预言上留意，直等到天发亮，晨星在你们心里出现的时候，才是好的。第一要紧的，该知道经上所有的预言没有可随私意解说的；因为预言从来没有出于人意的，乃是人被圣灵感动，说出　神的话来。</w:t>
      </w:r>
    </w:p>
    <w:p>
      <w:pPr>
        <w:pStyle w:val="Heading2"/>
      </w:pPr>
      <w:r>
        <w:t>第二章</w:t>
      </w:r>
    </w:p>
    <w:p>
      <w:r>
        <w:t>从前在百姓中有假先知起来，将来在你们中间也必有假师傅，私自引进陷害人的异端，连买他们的主他们也不承认，自取速速地灭亡。将有许多人随从他们邪淫的行为，便叫真道因他们的缘故被毁谤。他们因有贪心，要用捏造的言语在你们身上取利。他们的刑罚，自古以来并不迟延；他们的灭亡也必速速来到（原文是也不打盹）。就是天使犯了罪，　神也没有宽容，曾把他们丢在地狱，交在黑暗坑中，等候审判。　神也没有宽容上古的世代，曾叫洪水临到那不敬虔的世代，却保护了传义道的挪亚一家八口。又判定所多玛、蛾摩拉，将二城倾覆，焚烧成灰，作为后世不敬虔人的鉴戒；只搭救了那常为恶人淫行忧伤的义人罗得。（因为那义人住在他们中间，看见听见他们不法的事，他的义心就天天伤痛。）主知道搭救敬虔的人脱离试探，把不义的人留在刑罚之下，等候审判的日子。那些随肉身、纵污秽的情欲、轻慢主治之人的，更是如此。他们胆大任性，毁谤在尊位的，也不知惧怕。就是天使，虽然力量权能更大，还不用毁谤的话在主面前告他们。但这些人好像没有灵性，生来就是畜类，以备捉拿宰杀的。他们毁谤所不晓得的事，正在败坏人的时候，自己必遭遇败坏。行的不义，就得了不义的工价。这些人喜爱白昼宴乐，他们已被玷污，又有瑕疵，正与你们一同坐席，就以自己的诡诈为快乐。他们满眼是淫色（原文是淫妇），止不住犯罪，引诱那心不坚固的人，心中习惯了贪婪，正是被咒诅的种类。他们离弃正路，就走差了，随从比珥之子巴兰的路。巴兰就是那贪爱不义之工价的先知，他却为自己的过犯受了责备；那不能说话的驴以人言拦阻先知的狂妄。这些人是无水的井，是狂风催逼的雾气，有墨黑的幽暗为他们存留。他们说虚妄矜夸的大话，用肉身的情欲和邪淫的事引诱那些刚才脱离妄行的人。他们应许人得以自由，自己却作败坏的奴仆，因为人被谁制伏就是谁的奴仆。倘若他们因认识主救主耶稣基督，得以脱离世上的污秽，后来又在其中被缠住、制伏，他们末后的景况就比先前更不好了。他们晓得义路，竟背弃了传给他们的圣命，倒不如不晓得为妙。俗语说得真不错：狗所吐的，它转过来又吃；猪洗净了又回到泥里去滚；这话在他们身上正合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