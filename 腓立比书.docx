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腓立比书</w:t>
      </w:r>
    </w:p>
    <w:p>
      <w:r>
        <w:rPr>
          <w:b/>
        </w:rPr>
        <w:t xml:space="preserve">1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基督耶稣的仆人保罗和提摩太写信给凡住腓立比、在基督耶稣里的众圣徒，和诸位监督，诸位执事。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愿恩惠、平安从　神我们的父并主耶稣基督归与你们！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我每逢想念你们，就感谢我的　神；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每逢为你们众人祈求的时候，常是欢欢喜喜地祈求。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因为从头一天直到如今，你们是同心合意地兴旺福音。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我深信那在你们心里动了善工的，必成全这工，直到耶稣基督的日子。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我为你们众人有这样的意念，原是应当的；因你们常在我心里，无论我是在捆锁之中，是辩明证实福音的时候，你们都与我一同得恩。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我体会基督耶稣的心肠，切切地想念你们众人；这是　神可以给我作见证的。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我所祷告的，就是要你们的爱心在知识和各样见识上多而又多，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使你们能分别是非（或译：喜爱那美好的事），作诚实无过的人，直到基督的日子；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并靠着耶稣基督结满了仁义的果子，叫荣耀称赞归与　神。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弟兄们，我愿意你们知道，我所遭遇的事更是叫福音兴旺，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以致我受的捆锁在御营全军和其余的人中，已经显明是为基督的缘故。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并且那在主里的弟兄多半因我受的捆锁就笃信不疑，越发放胆传　神的道，无所惧怕。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有的传基督是出于嫉妒纷争，也有的是出于好意。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这一等是出于爱心，知道我是为辩明福音设立的；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那一等传基督是出于结党，并不诚实，意思要加增我捆锁的苦楚。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这有何妨呢？或是假意，或是真心，无论怎样，基督究竟被传开了。为此，我就欢喜，并且还要欢喜；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因为我知道，这事藉着你们的祈祷和耶稣基督之灵的帮助，终必叫我得救。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照着我所切慕、所盼望的，没有一事叫我羞愧。只要凡事放胆，无论是生是死，总叫基督在我身上照常显大。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因我活着就是基督，我死了就有益处。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但我在肉身活着，若成就我工夫的果子，我就不知道该挑选什么。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我正在两难之间，情愿离世与基督同在，因为这是好得无比的。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然而，我在肉身活着，为你们更是要紧的。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我既然这样深信，就知道仍要住在世间，且与你们众人同住，使你们在所信的道上又长进又喜乐，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叫你们在基督耶稣里的欢乐，因我再到你们那里去，就越发加增。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只要你们行事为人与基督的福音相称，叫我或来见你们，或不在你们那里，可以听见你们的景况，知道你们同有一个心志，站立得稳，为所信的福音齐心努力。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凡事不怕敌人的惊吓，这是证明他们沉沦，你们得救都是出于　神。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因为你们蒙恩，不但得以信服基督，并要为他受苦。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你们的争战，就与你们在我身上从前所看见、现在所听见的一样。</w:t>
      </w:r>
    </w:p>
    <w:p>
      <w:r>
        <w:rPr>
          <w:b/>
        </w:rPr>
        <w:t xml:space="preserve">2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所以，在基督里若有什么劝勉，爱心有什么安慰，圣灵有什么交通，心中有什么慈悲怜悯，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你们就要意念相同，爱心相同，有一样的心思，有一样的意念，使我的喜乐可以满足。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凡事不可结党，不可贪图虚浮的荣耀；只要存心谦卑，各人看别人比自己强。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各人不要单顾自己的事，也要顾别人的事。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你们当以基督耶稣的心为心：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他本有　神的形像，不以自己与　神同等为强夺的；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反倒虚己，取了奴仆的形像，成为人的样式；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既有人的样子，就自己卑微，存心顺服，以至于死，且死在十字架上。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所以，　神将他升为至高，又赐给他那超乎万名之上的名，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叫一切在天上的、地上的，和地底下的，因耶稣的名无不屈膝，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无不口称“耶稣基督为主”，使荣耀归与父　神。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这样看来，我亲爱的弟兄，你们既是常顺服的，不但我在你们那里，就是我如今不在你们那里，更是顺服的，就当恐惧战兢做成你们得救的工夫。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因为你们立志行事都是　神在你们心里运行，为要成就他的美意。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凡所行的，都不要发怨言，起争论，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使你们无可指摘，诚实无伪，在这弯曲悖谬的世代作　神无瑕疵的儿女。你们显在这世代中，好像明光照耀，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将生命的道表明出来，叫我在基督的日子好夸我没有空跑，也没有徒劳。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我以你们的信心为供献的祭物，我若被浇奠在其上，也是喜乐，并且与你们众人一同喜乐。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你们也要照样喜乐，并且与我一同喜乐。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我靠主耶稣指望快打发提摩太去见你们，叫我知道你们的事，心里就得着安慰。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因为我没有别人与我同心，实在挂念你们的事。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别人都求自己的事，并不求耶稣基督的事。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但你们知道提摩太的明证；他兴旺福音，与我同劳，待我像儿子待父亲一样。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所以，我一看出我的事要怎样了结，就盼望立刻打发他去；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但我靠着主自信我也必快去。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然而，我想必须打发以巴弗提到你们那里去。他是我的兄弟，与我一同做工，一同当兵，是你们所差遣的，也是供给我需用的。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他很想念你们众人，并且极其难过，因为你们听见他病了。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他实在是病了，几乎要死；然而　神怜恤他，不但怜恤他，也怜恤我，免得我忧上加忧。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所以我越发急速打发他去，叫你们再见他，就可以喜乐，我也可以少些忧愁。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故此，你们要在主里欢欢乐乐地接待他，而且要尊重这样的人；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因他为做基督的工夫，几乎至死，不顾性命，要补足你们供给我的不及之处。</w:t>
      </w:r>
    </w:p>
    <w:p>
      <w:r>
        <w:rPr>
          <w:b/>
        </w:rPr>
        <w:t xml:space="preserve">3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弟兄们，我还有话说，你们要靠主喜乐。我把这话再写给你们，于我并不为难，于你们却是妥当。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应当防备犬类，防备作恶的，防备妄自行割的。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因为真受割礼的，乃是我们这以　神的灵敬拜、在基督耶稣里夸口、不靠着肉体的。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其实，我也可以靠肉体；若是别人想他可以靠肉体，我更可以靠着了。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我第八天受割礼；我是以色列族、便雅悯支派的人，是希伯来人所生的希伯来人。就律法说，我是法利赛人；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就热心说，我是逼迫教会的；就律法上的义说，我是无可指摘的。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只是我先前以为与我有益的，我现在因基督都当作有损的。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不但如此，我也将万事当作有损的，因我以认识我主基督耶稣为至宝。我为他已经丢弃万事，看作粪土，为要得着基督；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并且得以在他里面，不是有自己因律法而得的义，乃是有信基督的义，就是因信　神而来的义，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使我认识基督，晓得他复活的大能，并且晓得和他一同受苦，效法他的死，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或者我也得以从死里复活。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这不是说我已经得着了，已经完全了；我乃是竭力追求，或者可以得着基督耶稣所以得着我的（所以得着我的：或译所要我得的）。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弟兄们，我不是以为自己已经得着了；我只有一件事，就是忘记背后，努力面前的，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向着标竿直跑，要得　神在基督耶稣里从上面召我来得的奖赏。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所以我们中间，凡是完全人总要存这样的心；若在什么事上存别样的心，　神也必以此指示你们。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然而，我们到了什么地步，就当照着什么地步行。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弟兄们，你们要一同效法我，也当留意看那些照我们榜样行的人。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因为有许多人行事是基督十字架的仇敌。我屡次告诉你们，现在又流泪地告诉你们：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他们的结局就是沉沦；他们的神就是自己的肚腹。他们以自己的羞辱为荣耀，专以地上的事为念。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我们却是天上的国民，并且等候救主，就是主耶稣基督从天上降临。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他要按着那能叫万有归服自己的大能，将我们这卑贱的身体改变形状，和他自己荣耀的身体相似。</w:t>
      </w:r>
    </w:p>
    <w:p>
      <w:r>
        <w:rPr>
          <w:b/>
        </w:rPr>
        <w:t xml:space="preserve">4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我所亲爱、所想念的弟兄们，你们就是我的喜乐，我的冠冕。我亲爱的弟兄，你们应当靠主站立得稳。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我劝友阿爹和循都基，要在主里同心。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我也求你这真实同负一轭的，帮助这两个女人，因为她们在福音上曾与我一同劳苦；还有革利免，并其余和我一同做工的，他们的名字都在生命册上。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你们要靠主常常喜乐。我再说，你们要喜乐。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当叫众人知道你们谦让的心。主已经近了。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应当一无挂虑，只要凡事藉着祷告、祈求，和感谢，将你们所要的告诉　神。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 xml:space="preserve">　神所赐出人意外的平安，必在基督耶稣里保守你们的心怀意念。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弟兄们，我还有未尽的话：凡是真实的、可敬的、公义的、清洁的、可爱的、有美名的，若有什么德行，若有什么称赞，这些事你们都要思念。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你们在我身上所学习的，所领受的，所听见的，所看见的，这些事你们都要去行，赐平安的　神就必与你们同在。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我靠主大大地喜乐，因为你们思念我的心如今又发生；你们向来就思念我，只是没得机会。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我并不是因缺乏说这话；我无论在什么景况都可以知足，这是我已经学会了。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我知道怎样处卑贱，也知道怎样处丰富；或饱足，或饥饿；或有余，或缺乏，随事随在，我都得了秘诀。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我靠着那加给我力量的，凡事都能作。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然而，你们和我同受患难原是美事。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腓立比人哪，你们也知道我初传福音离了马其顿的时候，论到授受的事，除了你们以外，并没有别的教会供给我。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就是我在帖撒罗尼迦，你们也一次两次地打发人供给我的需用。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我并不求什么馈送，所求的就是你们的果子渐渐增多，归在你们的帐上。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但我样样都有，并且有余。我已经充足，因我从以巴弗提受了你们的馈送，当作极美的香气，为　神所收纳、所喜悦的祭物。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我的　神必照他荣耀的丰富，在基督耶稣里，使你们一切所需用的都充足。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愿荣耀归给我们的父　神，直到永永远远。阿们！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请问在基督耶稣里的各位圣徒安。在我这里的众弟兄都问你们安。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众圣徒都问你们安。在凯撒家里的人特特地问你们安。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愿主耶稣基督的恩常在你们心里！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